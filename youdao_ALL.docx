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rFonts w:eastAsia="宋体"/>
          <w:b/>
          <w:sz w:val="32"/>
        </w:rPr>
        <w:t>detergent</w:t>
      </w:r>
    </w:p>
    <w:p>
      <w:pPr>
        <w:jc w:val="left"/>
      </w:pPr>
      <w:r>
        <w:rPr>
          <w:rFonts w:eastAsia="宋体"/>
          <w:sz w:val="24"/>
        </w:rPr>
        <w:tab/>
        <w:t>dɪˈtɜːrdʒənt</w:t>
      </w:r>
    </w:p>
    <w:p>
      <w:pPr>
        <w:jc w:val="left"/>
      </w:pPr>
      <w:r>
        <w:rPr>
          <w:rFonts w:eastAsia="宋体"/>
          <w:sz w:val="24"/>
        </w:rPr>
        <w:tab/>
        <w:t>n. 洗涤剂，去污剂</w:t>
      </w:r>
    </w:p>
    <w:p>
      <w:pPr>
        <w:jc w:val="left"/>
      </w:pPr>
      <w:r>
        <w:rPr>
          <w:rFonts w:eastAsia="宋体"/>
          <w:sz w:val="24"/>
        </w:rPr>
        <w:tab/>
        <w:t>adj. 使清洁的，（与）清洁添加剂（有关）的</w:t>
      </w:r>
    </w:p>
    <w:p>
      <w:pPr>
        <w:jc w:val="left"/>
      </w:pPr>
      <w:r>
        <w:rPr>
          <w:rFonts w:eastAsia="宋体"/>
          <w:sz w:val="20"/>
        </w:rPr>
        <w:tab/>
        <w:t>detergent 洗涤剂 de-, 向下，强调。-terg, 转，磨擦，词源同turn, terse. 引申义洗涤，洗涤剂。</w:t>
      </w:r>
    </w:p>
    <w:p>
      <w:pPr>
        <w:jc w:val="left"/>
      </w:pPr>
      <w:r>
        <w:rPr>
          <w:rFonts w:eastAsia="宋体"/>
          <w:b/>
          <w:sz w:val="32"/>
        </w:rPr>
        <w:t>possibly</w:t>
      </w:r>
    </w:p>
    <w:p>
      <w:pPr>
        <w:jc w:val="left"/>
      </w:pPr>
      <w:r>
        <w:rPr>
          <w:rFonts w:eastAsia="宋体"/>
          <w:sz w:val="24"/>
        </w:rPr>
        <w:tab/>
        <w:t>ˈpɑːsəbli</w:t>
      </w:r>
    </w:p>
    <w:p>
      <w:pPr>
        <w:jc w:val="left"/>
      </w:pPr>
      <w:r>
        <w:rPr>
          <w:rFonts w:eastAsia="宋体"/>
          <w:sz w:val="24"/>
        </w:rPr>
        <w:tab/>
        <w:t>adv. 可能，或许；（用于强调惊讶或震惊）怎么，究竟；怎么可能，绝不可能（用于否定句，表强调）；能不能，能否（用于礼貌地请求）；尽量，尽可能</w:t>
      </w:r>
    </w:p>
    <w:p>
      <w:pPr>
        <w:jc w:val="left"/>
      </w:pPr>
      <w:r>
        <w:rPr>
          <w:rFonts w:eastAsia="宋体"/>
          <w:b/>
          <w:sz w:val="32"/>
        </w:rPr>
        <w:t>mentor</w:t>
      </w:r>
    </w:p>
    <w:p>
      <w:pPr>
        <w:jc w:val="left"/>
      </w:pPr>
      <w:r>
        <w:rPr>
          <w:rFonts w:eastAsia="宋体"/>
          <w:sz w:val="24"/>
        </w:rPr>
        <w:tab/>
        <w:t>ˈmentər</w:t>
      </w:r>
    </w:p>
    <w:p>
      <w:pPr>
        <w:jc w:val="left"/>
      </w:pPr>
      <w:r>
        <w:rPr>
          <w:rFonts w:eastAsia="宋体"/>
          <w:sz w:val="24"/>
        </w:rPr>
        <w:tab/>
        <w:t>n. 导师，指导者</w:t>
      </w:r>
    </w:p>
    <w:p>
      <w:pPr>
        <w:jc w:val="left"/>
      </w:pPr>
      <w:r>
        <w:rPr>
          <w:rFonts w:eastAsia="宋体"/>
          <w:sz w:val="24"/>
        </w:rPr>
        <w:tab/>
        <w:t>v. 给予培训</w:t>
      </w:r>
    </w:p>
    <w:p>
      <w:pPr>
        <w:jc w:val="left"/>
      </w:pPr>
      <w:r>
        <w:rPr>
          <w:rFonts w:eastAsia="宋体"/>
          <w:sz w:val="20"/>
        </w:rPr>
        <w:tab/>
        <w:t>mentor （良师益友）：奥德赛儿子的良师益友曼托 曼托（Mentor）是荷马史诗《奥德赛》中的一个人物。他是奥德赛的好朋友。奥德 赛在出征参加特洛伊战争之间，将自己的儿子和王宫托付给曼托。奥德赛在外多年未归，家里挤满了前来向他妻子求婚的追求者。智慧女神雅典娜于是化身为曼托， 避开求婚者，与奥德赛的儿子忒勒马科斯见面，鼓励他挺身而出对抗这些求婚者，并远渡重洋寻找父亲的下落。当奥德赛回家后，雅典娜再次化身为曼托与奥德赛见 面。</w:t>
        <w:br/>
        <w:t>由于这个传说，曼托的名字mentor在英语中成了“良师益友”的代名词，用来表示那些向年轻人传授知识和智慧的人。</w:t>
        <w:br/>
        <w:t>mentor：['mɛn'tɔr]n.良师益友，指导者vt.指导</w:t>
        <w:br/>
        <w:t>mentorship：['mentɔːʃɪp]n.导师制，师徒制</w:t>
      </w:r>
    </w:p>
    <w:p>
      <w:pPr>
        <w:jc w:val="left"/>
      </w:pPr>
      <w:r>
        <w:rPr>
          <w:rFonts w:eastAsia="宋体"/>
          <w:sz w:val="20"/>
        </w:rPr>
        <w:tab/>
        <w:t>mentor 导师 来自希腊语Mentor,导师，指导者，来自PIE*men,思考，思想，词源同mind,mania.来自荷马史诗《奥德赛》，雅典娜化身Mentor指导奥德赛儿子学习和思考，后词义通用化。</w:t>
      </w:r>
    </w:p>
    <w:p>
      <w:pPr>
        <w:jc w:val="left"/>
      </w:pPr>
      <w:r>
        <w:rPr>
          <w:rFonts w:eastAsia="宋体"/>
          <w:b/>
          <w:sz w:val="32"/>
        </w:rPr>
        <w:t>infringement</w:t>
      </w:r>
    </w:p>
    <w:p>
      <w:pPr>
        <w:jc w:val="left"/>
      </w:pPr>
      <w:r>
        <w:rPr>
          <w:rFonts w:eastAsia="宋体"/>
          <w:sz w:val="24"/>
        </w:rPr>
        <w:tab/>
        <w:t>ɪnˈfrɪndʒmənt</w:t>
      </w:r>
    </w:p>
    <w:p>
      <w:pPr>
        <w:jc w:val="left"/>
      </w:pPr>
      <w:r>
        <w:rPr>
          <w:rFonts w:eastAsia="宋体"/>
          <w:sz w:val="24"/>
        </w:rPr>
        <w:tab/>
        <w:t>n. （对他人权益的）侵犯，侵害；（对法律、规则等的）违反，违背</w:t>
      </w:r>
    </w:p>
    <w:p>
      <w:pPr>
        <w:jc w:val="left"/>
      </w:pPr>
      <w:r>
        <w:rPr>
          <w:rFonts w:eastAsia="宋体"/>
          <w:b/>
          <w:sz w:val="32"/>
        </w:rPr>
        <w:t>browse</w:t>
      </w:r>
    </w:p>
    <w:p>
      <w:pPr>
        <w:jc w:val="left"/>
      </w:pPr>
      <w:r>
        <w:rPr>
          <w:rFonts w:eastAsia="宋体"/>
          <w:sz w:val="24"/>
        </w:rPr>
        <w:tab/>
        <w:t>braʊz</w:t>
      </w:r>
    </w:p>
    <w:p>
      <w:pPr>
        <w:jc w:val="left"/>
      </w:pPr>
      <w:r>
        <w:rPr>
          <w:rFonts w:eastAsia="宋体"/>
          <w:sz w:val="24"/>
        </w:rPr>
        <w:tab/>
        <w:t>v. 随意翻阅；（动物）吃草；（在商店里）随便看看；浏览信息</w:t>
      </w:r>
    </w:p>
    <w:p>
      <w:pPr>
        <w:jc w:val="left"/>
      </w:pPr>
      <w:r>
        <w:rPr>
          <w:rFonts w:eastAsia="宋体"/>
          <w:sz w:val="24"/>
        </w:rPr>
        <w:tab/>
        <w:t>n. 随意的看，浏览；（动物吃的）植物</w:t>
      </w:r>
    </w:p>
    <w:p>
      <w:pPr>
        <w:jc w:val="left"/>
      </w:pPr>
      <w:r>
        <w:rPr>
          <w:rFonts w:eastAsia="宋体"/>
          <w:sz w:val="24"/>
        </w:rPr>
        <w:tab/>
        <w:t xml:space="preserve"> 【名】 （Browse）（英）布劳斯（人名）</w:t>
      </w:r>
    </w:p>
    <w:p>
      <w:pPr>
        <w:jc w:val="left"/>
      </w:pPr>
      <w:r>
        <w:rPr>
          <w:rFonts w:eastAsia="宋体"/>
          <w:sz w:val="20"/>
        </w:rPr>
        <w:tab/>
        <w:t>browse 浏览，牛羊吃草 来自PIE *bhreus, 膨胀，生长。词源同breast, 胸部。指长出来的嫩芽，蓓蕾，后引申为牛羊吃草，浏览。</w:t>
      </w:r>
    </w:p>
    <w:p>
      <w:pPr>
        <w:jc w:val="left"/>
      </w:pPr>
      <w:r>
        <w:rPr>
          <w:rFonts w:eastAsia="宋体"/>
          <w:sz w:val="20"/>
        </w:rPr>
        <w:tab/>
        <w:t>browse (牲畜)吃(嫩草等)，放牧；浏览(书刊等)，随意翻阅 来源于古法语名词brost(细枝,嫩枝)以及动词broust(吃嫩枝) → 动物吃嫩枝需要四处搜寻 → 浏览,翻阅</w:t>
      </w:r>
    </w:p>
    <w:p>
      <w:pPr>
        <w:jc w:val="left"/>
      </w:pPr>
      <w:r>
        <w:rPr>
          <w:rFonts w:eastAsia="宋体"/>
          <w:b/>
          <w:sz w:val="32"/>
        </w:rPr>
        <w:t>precious</w:t>
      </w:r>
    </w:p>
    <w:p>
      <w:pPr>
        <w:jc w:val="left"/>
      </w:pPr>
      <w:r>
        <w:rPr>
          <w:rFonts w:eastAsia="宋体"/>
          <w:sz w:val="24"/>
        </w:rPr>
        <w:tab/>
        <w:t>ˈpreʃəs</w:t>
      </w:r>
    </w:p>
    <w:p>
      <w:pPr>
        <w:jc w:val="left"/>
      </w:pPr>
      <w:r>
        <w:rPr>
          <w:rFonts w:eastAsia="宋体"/>
          <w:sz w:val="24"/>
        </w:rPr>
        <w:tab/>
        <w:t>adj. 宝贵的，珍贵的；珍视的，重要的；珍稀的，珍奇的；&lt;非正式&gt;（表示气愤）宝贝似的；（言行）矫揉造作的，过分讲究的；&lt;美，非正式&gt;可爱的，讨人喜欢的</w:t>
      </w:r>
    </w:p>
    <w:p>
      <w:pPr>
        <w:jc w:val="left"/>
      </w:pPr>
      <w:r>
        <w:rPr>
          <w:rFonts w:eastAsia="宋体"/>
          <w:sz w:val="24"/>
        </w:rPr>
        <w:tab/>
        <w:t>n. （用作称呼）宝贝，亲爱的</w:t>
      </w:r>
    </w:p>
    <w:p>
      <w:pPr>
        <w:jc w:val="left"/>
      </w:pPr>
      <w:r>
        <w:rPr>
          <w:rFonts w:eastAsia="宋体"/>
          <w:sz w:val="24"/>
        </w:rPr>
        <w:tab/>
        <w:t>adv. 非常，极其</w:t>
      </w:r>
    </w:p>
    <w:p>
      <w:pPr>
        <w:jc w:val="left"/>
      </w:pPr>
      <w:r>
        <w:rPr>
          <w:rFonts w:eastAsia="宋体"/>
          <w:sz w:val="24"/>
        </w:rPr>
        <w:tab/>
        <w:t xml:space="preserve"> 【名】 （Precious）（英）普雷舍斯，普雷舍丝（人名）</w:t>
      </w:r>
    </w:p>
    <w:p>
      <w:pPr>
        <w:jc w:val="left"/>
      </w:pPr>
      <w:r>
        <w:rPr>
          <w:rFonts w:eastAsia="宋体"/>
          <w:sz w:val="20"/>
        </w:rPr>
        <w:tab/>
        <w:t>precious 珍贵的，贵重的 词根词缀： -prec-价值 + -i + -ous形容词词尾,充满 → 充满价值的</w:t>
      </w:r>
    </w:p>
    <w:p>
      <w:pPr>
        <w:jc w:val="left"/>
      </w:pPr>
      <w:r>
        <w:rPr>
          <w:rFonts w:eastAsia="宋体"/>
          <w:sz w:val="20"/>
        </w:rPr>
        <w:tab/>
        <w:t>precious 珍贵的 来自拉丁语pretium,价格，价值，词源同price,prize.引申词义有价值的，值得珍惜的，珍贵的。</w:t>
      </w:r>
    </w:p>
    <w:p>
      <w:pPr>
        <w:jc w:val="left"/>
      </w:pPr>
      <w:r>
        <w:rPr>
          <w:rFonts w:eastAsia="宋体"/>
          <w:b/>
          <w:sz w:val="32"/>
        </w:rPr>
        <w:t>disease</w:t>
      </w:r>
    </w:p>
    <w:p>
      <w:pPr>
        <w:jc w:val="left"/>
      </w:pPr>
      <w:r>
        <w:rPr>
          <w:rFonts w:eastAsia="宋体"/>
          <w:sz w:val="24"/>
        </w:rPr>
        <w:tab/>
        <w:t>dɪˈziːz</w:t>
      </w:r>
    </w:p>
    <w:p>
      <w:pPr>
        <w:jc w:val="left"/>
      </w:pPr>
      <w:r>
        <w:rPr>
          <w:rFonts w:eastAsia="宋体"/>
          <w:sz w:val="24"/>
        </w:rPr>
        <w:tab/>
        <w:t>n. 疾病，病害；弊病，恶习</w:t>
      </w:r>
    </w:p>
    <w:p>
      <w:pPr>
        <w:jc w:val="left"/>
      </w:pPr>
      <w:r>
        <w:rPr>
          <w:rFonts w:eastAsia="宋体"/>
          <w:sz w:val="24"/>
        </w:rPr>
        <w:tab/>
        <w:t>v. 传染，使……有病</w:t>
      </w:r>
    </w:p>
    <w:p>
      <w:pPr>
        <w:jc w:val="left"/>
      </w:pPr>
      <w:r>
        <w:rPr>
          <w:rFonts w:eastAsia="宋体"/>
          <w:sz w:val="20"/>
        </w:rPr>
        <w:tab/>
        <w:t>disease 疾病 dis-, 不，非，使相反。ease, 放松，舒服。即不舒服，生病。</w:t>
      </w:r>
    </w:p>
    <w:p>
      <w:pPr>
        <w:jc w:val="left"/>
      </w:pPr>
      <w:r>
        <w:rPr>
          <w:rFonts w:eastAsia="宋体"/>
          <w:sz w:val="20"/>
        </w:rPr>
        <w:tab/>
        <w:t>disease 疾病 词根词缀： dis-否定 + ease舒适</w:t>
      </w:r>
    </w:p>
    <w:p>
      <w:pPr>
        <w:jc w:val="left"/>
      </w:pPr>
      <w:r>
        <w:rPr>
          <w:rFonts w:eastAsia="宋体"/>
          <w:b/>
          <w:sz w:val="32"/>
        </w:rPr>
        <w:t>political</w:t>
      </w:r>
    </w:p>
    <w:p>
      <w:pPr>
        <w:jc w:val="left"/>
      </w:pPr>
      <w:r>
        <w:rPr>
          <w:rFonts w:eastAsia="宋体"/>
          <w:sz w:val="24"/>
        </w:rPr>
        <w:tab/>
        <w:t>pəˈlɪtɪk(ə)l</w:t>
      </w:r>
    </w:p>
    <w:p>
      <w:pPr>
        <w:jc w:val="left"/>
      </w:pPr>
      <w:r>
        <w:rPr>
          <w:rFonts w:eastAsia="宋体"/>
          <w:sz w:val="24"/>
        </w:rPr>
        <w:tab/>
        <w:t>adj. 政治（上）的，政府的；政党的，党派的；对政治感兴趣的，参与政治的；反政府的；（组织内部人际间）牵涉权力关系的，争权夺利的</w:t>
      </w:r>
    </w:p>
    <w:p>
      <w:pPr>
        <w:jc w:val="left"/>
      </w:pPr>
      <w:r>
        <w:rPr>
          <w:rFonts w:eastAsia="宋体"/>
          <w:sz w:val="20"/>
        </w:rPr>
        <w:tab/>
        <w:t>political （政治的）：有关市民和城邦事务的 古希腊的政体是城邦制度。“城邦”源于希腊文polis，本意是city（城市），因为是一城一国，故译为“城邦”。公元前8世纪至公元前6世纪，古代希腊城邦制度开始形成。在氏族社会组织逐渐解体的基础上，希腊各地相继形成了200多个城邦。古代希腊城邦一般是以一座城市为中心、连带周边乡村地区而形成的独立国家，以小国寡民为基本特征。它们的国土面积一般只有百余平方公里、人口数万，最大的城邦8000多平方公里国土、数十万人口。</w:t>
        <w:br/>
        <w:t xml:space="preserve">  英语单词political来自拉丁语politicus，后者来自希腊语politikos，字面意思是“与polites（citizen，市民）有关的”，而polites来自polis（城市，城邦）。因此political（政治的）原意就是“与市民、城邦事务相关的”。与它同源的单词politic则表示政治活动所需要的性格特征，如精明、审慎、讲究策略。</w:t>
        <w:br/>
        <w:t xml:space="preserve"> political：[pə'lɪtɪk(ə)l] adj.政治的，党派的</w:t>
        <w:br/>
        <w:t xml:space="preserve"> politic：['pɒlɪtɪk] adj.精明的，有策略的，审慎的</w:t>
        <w:br/>
        <w:t xml:space="preserve"> politics：['pɒlɪtɪks] n.政治，政治学，政治活动</w:t>
      </w:r>
    </w:p>
    <w:p>
      <w:pPr>
        <w:jc w:val="left"/>
      </w:pPr>
      <w:r>
        <w:rPr>
          <w:rFonts w:eastAsia="宋体"/>
          <w:sz w:val="20"/>
        </w:rPr>
        <w:tab/>
        <w:t>political 政治的；政党的 词根词缀： -polit-政治 + -ical形容词词尾</w:t>
      </w:r>
    </w:p>
    <w:p>
      <w:pPr>
        <w:jc w:val="left"/>
      </w:pPr>
      <w:r>
        <w:rPr>
          <w:rFonts w:eastAsia="宋体"/>
          <w:sz w:val="20"/>
        </w:rPr>
        <w:tab/>
        <w:t>political 政治的 来自politic,政治的，-al,形容词后缀。</w:t>
      </w:r>
    </w:p>
    <w:p>
      <w:pPr>
        <w:jc w:val="left"/>
      </w:pPr>
      <w:r>
        <w:rPr>
          <w:rFonts w:eastAsia="宋体"/>
          <w:b/>
          <w:sz w:val="32"/>
        </w:rPr>
        <w:t>nutritious</w:t>
      </w:r>
    </w:p>
    <w:p>
      <w:pPr>
        <w:jc w:val="left"/>
      </w:pPr>
      <w:r>
        <w:rPr>
          <w:rFonts w:eastAsia="宋体"/>
          <w:sz w:val="24"/>
        </w:rPr>
        <w:tab/>
        <w:t>nuˈtrɪʃəs</w:t>
      </w:r>
    </w:p>
    <w:p>
      <w:pPr>
        <w:jc w:val="left"/>
      </w:pPr>
      <w:r>
        <w:rPr>
          <w:rFonts w:eastAsia="宋体"/>
          <w:sz w:val="24"/>
        </w:rPr>
        <w:tab/>
        <w:t>adj. 有营养的，营养丰富的</w:t>
      </w:r>
    </w:p>
    <w:p>
      <w:pPr>
        <w:jc w:val="left"/>
      </w:pPr>
      <w:r>
        <w:rPr>
          <w:rFonts w:eastAsia="宋体"/>
          <w:b/>
          <w:sz w:val="32"/>
        </w:rPr>
        <w:t>category</w:t>
      </w:r>
    </w:p>
    <w:p>
      <w:pPr>
        <w:jc w:val="left"/>
      </w:pPr>
      <w:r>
        <w:rPr>
          <w:rFonts w:eastAsia="宋体"/>
          <w:sz w:val="24"/>
        </w:rPr>
        <w:tab/>
        <w:t>ˈkætəɡɔːri</w:t>
      </w:r>
    </w:p>
    <w:p>
      <w:pPr>
        <w:jc w:val="left"/>
      </w:pPr>
      <w:r>
        <w:rPr>
          <w:rFonts w:eastAsia="宋体"/>
          <w:sz w:val="24"/>
        </w:rPr>
        <w:tab/>
        <w:t>n. 种类，范畴</w:t>
      </w:r>
    </w:p>
    <w:p>
      <w:pPr>
        <w:jc w:val="left"/>
      </w:pPr>
      <w:r>
        <w:rPr>
          <w:rFonts w:eastAsia="宋体"/>
          <w:sz w:val="20"/>
        </w:rPr>
        <w:tab/>
        <w:t>category （种类）：亚里士多德提出的“范畴” 古希腊著名哲学家亚里士多德在其哲学著作中提出了“范畴”（category）这个术语，“范畴”指的是“可用来描述、断言一个主体的最基本的概念”。亚里士多德总结了十种“范畴”（基本概念）：本质、量、质、关系、地点、时间、位置、状态、活动、遭受。</w:t>
        <w:br/>
        <w:t>在其著作中，亚里士多德使用了希腊语kategoria来 表示“范畴”。kategoria原本是一个法律术语，表示“指控、断言”。它由kata（=cata，表示down to或against）+agoreuein（当众宣称）构成。英语单词category就来源于希腊语kategoria，原本表示“范畴”。因为“范 畴”代表的是一个基本概念，每一个范畴都代表一类具体事物，如“人”这个范畴就代表了一类生物，所以在非哲学场合，category常用来表示“种类”。</w:t>
        <w:br/>
        <w:t>category：['kætɪg(ə)rɪ] 种类，类别，范畴</w:t>
      </w:r>
    </w:p>
    <w:p>
      <w:pPr>
        <w:jc w:val="left"/>
      </w:pPr>
      <w:r>
        <w:rPr>
          <w:rFonts w:eastAsia="宋体"/>
          <w:sz w:val="20"/>
        </w:rPr>
        <w:tab/>
        <w:t>category 范畴 发音释义：['kætəɡɔri] n.类别；范畴</w:t>
        <w:br/>
        <w:t xml:space="preserve"> 结构分析：category = cate（下去、针对）+gory（公开演讲）→公开指控、断言→范畴</w:t>
        <w:br/>
        <w:t xml:space="preserve"> 词源解释：cate←希腊语kata（下去、彻底）；gory←希腊语agoreuein（公开的话）←希腊语agora（集市）</w:t>
        <w:br/>
        <w:t xml:space="preserve"> 同源词：catalogue（目录）；allegory（寓言←带有两层含义的公开的话）</w:t>
        <w:br/>
        <w:t xml:space="preserve"> category来自希腊语kategoria，原本是一个法律术语，表示“指控、断言”。古希腊哲学家亚里士多德首次使用该词来表示“可用来描述、断言一个主体的最基本的概念”，中文翻译为“范畴”。亚里士多德总结了十种“范畴”（基本概念）：本质、量、质、关系、地点、时间、位置、状态、活动、遭受。</w:t>
        <w:br/>
        <w:t xml:space="preserve"> 衍生词：categorical（分类的；无条件的←与范畴（基本概念）相关的）</w:t>
      </w:r>
    </w:p>
    <w:p>
      <w:pPr>
        <w:jc w:val="left"/>
      </w:pPr>
      <w:r>
        <w:rPr>
          <w:rFonts w:eastAsia="宋体"/>
          <w:sz w:val="20"/>
        </w:rPr>
        <w:tab/>
        <w:t>category 类别 cata-, 向下，相对。-agora, 广场，公开说，公开演讲，见allegory, 寓言。原指在广场发表演讲，叙述。后古希腊哲学家亚里士多德用该词描述类别，种类，使之固定为现在的词义。</w:t>
      </w:r>
    </w:p>
    <w:p>
      <w:pPr>
        <w:jc w:val="left"/>
      </w:pPr>
      <w:r>
        <w:rPr>
          <w:rFonts w:eastAsia="宋体"/>
          <w:sz w:val="20"/>
        </w:rPr>
        <w:tab/>
        <w:t xml:space="preserve">category 种类，类别 来源于希腊语中由前缀kata-(相反,反对)和词汇agora(公共集会)组成的复合词kategorein(公开指责)。“指责”的意义逐步弱化而变化为“断言;命名”。经派生的希腊语词汇kategoria(种类,类别)和法语categorie进入英语。  </w:t>
        <w:br/>
        <w:t xml:space="preserve"> 词根词缀： cat-相反,反对 + egory公共集会</w:t>
      </w:r>
    </w:p>
    <w:p>
      <w:pPr>
        <w:jc w:val="left"/>
      </w:pPr>
      <w:r>
        <w:rPr>
          <w:rFonts w:eastAsia="宋体"/>
          <w:b/>
          <w:sz w:val="32"/>
        </w:rPr>
        <w:t>diverse</w:t>
      </w:r>
    </w:p>
    <w:p>
      <w:pPr>
        <w:jc w:val="left"/>
      </w:pPr>
      <w:r>
        <w:rPr>
          <w:rFonts w:eastAsia="宋体"/>
          <w:sz w:val="24"/>
        </w:rPr>
        <w:tab/>
        <w:t>daɪˈvɜːrs</w:t>
      </w:r>
    </w:p>
    <w:p>
      <w:pPr>
        <w:jc w:val="left"/>
      </w:pPr>
      <w:r>
        <w:rPr>
          <w:rFonts w:eastAsia="宋体"/>
          <w:sz w:val="24"/>
        </w:rPr>
        <w:tab/>
        <w:t>adj. 不同的，各式各样的</w:t>
      </w:r>
    </w:p>
    <w:p>
      <w:pPr>
        <w:jc w:val="left"/>
      </w:pPr>
      <w:r>
        <w:rPr>
          <w:rFonts w:eastAsia="宋体"/>
          <w:sz w:val="20"/>
        </w:rPr>
        <w:tab/>
        <w:t>diverse 多样的 di-, 分开，散开，来自dis-变体。-verse, 转，词源同converse, versus. 即转开，多样的。</w:t>
      </w:r>
    </w:p>
    <w:p>
      <w:pPr>
        <w:jc w:val="left"/>
      </w:pPr>
      <w:r>
        <w:rPr>
          <w:rFonts w:eastAsia="宋体"/>
          <w:sz w:val="20"/>
        </w:rPr>
        <w:tab/>
        <w:t>diverse 不同的，多种多样的 词根词缀： di-分开 + -vers-转 + -e</w:t>
      </w:r>
    </w:p>
    <w:p>
      <w:pPr>
        <w:jc w:val="left"/>
      </w:pPr>
      <w:r>
        <w:rPr>
          <w:rFonts w:eastAsia="宋体"/>
          <w:b/>
          <w:sz w:val="32"/>
        </w:rPr>
        <w:t>narrate</w:t>
      </w:r>
    </w:p>
    <w:p>
      <w:pPr>
        <w:jc w:val="left"/>
      </w:pPr>
      <w:r>
        <w:rPr>
          <w:rFonts w:eastAsia="宋体"/>
          <w:sz w:val="24"/>
        </w:rPr>
        <w:tab/>
        <w:t>ˈnæreɪt</w:t>
      </w:r>
    </w:p>
    <w:p>
      <w:pPr>
        <w:jc w:val="left"/>
      </w:pPr>
      <w:r>
        <w:rPr>
          <w:rFonts w:eastAsia="宋体"/>
          <w:sz w:val="24"/>
        </w:rPr>
        <w:tab/>
        <w:t>v. 讲（故事），叙述；给（电影、广播或音乐等）配解说词</w:t>
      </w:r>
    </w:p>
    <w:p>
      <w:pPr>
        <w:jc w:val="left"/>
      </w:pPr>
      <w:r>
        <w:rPr>
          <w:rFonts w:eastAsia="宋体"/>
          <w:sz w:val="20"/>
        </w:rPr>
        <w:tab/>
        <w:t>narrate 叙述 来自拉丁语narrare,告知，解释，来自PIE*gno,去知道，了解，词源同can,know.引申词义叙述，告知。字母g脱落，-r,拉丁语现在不定式格，比较affair,fact.</w:t>
      </w:r>
    </w:p>
    <w:p>
      <w:pPr>
        <w:jc w:val="left"/>
      </w:pPr>
      <w:r>
        <w:rPr>
          <w:rFonts w:eastAsia="宋体"/>
          <w:sz w:val="20"/>
        </w:rPr>
        <w:tab/>
        <w:t>narrate 叙述 单词ignore（忽视），i-是否定前缀，相当于前缀in-；词根-gnor-指“知道”；-e为后缀；所以“忽视”的本义是“不知道”。当词根gnor的g-音脱落之后，形成了词根-nar-，也表“知道”，即narrate（叙述）的词根，因此“叙述”的本义是“使知道”。</w:t>
      </w:r>
    </w:p>
    <w:p>
      <w:pPr>
        <w:jc w:val="left"/>
      </w:pPr>
      <w:r>
        <w:rPr>
          <w:rFonts w:eastAsia="宋体"/>
          <w:b/>
          <w:sz w:val="32"/>
        </w:rPr>
        <w:t>stack</w:t>
      </w:r>
    </w:p>
    <w:p>
      <w:pPr>
        <w:jc w:val="left"/>
      </w:pPr>
      <w:r>
        <w:rPr>
          <w:rFonts w:eastAsia="宋体"/>
          <w:sz w:val="24"/>
        </w:rPr>
        <w:tab/>
        <w:t>stæk</w:t>
      </w:r>
    </w:p>
    <w:p>
      <w:pPr>
        <w:jc w:val="left"/>
      </w:pPr>
      <w:r>
        <w:rPr>
          <w:rFonts w:eastAsia="宋体"/>
          <w:sz w:val="24"/>
        </w:rPr>
        <w:tab/>
        <w:t>n. （整齐的）一堆；&lt;英&gt; 垛，堆；大量，许多；（尤指工厂的）大烟囱；（图书馆的）藏书架，双面书架（the stacks）；定高分层盘旋（等待降落）的机群；（计算机）（存储）栈；竖着置放的高保真音响（或吉他扩音）设备；（数支步枪支起的锥形）枪架；&lt;英&gt;（浪蚀）岩柱</w:t>
      </w:r>
    </w:p>
    <w:p>
      <w:pPr>
        <w:jc w:val="left"/>
      </w:pPr>
      <w:r>
        <w:rPr>
          <w:rFonts w:eastAsia="宋体"/>
          <w:sz w:val="24"/>
        </w:rPr>
        <w:tab/>
        <w:t>v. 使成整齐的一堆；使成叠（或成摞、成堆）地放在…...；指令（待着陆飞机）作定高分层盘旋；洗牌时作弊；在（某组织机构中）安插（对自己有利的人员）；（滑雪板运动用语）跌倒，倒下</w:t>
      </w:r>
    </w:p>
    <w:p>
      <w:pPr>
        <w:jc w:val="left"/>
      </w:pPr>
      <w:r>
        <w:rPr>
          <w:rFonts w:eastAsia="宋体"/>
          <w:sz w:val="24"/>
        </w:rPr>
        <w:tab/>
        <w:t xml:space="preserve"> 【名】 （Stack）（美）斯塔克（人名）</w:t>
      </w:r>
    </w:p>
    <w:p>
      <w:pPr>
        <w:jc w:val="left"/>
      </w:pPr>
      <w:r>
        <w:rPr>
          <w:rFonts w:eastAsia="宋体"/>
          <w:sz w:val="20"/>
        </w:rPr>
        <w:tab/>
        <w:t>stack 堆，叠，撂，烟囱 来自古诺斯语 stakkr,草堆，来自 Proto-Germanic*stakon,柱子，桩，来自 PIE*steg,柱子，桩， 词源同 stake,stick.引申诸相关词义。</w:t>
      </w:r>
    </w:p>
    <w:p>
      <w:pPr>
        <w:jc w:val="left"/>
      </w:pPr>
      <w:r>
        <w:rPr>
          <w:rFonts w:eastAsia="宋体"/>
          <w:b/>
          <w:sz w:val="32"/>
        </w:rPr>
        <w:t>ancestry</w:t>
      </w:r>
    </w:p>
    <w:p>
      <w:pPr>
        <w:jc w:val="left"/>
      </w:pPr>
      <w:r>
        <w:rPr>
          <w:rFonts w:eastAsia="宋体"/>
          <w:sz w:val="24"/>
        </w:rPr>
        <w:tab/>
        <w:t>ˈænsestri</w:t>
      </w:r>
    </w:p>
    <w:p>
      <w:pPr>
        <w:jc w:val="left"/>
      </w:pPr>
      <w:r>
        <w:rPr>
          <w:rFonts w:eastAsia="宋体"/>
          <w:sz w:val="24"/>
        </w:rPr>
        <w:tab/>
        <w:t>n. 祖先，血统；（动植物的）世系，演化；起源，滥觞</w:t>
      </w:r>
    </w:p>
    <w:p>
      <w:pPr>
        <w:jc w:val="left"/>
      </w:pPr>
      <w:r>
        <w:rPr>
          <w:rFonts w:eastAsia="宋体"/>
          <w:sz w:val="20"/>
        </w:rPr>
        <w:tab/>
        <w:t>ancestry 家系 发音释义：['ænsestrɪ] n. 家系；祖先；血统</w:t>
        <w:br/>
        <w:t xml:space="preserve"> 结构分析：ancestry =ances（tor）（祖先）+try（名词后缀，表集合）→祖先集合→家系</w:t>
      </w:r>
    </w:p>
    <w:p>
      <w:pPr>
        <w:jc w:val="left"/>
      </w:pPr>
      <w:r>
        <w:rPr>
          <w:rFonts w:eastAsia="宋体"/>
          <w:sz w:val="20"/>
        </w:rPr>
        <w:tab/>
        <w:t>ancestry (总称)祖宗，祖先 词根词缀： ancestor祖先 + -ry集体名词词尾</w:t>
      </w:r>
    </w:p>
    <w:p>
      <w:pPr>
        <w:jc w:val="left"/>
      </w:pPr>
      <w:r>
        <w:rPr>
          <w:rFonts w:eastAsia="宋体"/>
          <w:b/>
          <w:sz w:val="32"/>
        </w:rPr>
        <w:t>acclimate</w:t>
      </w:r>
    </w:p>
    <w:p>
      <w:pPr>
        <w:jc w:val="left"/>
      </w:pPr>
      <w:r>
        <w:rPr>
          <w:rFonts w:eastAsia="宋体"/>
          <w:sz w:val="24"/>
        </w:rPr>
        <w:tab/>
        <w:t>ˈækləmeɪt</w:t>
      </w:r>
    </w:p>
    <w:p>
      <w:pPr>
        <w:jc w:val="left"/>
      </w:pPr>
      <w:r>
        <w:rPr>
          <w:rFonts w:eastAsia="宋体"/>
          <w:sz w:val="24"/>
        </w:rPr>
        <w:tab/>
        <w:t>vi. 服水土；适应新环境</w:t>
      </w:r>
    </w:p>
    <w:p>
      <w:pPr>
        <w:jc w:val="left"/>
      </w:pPr>
      <w:r>
        <w:rPr>
          <w:rFonts w:eastAsia="宋体"/>
          <w:sz w:val="24"/>
        </w:rPr>
        <w:tab/>
        <w:t>vt. 使适应；使服水土</w:t>
      </w:r>
    </w:p>
    <w:p>
      <w:pPr>
        <w:jc w:val="left"/>
      </w:pPr>
      <w:r>
        <w:rPr>
          <w:rFonts w:eastAsia="宋体"/>
          <w:sz w:val="20"/>
        </w:rPr>
        <w:tab/>
        <w:t>acclimate 使适应 发音释义：['æklɪmeɪt; ə'klaɪmət] vi. 服水土；适应新环境vt. 使适应；使服水土</w:t>
        <w:br/>
        <w:t xml:space="preserve"> 结构分析：acclimate = ac（=ad，去）+climate（气候）→适应气候→适应新环境。</w:t>
        <w:br/>
        <w:t xml:space="preserve"> 同源词：climate（气候）</w:t>
      </w:r>
    </w:p>
    <w:p>
      <w:pPr>
        <w:jc w:val="left"/>
      </w:pPr>
      <w:r>
        <w:rPr>
          <w:rFonts w:eastAsia="宋体"/>
          <w:sz w:val="20"/>
        </w:rPr>
        <w:tab/>
        <w:t>acclimate 适应 前缀ac-同ad-. climate,气候。指适应气候。</w:t>
      </w:r>
    </w:p>
    <w:p>
      <w:pPr>
        <w:jc w:val="left"/>
      </w:pPr>
      <w:r>
        <w:rPr>
          <w:rFonts w:eastAsia="宋体"/>
          <w:b/>
          <w:sz w:val="32"/>
        </w:rPr>
        <w:t>crunch</w:t>
      </w:r>
    </w:p>
    <w:p>
      <w:pPr>
        <w:jc w:val="left"/>
      </w:pPr>
      <w:r>
        <w:rPr>
          <w:rFonts w:eastAsia="宋体"/>
          <w:sz w:val="24"/>
        </w:rPr>
        <w:tab/>
        <w:t>krʌntʃ</w:t>
      </w:r>
    </w:p>
    <w:p>
      <w:pPr>
        <w:jc w:val="left"/>
      </w:pPr>
      <w:r>
        <w:rPr>
          <w:rFonts w:eastAsia="宋体"/>
          <w:sz w:val="24"/>
        </w:rPr>
        <w:tab/>
        <w:t>v. 嘎吱嘎吱地嚼；（使）发出碎裂声；嘎吱嘎吱地行进；（大量地）处理（数字）</w:t>
      </w:r>
    </w:p>
    <w:p>
      <w:pPr>
        <w:jc w:val="left"/>
      </w:pPr>
      <w:r>
        <w:rPr>
          <w:rFonts w:eastAsia="宋体"/>
          <w:sz w:val="24"/>
        </w:rPr>
        <w:tab/>
        <w:t>n. 压碎声，碎裂声；&lt;非正式&gt;危急关头，艰难局面（the crunch）；不足，短缺；仰卧起坐</w:t>
      </w:r>
    </w:p>
    <w:p>
      <w:pPr>
        <w:jc w:val="left"/>
      </w:pPr>
      <w:r>
        <w:rPr>
          <w:rFonts w:eastAsia="宋体"/>
          <w:sz w:val="20"/>
        </w:rPr>
        <w:tab/>
        <w:t>crunch 压碎声 拟声词。</w:t>
      </w:r>
    </w:p>
    <w:p>
      <w:pPr>
        <w:jc w:val="left"/>
      </w:pPr>
      <w:r>
        <w:rPr>
          <w:rFonts w:eastAsia="宋体"/>
          <w:b/>
          <w:sz w:val="32"/>
        </w:rPr>
        <w:t>trait</w:t>
      </w:r>
    </w:p>
    <w:p>
      <w:pPr>
        <w:jc w:val="left"/>
      </w:pPr>
      <w:r>
        <w:rPr>
          <w:rFonts w:eastAsia="宋体"/>
          <w:sz w:val="24"/>
        </w:rPr>
        <w:tab/>
        <w:t>treɪt</w:t>
      </w:r>
    </w:p>
    <w:p>
      <w:pPr>
        <w:jc w:val="left"/>
      </w:pPr>
      <w:r>
        <w:rPr>
          <w:rFonts w:eastAsia="宋体"/>
          <w:sz w:val="24"/>
        </w:rPr>
        <w:tab/>
        <w:t>n. （人的个性的）特征，特点；遗传特征；一点，少许</w:t>
      </w:r>
    </w:p>
    <w:p>
      <w:pPr>
        <w:jc w:val="left"/>
      </w:pPr>
      <w:r>
        <w:rPr>
          <w:rFonts w:eastAsia="宋体"/>
          <w:sz w:val="24"/>
        </w:rPr>
        <w:tab/>
        <w:t xml:space="preserve"> 【名】 （Trait）（美、法）特雷（人名）</w:t>
      </w:r>
    </w:p>
    <w:p>
      <w:pPr>
        <w:jc w:val="left"/>
      </w:pPr>
      <w:r>
        <w:rPr>
          <w:rFonts w:eastAsia="宋体"/>
          <w:sz w:val="20"/>
        </w:rPr>
        <w:tab/>
        <w:t>trait  来自中世纪法语, 来自拉丁语tractus.</w:t>
      </w:r>
    </w:p>
    <w:p>
      <w:pPr>
        <w:jc w:val="left"/>
      </w:pPr>
      <w:r>
        <w:rPr>
          <w:rFonts w:eastAsia="宋体"/>
          <w:sz w:val="20"/>
        </w:rPr>
        <w:tab/>
        <w:t>trait 人的个性，显著的特点，特征 -tract-拉,引 → trait</w:t>
      </w:r>
    </w:p>
    <w:p>
      <w:pPr>
        <w:jc w:val="left"/>
      </w:pPr>
      <w:r>
        <w:rPr>
          <w:rFonts w:eastAsia="宋体"/>
          <w:sz w:val="20"/>
        </w:rPr>
        <w:tab/>
        <w:t>trait 特征，特点 来自中古法语 trait,线条，轮廓，特征，来自拉丁语 tractus,描绘，勾勒，来自 trahere,拖，拉， 使移动，词源同 drag,tract.引申词义人的特征，特点等。拼写比较 portrait,protract.</w:t>
      </w:r>
    </w:p>
    <w:p>
      <w:pPr>
        <w:jc w:val="left"/>
      </w:pPr>
      <w:r>
        <w:rPr>
          <w:rFonts w:eastAsia="宋体"/>
          <w:b/>
          <w:sz w:val="32"/>
        </w:rPr>
        <w:t>dissert</w:t>
      </w:r>
    </w:p>
    <w:p>
      <w:pPr>
        <w:jc w:val="left"/>
      </w:pPr>
      <w:r>
        <w:rPr>
          <w:rFonts w:eastAsia="宋体"/>
          <w:sz w:val="24"/>
        </w:rPr>
        <w:tab/>
        <w:t>dɪˈsɜːrt</w:t>
      </w:r>
    </w:p>
    <w:p>
      <w:pPr>
        <w:jc w:val="left"/>
      </w:pPr>
      <w:r>
        <w:rPr>
          <w:rFonts w:eastAsia="宋体"/>
          <w:sz w:val="24"/>
        </w:rPr>
        <w:tab/>
        <w:t>vi. 论述；写论文；讨论；作学术讲演</w:t>
      </w:r>
    </w:p>
    <w:p>
      <w:pPr>
        <w:jc w:val="left"/>
      </w:pPr>
      <w:r>
        <w:rPr>
          <w:rFonts w:eastAsia="宋体"/>
          <w:b/>
          <w:sz w:val="32"/>
        </w:rPr>
        <w:t>grassy</w:t>
      </w:r>
    </w:p>
    <w:p>
      <w:pPr>
        <w:jc w:val="left"/>
      </w:pPr>
      <w:r>
        <w:rPr>
          <w:rFonts w:eastAsia="宋体"/>
          <w:sz w:val="24"/>
        </w:rPr>
        <w:tab/>
        <w:t>ˈɡræsi</w:t>
      </w:r>
    </w:p>
    <w:p>
      <w:pPr>
        <w:jc w:val="left"/>
      </w:pPr>
      <w:r>
        <w:rPr>
          <w:rFonts w:eastAsia="宋体"/>
          <w:sz w:val="24"/>
        </w:rPr>
        <w:tab/>
        <w:t>adj. 长满草的，被草覆盖的；具有草的特点的，似草的</w:t>
      </w:r>
    </w:p>
    <w:p>
      <w:pPr>
        <w:jc w:val="left"/>
      </w:pPr>
      <w:r>
        <w:rPr>
          <w:rFonts w:eastAsia="宋体"/>
          <w:sz w:val="24"/>
        </w:rPr>
        <w:tab/>
        <w:t xml:space="preserve"> 【名】 （Grassy）格拉西（人名）</w:t>
      </w:r>
    </w:p>
    <w:p>
      <w:pPr>
        <w:jc w:val="left"/>
      </w:pPr>
      <w:r>
        <w:rPr>
          <w:rFonts w:eastAsia="宋体"/>
          <w:b/>
          <w:sz w:val="32"/>
        </w:rPr>
        <w:t>murder</w:t>
      </w:r>
    </w:p>
    <w:p>
      <w:pPr>
        <w:jc w:val="left"/>
      </w:pPr>
      <w:r>
        <w:rPr>
          <w:rFonts w:eastAsia="宋体"/>
          <w:sz w:val="24"/>
        </w:rPr>
        <w:tab/>
        <w:t>ˈmɜːrdər</w:t>
      </w:r>
    </w:p>
    <w:p>
      <w:pPr>
        <w:jc w:val="left"/>
      </w:pPr>
      <w:r>
        <w:rPr>
          <w:rFonts w:eastAsia="宋体"/>
          <w:sz w:val="24"/>
        </w:rPr>
        <w:tab/>
        <w:t>n. 谋杀，凶杀；&lt;非正式&gt;困难的事，讨厌的事；一群乌鸦</w:t>
      </w:r>
    </w:p>
    <w:p>
      <w:pPr>
        <w:jc w:val="left"/>
      </w:pPr>
      <w:r>
        <w:rPr>
          <w:rFonts w:eastAsia="宋体"/>
          <w:sz w:val="24"/>
        </w:rPr>
        <w:tab/>
        <w:t>v. 谋杀，凶杀；糟蹋，毁坏；&lt;非正式&gt;彻底击败；&lt;非正式&gt;对……大发雷霆；&lt;非正式&gt;贪婪地吃（或喝）</w:t>
      </w:r>
    </w:p>
    <w:p>
      <w:pPr>
        <w:jc w:val="left"/>
      </w:pPr>
      <w:r>
        <w:rPr>
          <w:rFonts w:eastAsia="宋体"/>
          <w:sz w:val="20"/>
        </w:rPr>
        <w:tab/>
        <w:t xml:space="preserve">murder 谋杀，凶杀 来源于古印欧语mor-, mr-(死)。  </w:t>
        <w:br/>
        <w:t xml:space="preserve"> 词根词缀： murd-(= -mort-死) + -er动词词尾</w:t>
      </w:r>
    </w:p>
    <w:p>
      <w:pPr>
        <w:jc w:val="left"/>
      </w:pPr>
      <w:r>
        <w:rPr>
          <w:rFonts w:eastAsia="宋体"/>
          <w:sz w:val="20"/>
        </w:rPr>
        <w:tab/>
        <w:t>murder 谋杀，杀害 来自古英语morthor,秘密杀害，非法谋杀，来自Proto-Germanic*murthra,杀害，来自PIE*mer, 将死，死去，词源同morbid,mortal.-ther,工具格后缀。</w:t>
      </w:r>
    </w:p>
    <w:p>
      <w:pPr>
        <w:jc w:val="left"/>
      </w:pPr>
      <w:r>
        <w:rPr>
          <w:rFonts w:eastAsia="宋体"/>
          <w:b/>
          <w:sz w:val="32"/>
        </w:rPr>
        <w:t>profess</w:t>
      </w:r>
    </w:p>
    <w:p>
      <w:pPr>
        <w:jc w:val="left"/>
      </w:pPr>
      <w:r>
        <w:rPr>
          <w:rFonts w:eastAsia="宋体"/>
          <w:sz w:val="24"/>
        </w:rPr>
        <w:tab/>
        <w:t>prəˈfes</w:t>
      </w:r>
    </w:p>
    <w:p>
      <w:pPr>
        <w:jc w:val="left"/>
      </w:pPr>
      <w:r>
        <w:rPr>
          <w:rFonts w:eastAsia="宋体"/>
          <w:sz w:val="24"/>
        </w:rPr>
        <w:tab/>
        <w:t>vt. 自称，（尤指）伪称；公开承认（某种感受或信仰）；信仰，信奉（宗教）；正式准予加入（be professed）；&lt;旧&gt;以教授身份教（某科目），传授</w:t>
      </w:r>
    </w:p>
    <w:p>
      <w:pPr>
        <w:jc w:val="left"/>
      </w:pPr>
      <w:r>
        <w:rPr>
          <w:rFonts w:eastAsia="宋体"/>
          <w:sz w:val="20"/>
        </w:rPr>
        <w:tab/>
        <w:t>profess 声称，公开表明 -fe-说 → -fess-表白 词根词缀： pro-前,公开 + -fess-表白 → 在众人面前表白</w:t>
      </w:r>
    </w:p>
    <w:p>
      <w:pPr>
        <w:jc w:val="left"/>
      </w:pPr>
      <w:r>
        <w:rPr>
          <w:rFonts w:eastAsia="宋体"/>
          <w:sz w:val="20"/>
        </w:rPr>
        <w:tab/>
        <w:t>profess 宣称，声称，表明，信奉 pro-,向前，在前，-fess,说话，告知，词源同confess,prophecy,phone.引申词义公开宣称，声称等。</w:t>
      </w:r>
    </w:p>
    <w:p>
      <w:pPr>
        <w:jc w:val="left"/>
      </w:pPr>
      <w:r>
        <w:rPr>
          <w:rFonts w:eastAsia="宋体"/>
          <w:b/>
          <w:sz w:val="32"/>
        </w:rPr>
        <w:t>evitable</w:t>
      </w:r>
    </w:p>
    <w:p>
      <w:pPr>
        <w:jc w:val="left"/>
      </w:pPr>
      <w:r>
        <w:rPr>
          <w:rFonts w:eastAsia="宋体"/>
          <w:sz w:val="24"/>
        </w:rPr>
        <w:tab/>
        <w:t>ˈevətəbəl</w:t>
      </w:r>
    </w:p>
    <w:p>
      <w:pPr>
        <w:jc w:val="left"/>
      </w:pPr>
      <w:r>
        <w:rPr>
          <w:rFonts w:eastAsia="宋体"/>
          <w:sz w:val="24"/>
        </w:rPr>
        <w:tab/>
        <w:t>adj. 可以避免的</w:t>
      </w:r>
    </w:p>
    <w:p>
      <w:pPr>
        <w:jc w:val="left"/>
      </w:pPr>
      <w:r>
        <w:rPr>
          <w:rFonts w:eastAsia="宋体"/>
          <w:b/>
          <w:sz w:val="32"/>
        </w:rPr>
        <w:t>toddle</w:t>
      </w:r>
    </w:p>
    <w:p>
      <w:pPr>
        <w:jc w:val="left"/>
      </w:pPr>
      <w:r>
        <w:rPr>
          <w:rFonts w:eastAsia="宋体"/>
          <w:sz w:val="24"/>
        </w:rPr>
        <w:tab/>
        <w:t>ˈtɑːdl</w:t>
      </w:r>
    </w:p>
    <w:p>
      <w:pPr>
        <w:jc w:val="left"/>
      </w:pPr>
      <w:r>
        <w:rPr>
          <w:rFonts w:eastAsia="宋体"/>
          <w:sz w:val="24"/>
        </w:rPr>
        <w:tab/>
        <w:t>v. 蹒跚学步，摇摇晃晃地走；&lt;非正式&gt;步行，溜达，闲逛</w:t>
      </w:r>
    </w:p>
    <w:p>
      <w:pPr>
        <w:jc w:val="left"/>
      </w:pPr>
      <w:r>
        <w:rPr>
          <w:rFonts w:eastAsia="宋体"/>
          <w:sz w:val="24"/>
        </w:rPr>
        <w:tab/>
        <w:t>n. （学步幼儿的）蹒跚，走路不稳</w:t>
      </w:r>
    </w:p>
    <w:p>
      <w:pPr>
        <w:jc w:val="left"/>
      </w:pPr>
      <w:r>
        <w:rPr>
          <w:rFonts w:eastAsia="宋体"/>
          <w:b/>
          <w:sz w:val="32"/>
        </w:rPr>
        <w:t>sex</w:t>
      </w:r>
    </w:p>
    <w:p>
      <w:pPr>
        <w:jc w:val="left"/>
      </w:pPr>
      <w:r>
        <w:rPr>
          <w:rFonts w:eastAsia="宋体"/>
          <w:sz w:val="24"/>
        </w:rPr>
        <w:tab/>
        <w:t>seks</w:t>
      </w:r>
    </w:p>
    <w:p>
      <w:pPr>
        <w:jc w:val="left"/>
      </w:pPr>
      <w:r>
        <w:rPr>
          <w:rFonts w:eastAsia="宋体"/>
          <w:sz w:val="24"/>
        </w:rPr>
        <w:tab/>
        <w:t>n. 性行为，性交；性，性别；雄性，雌性；性器官（用于小说中避免更粗俗或更露骨的措词）</w:t>
      </w:r>
    </w:p>
    <w:p>
      <w:pPr>
        <w:jc w:val="left"/>
      </w:pPr>
      <w:r>
        <w:rPr>
          <w:rFonts w:eastAsia="宋体"/>
          <w:sz w:val="24"/>
        </w:rPr>
        <w:tab/>
        <w:t>v. 辨别......的性别，辨识......的雌雄；&lt;非正式&gt; 引起……的性欲</w:t>
      </w:r>
    </w:p>
    <w:p>
      <w:pPr>
        <w:jc w:val="left"/>
      </w:pPr>
      <w:r>
        <w:rPr>
          <w:rFonts w:eastAsia="宋体"/>
          <w:sz w:val="20"/>
        </w:rPr>
        <w:tab/>
        <w:t xml:space="preserve">sex 性(别) 来源于拉丁语sexus(性)。  </w:t>
        <w:br/>
        <w:t xml:space="preserve"> -sex-性 → sex</w:t>
      </w:r>
    </w:p>
    <w:p>
      <w:pPr>
        <w:jc w:val="left"/>
      </w:pPr>
      <w:r>
        <w:rPr>
          <w:rFonts w:eastAsia="宋体"/>
          <w:sz w:val="20"/>
        </w:rPr>
        <w:tab/>
        <w:t>sex 性，性别 来自拉丁语 sexus,性，性别，可能来自 secare,切，劈，分开，词源同 Saxon,saw,segment.</w:t>
      </w:r>
    </w:p>
    <w:p>
      <w:pPr>
        <w:jc w:val="left"/>
      </w:pPr>
      <w:r>
        <w:rPr>
          <w:rFonts w:eastAsia="宋体"/>
          <w:b/>
          <w:sz w:val="32"/>
        </w:rPr>
        <w:t>abolition</w:t>
      </w:r>
    </w:p>
    <w:p>
      <w:pPr>
        <w:jc w:val="left"/>
      </w:pPr>
      <w:r>
        <w:rPr>
          <w:rFonts w:eastAsia="宋体"/>
          <w:sz w:val="24"/>
        </w:rPr>
        <w:tab/>
        <w:t>ˌæbəˈlɪʃ(ə)n</w:t>
      </w:r>
    </w:p>
    <w:p>
      <w:pPr>
        <w:jc w:val="left"/>
      </w:pPr>
      <w:r>
        <w:rPr>
          <w:rFonts w:eastAsia="宋体"/>
          <w:sz w:val="24"/>
        </w:rPr>
        <w:tab/>
        <w:t>n. （法律、制度、习俗等的）废除，废止；（特指）奴隶制的废除</w:t>
      </w:r>
    </w:p>
    <w:p>
      <w:pPr>
        <w:jc w:val="left"/>
      </w:pPr>
      <w:r>
        <w:rPr>
          <w:rFonts w:eastAsia="宋体"/>
          <w:b/>
          <w:sz w:val="32"/>
        </w:rPr>
        <w:t>recurrent</w:t>
      </w:r>
    </w:p>
    <w:p>
      <w:pPr>
        <w:jc w:val="left"/>
      </w:pPr>
      <w:r>
        <w:rPr>
          <w:rFonts w:eastAsia="宋体"/>
          <w:sz w:val="24"/>
        </w:rPr>
        <w:tab/>
        <w:t>rɪˈkɜːrənt</w:t>
      </w:r>
    </w:p>
    <w:p>
      <w:pPr>
        <w:jc w:val="left"/>
      </w:pPr>
      <w:r>
        <w:rPr>
          <w:rFonts w:eastAsia="宋体"/>
          <w:sz w:val="24"/>
        </w:rPr>
        <w:tab/>
        <w:t>adj. 复发的；周期性的，经常发生的</w:t>
      </w:r>
    </w:p>
    <w:p>
      <w:pPr>
        <w:jc w:val="left"/>
      </w:pPr>
      <w:r>
        <w:rPr>
          <w:rFonts w:eastAsia="宋体"/>
          <w:b/>
          <w:sz w:val="32"/>
        </w:rPr>
        <w:t>convene</w:t>
      </w:r>
    </w:p>
    <w:p>
      <w:pPr>
        <w:jc w:val="left"/>
      </w:pPr>
      <w:r>
        <w:rPr>
          <w:rFonts w:eastAsia="宋体"/>
          <w:sz w:val="24"/>
        </w:rPr>
        <w:tab/>
        <w:t>kənˈviːn</w:t>
      </w:r>
    </w:p>
    <w:p>
      <w:pPr>
        <w:jc w:val="left"/>
      </w:pPr>
      <w:r>
        <w:rPr>
          <w:rFonts w:eastAsia="宋体"/>
          <w:sz w:val="24"/>
        </w:rPr>
        <w:tab/>
        <w:t>v. 召集，召开（会议）</w:t>
      </w:r>
    </w:p>
    <w:p>
      <w:pPr>
        <w:jc w:val="left"/>
      </w:pPr>
      <w:r>
        <w:rPr>
          <w:rFonts w:eastAsia="宋体"/>
          <w:sz w:val="20"/>
        </w:rPr>
        <w:tab/>
        <w:t>convene 召集 con-, 强调。-ven, 走，词源同advent, venue. 即来到一起，召集会议。</w:t>
      </w:r>
    </w:p>
    <w:p>
      <w:pPr>
        <w:jc w:val="left"/>
      </w:pPr>
      <w:r>
        <w:rPr>
          <w:rFonts w:eastAsia="宋体"/>
          <w:sz w:val="20"/>
        </w:rPr>
        <w:tab/>
        <w:t>convene 召开，召集 词根词缀： con-共同 + -ven-来 + -e → 走到一起来</w:t>
      </w:r>
    </w:p>
    <w:p>
      <w:pPr>
        <w:jc w:val="left"/>
      </w:pPr>
      <w:r>
        <w:rPr>
          <w:rFonts w:eastAsia="宋体"/>
          <w:b/>
          <w:sz w:val="32"/>
        </w:rPr>
        <w:t>budget</w:t>
      </w:r>
    </w:p>
    <w:p>
      <w:pPr>
        <w:jc w:val="left"/>
      </w:pPr>
      <w:r>
        <w:rPr>
          <w:rFonts w:eastAsia="宋体"/>
          <w:sz w:val="24"/>
        </w:rPr>
        <w:tab/>
        <w:t>ˈbʌdʒɪt</w:t>
      </w:r>
    </w:p>
    <w:p>
      <w:pPr>
        <w:jc w:val="left"/>
      </w:pPr>
      <w:r>
        <w:rPr>
          <w:rFonts w:eastAsia="宋体"/>
          <w:sz w:val="24"/>
        </w:rPr>
        <w:tab/>
        <w:t>n. 预算；政府预算案</w:t>
      </w:r>
    </w:p>
    <w:p>
      <w:pPr>
        <w:jc w:val="left"/>
      </w:pPr>
      <w:r>
        <w:rPr>
          <w:rFonts w:eastAsia="宋体"/>
          <w:sz w:val="24"/>
        </w:rPr>
        <w:tab/>
        <w:t>v. 制定预算，制定开支计划；计划，安排</w:t>
      </w:r>
    </w:p>
    <w:p>
      <w:pPr>
        <w:jc w:val="left"/>
      </w:pPr>
      <w:r>
        <w:rPr>
          <w:rFonts w:eastAsia="宋体"/>
          <w:sz w:val="24"/>
        </w:rPr>
        <w:tab/>
        <w:t>adj. 廉价的，经济型的</w:t>
      </w:r>
    </w:p>
    <w:p>
      <w:pPr>
        <w:jc w:val="left"/>
      </w:pPr>
      <w:r>
        <w:rPr>
          <w:rFonts w:eastAsia="宋体"/>
          <w:sz w:val="20"/>
        </w:rPr>
        <w:tab/>
        <w:t>budget （预算）：装财务预算书的皮包 英语单词budget源自法语bougette（小钱包），是古法语bouge（钱包）的指小形式。后缀-et表示“小”，如widget（小部件、小工具）、closet（小房间）、bullet（子弹，小球）。</w:t>
        <w:br/>
        <w:t>单词budget原本表示小钱包，后来泛指任何尺寸的钱包，尤其是皮质的钱包。那么，它的意思是如何从“皮包”变成“预算”的呢？原来，在过去，英国财政大臣到议会提请审批财政预算时，通常将预算材料事先装在一个皮包中，在会场上再从皮包中掏出来。所以当时的人们就用“open the budget”（打开皮包拿出预算材料）来表示“提出预算”。时间长了，budget一词的意思就逐渐从“装预算材料的皮包”转变为“预算”本身了。</w:t>
        <w:br/>
        <w:t>budget： ['bʌdʒɪt] n.预算，预算费vt.安排，预定，把……编入预算vi.编制预算adj.廉价的</w:t>
      </w:r>
    </w:p>
    <w:p>
      <w:pPr>
        <w:jc w:val="left"/>
      </w:pPr>
      <w:r>
        <w:rPr>
          <w:rFonts w:eastAsia="宋体"/>
          <w:sz w:val="20"/>
        </w:rPr>
        <w:tab/>
        <w:t>budget 预算 发音释义：['bʌdʒɪt] n.预算；预算费vi.编制预算；vt.把…编入预算</w:t>
        <w:br/>
        <w:t xml:space="preserve"> 结构分析：budget= budge（皮包）+et（指小形式）→小皮包→装预算的小皮包→预算</w:t>
        <w:br/>
        <w:t xml:space="preserve"> 词源解释：budge←古法语bouge（皮包）</w:t>
        <w:br/>
        <w:t xml:space="preserve"> 单词budget原本表示小钱包，后来泛指任何尺寸的钱包，尤其是皮质的钱包。在过去，英国财政大臣到议会提请审批财政预算时，通常将预算材料事先装在一个皮包中，在会场上再从皮包中掏出来。所以当时的人们就用“open the budget”（打开皮包拿出预算材料）来表示“提出预算”。时间长了，budget一词的意思就逐渐从“装预算材料的皮包”转变为“预算”本身了。</w:t>
        <w:br/>
        <w:t xml:space="preserve"> 词组习语：budget for（为…做预算）；on a budget（精打细算）；tight budget（紧张的预算）</w:t>
      </w:r>
    </w:p>
    <w:p>
      <w:pPr>
        <w:jc w:val="left"/>
      </w:pPr>
      <w:r>
        <w:rPr>
          <w:rFonts w:eastAsia="宋体"/>
          <w:sz w:val="20"/>
        </w:rPr>
        <w:tab/>
        <w:t>budget 预算 来自拉丁词bulga, 皮袋子，钱夹。词源同ball, 膨胀，鼓起，球。预算来自钱夹比喻义。比较 bourse, 钱夹，股票交易所。</w:t>
      </w:r>
    </w:p>
    <w:p>
      <w:pPr>
        <w:jc w:val="left"/>
      </w:pPr>
      <w:r>
        <w:rPr>
          <w:rFonts w:eastAsia="宋体"/>
          <w:sz w:val="20"/>
        </w:rPr>
        <w:tab/>
        <w:t>budget 预算 来源于古法语bougette(小皮包)。</w:t>
      </w:r>
    </w:p>
    <w:p>
      <w:pPr>
        <w:jc w:val="left"/>
      </w:pPr>
      <w:r>
        <w:rPr>
          <w:rFonts w:eastAsia="宋体"/>
          <w:b/>
          <w:sz w:val="32"/>
        </w:rPr>
        <w:t>trick</w:t>
      </w:r>
    </w:p>
    <w:p>
      <w:pPr>
        <w:jc w:val="left"/>
      </w:pPr>
      <w:r>
        <w:rPr>
          <w:rFonts w:eastAsia="宋体"/>
          <w:sz w:val="24"/>
        </w:rPr>
        <w:tab/>
        <w:t>trɪk</w:t>
      </w:r>
    </w:p>
    <w:p>
      <w:pPr>
        <w:jc w:val="left"/>
      </w:pPr>
      <w:r>
        <w:rPr>
          <w:rFonts w:eastAsia="宋体"/>
          <w:sz w:val="24"/>
        </w:rPr>
        <w:tab/>
        <w:t>n. 花招，诡计，骗局；窍门，技巧；戏法，把戏；恶作剧，戏弄；引起错觉（或记忆紊乱）的事物；（纸牌的）一圈，一墩；（特别的）习惯，方式；舵手的一班（一般为二或四小时）；&lt;非正式&gt;嫖客</w:t>
      </w:r>
    </w:p>
    <w:p>
      <w:pPr>
        <w:jc w:val="left"/>
      </w:pPr>
      <w:r>
        <w:rPr>
          <w:rFonts w:eastAsia="宋体"/>
          <w:sz w:val="24"/>
        </w:rPr>
        <w:tab/>
        <w:t>v. 欺骗，哄骗；（纹章）（用由字母、符号标明的颜色）给（盾形徽章）勾勒轮廓</w:t>
      </w:r>
    </w:p>
    <w:p>
      <w:pPr>
        <w:jc w:val="left"/>
      </w:pPr>
      <w:r>
        <w:rPr>
          <w:rFonts w:eastAsia="宋体"/>
          <w:sz w:val="24"/>
        </w:rPr>
        <w:tab/>
        <w:t>adj. 骗人的，使人产生错觉的；&lt;美&gt;（身体部位）虚弱的，有毛病的；巧妙的，取乐的</w:t>
      </w:r>
    </w:p>
    <w:p>
      <w:pPr>
        <w:jc w:val="left"/>
      </w:pPr>
      <w:r>
        <w:rPr>
          <w:rFonts w:eastAsia="宋体"/>
          <w:sz w:val="24"/>
        </w:rPr>
        <w:tab/>
        <w:t xml:space="preserve"> 【名】 （Trick）（英）特里克（人名）</w:t>
      </w:r>
    </w:p>
    <w:p>
      <w:pPr>
        <w:jc w:val="left"/>
      </w:pPr>
      <w:r>
        <w:rPr>
          <w:rFonts w:eastAsia="宋体"/>
          <w:sz w:val="20"/>
        </w:rPr>
        <w:tab/>
        <w:t xml:space="preserve">trick 欺骗，哄骗 来源于拉丁语tricae(困难,麻烦)和tricari(引起麻烦)。  </w:t>
        <w:br/>
        <w:t xml:space="preserve"> 同源词：extricate, intricate, treachery</w:t>
      </w:r>
    </w:p>
    <w:p>
      <w:pPr>
        <w:jc w:val="left"/>
      </w:pPr>
      <w:r>
        <w:rPr>
          <w:rFonts w:eastAsia="宋体"/>
          <w:sz w:val="20"/>
        </w:rPr>
        <w:tab/>
        <w:t>trick 花招，把戏，戏法，窍门 来自古法语 trichier,欺骗，诡计，来自拉丁语 tricari,逃避，回避，来自 tricae,琐碎，胡扯，混 乱，可能来自 PIE*ter,转，卷入，词源同 turn,intricate,extricate.引申词义花招，把戏等。</w:t>
      </w:r>
    </w:p>
    <w:p>
      <w:pPr>
        <w:jc w:val="left"/>
      </w:pPr>
      <w:r>
        <w:rPr>
          <w:rFonts w:eastAsia="宋体"/>
          <w:b/>
          <w:sz w:val="32"/>
        </w:rPr>
        <w:t>credible</w:t>
      </w:r>
    </w:p>
    <w:p>
      <w:pPr>
        <w:jc w:val="left"/>
      </w:pPr>
      <w:r>
        <w:rPr>
          <w:rFonts w:eastAsia="宋体"/>
          <w:sz w:val="24"/>
        </w:rPr>
        <w:tab/>
        <w:t>ˈkredəb(ə)l</w:t>
      </w:r>
    </w:p>
    <w:p>
      <w:pPr>
        <w:jc w:val="left"/>
      </w:pPr>
      <w:r>
        <w:rPr>
          <w:rFonts w:eastAsia="宋体"/>
          <w:sz w:val="24"/>
        </w:rPr>
        <w:tab/>
        <w:t>adj. 可信的，可靠的；足够好的，有明显效果的；（因看似可能成功而）可接受的</w:t>
      </w:r>
    </w:p>
    <w:p>
      <w:pPr>
        <w:jc w:val="left"/>
      </w:pPr>
      <w:r>
        <w:rPr>
          <w:rFonts w:eastAsia="宋体"/>
          <w:sz w:val="20"/>
        </w:rPr>
        <w:tab/>
        <w:t>credible 可信的 来自词根cred, 相信，信任。</w:t>
      </w:r>
    </w:p>
    <w:p>
      <w:pPr>
        <w:jc w:val="left"/>
      </w:pPr>
      <w:r>
        <w:rPr>
          <w:rFonts w:eastAsia="宋体"/>
          <w:sz w:val="20"/>
        </w:rPr>
        <w:tab/>
        <w:t>credible 可信的，可靠地 词根词缀： -cred-相信,信任 + -ible形容词词尾,可能性</w:t>
      </w:r>
    </w:p>
    <w:p>
      <w:pPr>
        <w:jc w:val="left"/>
      </w:pPr>
      <w:r>
        <w:rPr>
          <w:rFonts w:eastAsia="宋体"/>
          <w:b/>
          <w:sz w:val="32"/>
        </w:rPr>
        <w:t>boss</w:t>
      </w:r>
    </w:p>
    <w:p>
      <w:pPr>
        <w:jc w:val="left"/>
      </w:pPr>
      <w:r>
        <w:rPr>
          <w:rFonts w:eastAsia="宋体"/>
          <w:sz w:val="24"/>
        </w:rPr>
        <w:tab/>
        <w:t>bɔːs</w:t>
      </w:r>
    </w:p>
    <w:p>
      <w:pPr>
        <w:jc w:val="left"/>
      </w:pPr>
      <w:r>
        <w:rPr>
          <w:rFonts w:eastAsia="宋体"/>
          <w:sz w:val="24"/>
        </w:rPr>
        <w:tab/>
        <w:t>n. 上司，领导，领班；圆形装饰物，浮雕装饰；牛犊，奶牛</w:t>
      </w:r>
    </w:p>
    <w:p>
      <w:pPr>
        <w:jc w:val="left"/>
      </w:pPr>
      <w:r>
        <w:rPr>
          <w:rFonts w:eastAsia="宋体"/>
          <w:sz w:val="24"/>
        </w:rPr>
        <w:tab/>
        <w:t>v. 发号施令，对……颐指气使；当首领</w:t>
      </w:r>
    </w:p>
    <w:p>
      <w:pPr>
        <w:jc w:val="left"/>
      </w:pPr>
      <w:r>
        <w:rPr>
          <w:rFonts w:eastAsia="宋体"/>
          <w:sz w:val="24"/>
        </w:rPr>
        <w:tab/>
        <w:t>adj. 很好的，出色的</w:t>
      </w:r>
    </w:p>
    <w:p>
      <w:pPr>
        <w:jc w:val="left"/>
      </w:pPr>
      <w:r>
        <w:rPr>
          <w:rFonts w:eastAsia="宋体"/>
          <w:sz w:val="24"/>
        </w:rPr>
        <w:tab/>
        <w:t xml:space="preserve"> 【名】 （Boss）（英、法、德、西、瑞典）博斯（人名）</w:t>
      </w:r>
    </w:p>
    <w:p>
      <w:pPr>
        <w:jc w:val="left"/>
      </w:pPr>
      <w:r>
        <w:rPr>
          <w:rFonts w:eastAsia="宋体"/>
          <w:sz w:val="20"/>
        </w:rPr>
        <w:tab/>
        <w:t>boss （老板）：早期纽约的荷兰移民方言中的“工头” 1609年，在荷兰东印度公司的赞助下，荷兰人亨利哈德逊船长和20多名船员，驾驶“半月号”帆船从阿姆斯特丹出发，前往美洲大陆探险。当年9月，他们达到纽约河地区，用24美元从当地人手中买下了曼哈顿岛，并取名为“新阿姆斯特丹”，从而揭开了纽约历史的第一页。为了纪念哈德逊船长，围绕纽约市的大河被命名为“哈德逊河”。</w:t>
        <w:br/>
        <w:t xml:space="preserve">  随后，大量荷兰商人和冒险家移民到纽约。他们修建房屋，经营农场，从事贸易，创建了纽约这个世界大都市的初步轮廓。正是在这段时间，荷兰殖民者把荷兰语baas带入了英语，演变成立美国俚语boss（老板）。在荷兰语中，baasd的原意是“主人、户主”，在纽约的荷兰人用它来称呼监督徒弟的工人师傅。这个词很快被其他人采用，并迅速传遍美国，意义也演变成“老板，头儿”。</w:t>
        <w:br/>
        <w:t xml:space="preserve"> boss： [bɒs] n.老板，头儿，首领vt.指挥，调遣，当……的头vi.当首领，发号施令</w:t>
        <w:br/>
        <w:t xml:space="preserve"> bossy： ['bɒsɪ] adj.专横的，爱发号施令的</w:t>
      </w:r>
    </w:p>
    <w:p>
      <w:pPr>
        <w:jc w:val="left"/>
      </w:pPr>
      <w:r>
        <w:rPr>
          <w:rFonts w:eastAsia="宋体"/>
          <w:sz w:val="20"/>
        </w:rPr>
        <w:tab/>
        <w:t xml:space="preserve">boss 老板，凸点 1.老板，来自荷兰语baas, 叔叔。代替过于正式的master. </w:t>
        <w:br/>
        <w:t xml:space="preserve"> 2.凸点，词源同bosom，emboss.</w:t>
      </w:r>
    </w:p>
    <w:p>
      <w:pPr>
        <w:jc w:val="left"/>
      </w:pPr>
      <w:r>
        <w:rPr>
          <w:rFonts w:eastAsia="宋体"/>
          <w:sz w:val="20"/>
        </w:rPr>
        <w:tab/>
        <w:t>boss 工头，老板，主人 该词往往使人想起17世纪建立纽约市的荷兰殖民者。那时候荷兰人的影响比较大，有一个词在荷兰人中间用得很多，这就是baas，意思是“主人”或“工头”。以后英国人取代了荷兰人的地位，也把baas一词接了过来，18世纪末期改拼为boss，到了1838年在美国英语中就已十分通用了。当时一位著名的美国作家库珀(J．Fenimore Cooper，1789 -1851)公开指责boss为粗俗语，并写信给词典编纂家韦伯斯特（Noah Webster，1758 - 1843），要求他帮助制止诸如boss，to belittle，to oppose，to advocate 一类粗俗词语的使用。然而，从boss进入英语之日起，它就显示了强大的生命力。最初它是作为master的委婉语使用，也许是因为外来词所以不如master那样含有令人不快的涵义。在当代英语中，boss作为标准语仍然保留了“工头”、“主人”、“老板”等义，尤用于商业和政治方面，在60年代期间一度还被用作少年俚语，流行一时，用以表示“第一流的”或“好的”。boss还常作动词用，如to boss someone about（把某人差来遣去），由boss派生的形容词bossy（专横的，爱指挥人的）也用得很多。</w:t>
      </w:r>
    </w:p>
    <w:p>
      <w:pPr>
        <w:jc w:val="left"/>
      </w:pPr>
      <w:r>
        <w:rPr>
          <w:rFonts w:eastAsia="宋体"/>
          <w:b/>
          <w:sz w:val="32"/>
        </w:rPr>
        <w:t>streamer</w:t>
      </w:r>
    </w:p>
    <w:p>
      <w:pPr>
        <w:jc w:val="left"/>
      </w:pPr>
      <w:r>
        <w:rPr>
          <w:rFonts w:eastAsia="宋体"/>
          <w:sz w:val="24"/>
        </w:rPr>
        <w:tab/>
        <w:t>ˈstriːmər</w:t>
      </w:r>
    </w:p>
    <w:p>
      <w:pPr>
        <w:jc w:val="left"/>
      </w:pPr>
      <w:r>
        <w:rPr>
          <w:rFonts w:eastAsia="宋体"/>
          <w:sz w:val="24"/>
        </w:rPr>
        <w:tab/>
        <w:t>n. 彩色纸带；饰带；长旗；横幅；网络主播</w:t>
      </w:r>
    </w:p>
    <w:p>
      <w:pPr>
        <w:jc w:val="left"/>
      </w:pPr>
      <w:r>
        <w:rPr>
          <w:rFonts w:eastAsia="宋体"/>
          <w:sz w:val="24"/>
        </w:rPr>
        <w:tab/>
        <w:t>n. （Streamer）人名；（英）斯特里默</w:t>
      </w:r>
    </w:p>
    <w:p>
      <w:pPr>
        <w:jc w:val="left"/>
      </w:pPr>
      <w:r>
        <w:rPr>
          <w:rFonts w:eastAsia="宋体"/>
          <w:sz w:val="20"/>
        </w:rPr>
        <w:tab/>
        <w:t>streamer 横幅，旗帜 stream,流动，漂动，-er,表物。</w:t>
      </w:r>
    </w:p>
    <w:p>
      <w:pPr>
        <w:jc w:val="left"/>
      </w:pPr>
      <w:r>
        <w:rPr>
          <w:rFonts w:eastAsia="宋体"/>
          <w:b/>
          <w:sz w:val="32"/>
        </w:rPr>
        <w:t>no reason why</w:t>
      </w:r>
    </w:p>
    <w:p>
      <w:pPr>
        <w:jc w:val="left"/>
      </w:pPr>
      <w:r>
        <w:rPr>
          <w:rFonts w:eastAsia="宋体"/>
          <w:sz w:val="24"/>
        </w:rPr>
        <w:tab/>
      </w:r>
    </w:p>
    <w:p>
      <w:pPr>
        <w:jc w:val="left"/>
      </w:pPr>
      <w:r>
        <w:rPr>
          <w:rFonts w:eastAsia="宋体"/>
          <w:sz w:val="24"/>
        </w:rPr>
        <w:tab/>
        <w:t xml:space="preserve"> 没有理由</w:t>
      </w:r>
    </w:p>
    <w:p>
      <w:pPr>
        <w:jc w:val="left"/>
      </w:pPr>
      <w:r>
        <w:rPr>
          <w:rFonts w:eastAsia="宋体"/>
          <w:b/>
          <w:sz w:val="32"/>
        </w:rPr>
        <w:t>eroded</w:t>
      </w:r>
    </w:p>
    <w:p>
      <w:pPr>
        <w:jc w:val="left"/>
      </w:pPr>
      <w:r>
        <w:rPr>
          <w:rFonts w:eastAsia="宋体"/>
          <w:sz w:val="24"/>
        </w:rPr>
        <w:tab/>
      </w:r>
    </w:p>
    <w:p>
      <w:pPr>
        <w:jc w:val="left"/>
      </w:pPr>
      <w:r>
        <w:rPr>
          <w:rFonts w:eastAsia="宋体"/>
          <w:sz w:val="24"/>
        </w:rPr>
        <w:tab/>
        <w:t>adj. 被侵蚀的，损坏了的</w:t>
      </w:r>
    </w:p>
    <w:p>
      <w:pPr>
        <w:jc w:val="left"/>
      </w:pPr>
      <w:r>
        <w:rPr>
          <w:rFonts w:eastAsia="宋体"/>
          <w:sz w:val="24"/>
        </w:rPr>
        <w:tab/>
        <w:t>v. 侵蚀；削弱；降低（erode 的过去式和过去分词）</w:t>
      </w:r>
    </w:p>
    <w:p>
      <w:pPr>
        <w:jc w:val="left"/>
      </w:pPr>
      <w:r>
        <w:rPr>
          <w:rFonts w:eastAsia="宋体"/>
          <w:b/>
          <w:sz w:val="32"/>
        </w:rPr>
        <w:t>franch</w:t>
      </w:r>
    </w:p>
    <w:p>
      <w:pPr>
        <w:jc w:val="left"/>
      </w:pPr>
      <w:r>
        <w:rPr>
          <w:rFonts w:eastAsia="宋体"/>
          <w:sz w:val="24"/>
        </w:rPr>
        <w:tab/>
      </w:r>
    </w:p>
    <w:p>
      <w:pPr>
        <w:jc w:val="left"/>
      </w:pPr>
      <w:r>
        <w:rPr>
          <w:rFonts w:eastAsia="宋体"/>
          <w:b/>
          <w:sz w:val="32"/>
        </w:rPr>
        <w:t>piracy</w:t>
      </w:r>
    </w:p>
    <w:p>
      <w:pPr>
        <w:jc w:val="left"/>
      </w:pPr>
      <w:r>
        <w:rPr>
          <w:rFonts w:eastAsia="宋体"/>
          <w:sz w:val="24"/>
        </w:rPr>
        <w:tab/>
        <w:t>ˈpaɪrəsi</w:t>
      </w:r>
    </w:p>
    <w:p>
      <w:pPr>
        <w:jc w:val="left"/>
      </w:pPr>
      <w:r>
        <w:rPr>
          <w:rFonts w:eastAsia="宋体"/>
          <w:sz w:val="24"/>
        </w:rPr>
        <w:tab/>
        <w:t>n. 海上抢劫，海盗行为；盗版，非法复制（或销售）；（电视或广播节目的）非法播出，非法制作电视（或广播）节目；抢劫行为，劫持行为，劫机</w:t>
      </w:r>
    </w:p>
    <w:p>
      <w:pPr>
        <w:jc w:val="left"/>
      </w:pPr>
      <w:r>
        <w:rPr>
          <w:rFonts w:eastAsia="宋体"/>
          <w:sz w:val="20"/>
        </w:rPr>
        <w:tab/>
        <w:t>piracy 海盗行径，盗版 来自pirate,海盗，-acy,行为后缀。引申词义盗版，剽窃。</w:t>
      </w:r>
    </w:p>
    <w:p>
      <w:pPr>
        <w:jc w:val="left"/>
      </w:pPr>
      <w:r>
        <w:rPr>
          <w:rFonts w:eastAsia="宋体"/>
          <w:b/>
          <w:sz w:val="32"/>
        </w:rPr>
        <w:t>bumper</w:t>
      </w:r>
    </w:p>
    <w:p>
      <w:pPr>
        <w:jc w:val="left"/>
      </w:pPr>
      <w:r>
        <w:rPr>
          <w:rFonts w:eastAsia="宋体"/>
          <w:sz w:val="24"/>
        </w:rPr>
        <w:tab/>
        <w:t>ˈbʌmpər</w:t>
      </w:r>
    </w:p>
    <w:p>
      <w:pPr>
        <w:jc w:val="left"/>
      </w:pPr>
      <w:r>
        <w:rPr>
          <w:rFonts w:eastAsia="宋体"/>
          <w:sz w:val="24"/>
        </w:rPr>
        <w:tab/>
        <w:t>n. （车辆）保险杠；&lt;古&gt;大满杯敬酒；（为跳栏或障碍赛作准备的）新马平地赛；&lt;旧&gt;（板球）反弹球；广告时段；&lt;非正式&gt;烟头</w:t>
      </w:r>
    </w:p>
    <w:p>
      <w:pPr>
        <w:jc w:val="left"/>
      </w:pPr>
      <w:r>
        <w:rPr>
          <w:rFonts w:eastAsia="宋体"/>
          <w:sz w:val="24"/>
        </w:rPr>
        <w:tab/>
        <w:t>adj. 丰收的，丰盛的；巨大的，大号的</w:t>
      </w:r>
    </w:p>
    <w:p>
      <w:pPr>
        <w:jc w:val="left"/>
      </w:pPr>
      <w:r>
        <w:rPr>
          <w:rFonts w:eastAsia="宋体"/>
          <w:sz w:val="24"/>
        </w:rPr>
        <w:tab/>
        <w:t>v. 满杯祝酒；干杯；装满</w:t>
      </w:r>
    </w:p>
    <w:p>
      <w:pPr>
        <w:jc w:val="left"/>
      </w:pPr>
      <w:r>
        <w:rPr>
          <w:rFonts w:eastAsia="宋体"/>
          <w:b/>
          <w:sz w:val="32"/>
        </w:rPr>
        <w:t>band</w:t>
      </w:r>
    </w:p>
    <w:p>
      <w:pPr>
        <w:jc w:val="left"/>
      </w:pPr>
      <w:r>
        <w:rPr>
          <w:rFonts w:eastAsia="宋体"/>
          <w:sz w:val="24"/>
        </w:rPr>
        <w:tab/>
        <w:t>bænd</w:t>
      </w:r>
    </w:p>
    <w:p>
      <w:pPr>
        <w:jc w:val="left"/>
      </w:pPr>
      <w:r>
        <w:rPr>
          <w:rFonts w:eastAsia="宋体"/>
          <w:sz w:val="24"/>
        </w:rPr>
        <w:tab/>
        <w:t>n. 乐队；一伙，一群；范围，段；带，箍；带状物，条纹；波段，频带；戒指</w:t>
      </w:r>
    </w:p>
    <w:p>
      <w:pPr>
        <w:jc w:val="left"/>
      </w:pPr>
      <w:r>
        <w:rPr>
          <w:rFonts w:eastAsia="宋体"/>
          <w:sz w:val="24"/>
        </w:rPr>
        <w:tab/>
        <w:t>v. 给……分级，把……分段；用带绑扎；加彩条</w:t>
      </w:r>
    </w:p>
    <w:p>
      <w:pPr>
        <w:jc w:val="left"/>
      </w:pPr>
      <w:r>
        <w:rPr>
          <w:rFonts w:eastAsia="宋体"/>
          <w:sz w:val="20"/>
        </w:rPr>
        <w:tab/>
        <w:t>band 带子、乐队 发音释义：[bænd] n. 带子；乐队；环；波段vi.用带捆扎</w:t>
        <w:br/>
        <w:t xml:space="preserve"> 词源解释：band←原始日耳曼语bindan←原始印欧语bendh（捆绑）</w:t>
        <w:br/>
        <w:t xml:space="preserve"> 同源词：bind（捆绑、约束）；bond（结合、债券）</w:t>
        <w:br/>
        <w:t xml:space="preserve"> band一词的本意是“用来捆扎的细带子”，但现在常用的是它在各领域的衍生含义，最常见的就是“乐队”（结合到一起的团队）。</w:t>
        <w:br/>
        <w:t xml:space="preserve"> 趣味记忆：band→谐音“绑的”→用来绑的东西→带子</w:t>
        <w:br/>
        <w:t xml:space="preserve"> 衍生词：bandage（绷带）</w:t>
      </w:r>
    </w:p>
    <w:p>
      <w:pPr>
        <w:jc w:val="left"/>
      </w:pPr>
      <w:r>
        <w:rPr>
          <w:rFonts w:eastAsia="宋体"/>
          <w:sz w:val="20"/>
        </w:rPr>
        <w:tab/>
        <w:t>band 带子，乐队 来自PIE *bendh, 绑。同bend, bind, bond. 乐队义来自于旧时士兵绑一条带子在头上作为某种象征，而最早的乐队成员也有类似的动作。</w:t>
      </w:r>
    </w:p>
    <w:p>
      <w:pPr>
        <w:jc w:val="left"/>
      </w:pPr>
      <w:r>
        <w:rPr>
          <w:rFonts w:eastAsia="宋体"/>
          <w:sz w:val="20"/>
        </w:rPr>
        <w:tab/>
        <w:t xml:space="preserve">band (用带子)绑扎，缚 作“条,带”时,来源于日耳曼语bind-,同源英语词汇有bend, bind, bond, bundle等。作“一群人”时,来源于古法语bande。  </w:t>
        <w:br/>
        <w:t xml:space="preserve"> 同源词：bend, bind, bond, bundle</w:t>
      </w:r>
    </w:p>
    <w:p>
      <w:pPr>
        <w:jc w:val="left"/>
      </w:pPr>
      <w:r>
        <w:rPr>
          <w:rFonts w:eastAsia="宋体"/>
          <w:b/>
          <w:sz w:val="32"/>
        </w:rPr>
        <w:t>hardly</w:t>
      </w:r>
    </w:p>
    <w:p>
      <w:pPr>
        <w:jc w:val="left"/>
      </w:pPr>
      <w:r>
        <w:rPr>
          <w:rFonts w:eastAsia="宋体"/>
          <w:sz w:val="24"/>
        </w:rPr>
        <w:tab/>
        <w:t>ˈhɑːrdli</w:t>
      </w:r>
    </w:p>
    <w:p>
      <w:pPr>
        <w:jc w:val="left"/>
      </w:pPr>
      <w:r>
        <w:rPr>
          <w:rFonts w:eastAsia="宋体"/>
          <w:sz w:val="24"/>
        </w:rPr>
        <w:tab/>
        <w:t>adv. 几乎不，几乎没有；刚刚，才；几乎无法；差不多，大约；&lt;古&gt;严厉的，苛刻的</w:t>
      </w:r>
    </w:p>
    <w:p>
      <w:pPr>
        <w:jc w:val="left"/>
      </w:pPr>
      <w:r>
        <w:rPr>
          <w:rFonts w:eastAsia="宋体"/>
          <w:sz w:val="20"/>
        </w:rPr>
        <w:tab/>
        <w:t>hardly 几乎不，几乎没有 hard,艰难的，-ly,副词后缀。</w:t>
      </w:r>
    </w:p>
    <w:p>
      <w:pPr>
        <w:jc w:val="left"/>
      </w:pPr>
      <w:r>
        <w:rPr>
          <w:rFonts w:eastAsia="宋体"/>
          <w:sz w:val="20"/>
        </w:rPr>
        <w:tab/>
        <w:t>hardly 几乎不，简直不，仅仅 词根词缀： hard硬的 + -ly</w:t>
      </w:r>
    </w:p>
    <w:p>
      <w:pPr>
        <w:jc w:val="left"/>
      </w:pPr>
      <w:r>
        <w:rPr>
          <w:rFonts w:eastAsia="宋体"/>
          <w:b/>
          <w:sz w:val="32"/>
        </w:rPr>
        <w:t>costume</w:t>
      </w:r>
    </w:p>
    <w:p>
      <w:pPr>
        <w:jc w:val="left"/>
      </w:pPr>
      <w:r>
        <w:rPr>
          <w:rFonts w:eastAsia="宋体"/>
          <w:sz w:val="24"/>
        </w:rPr>
        <w:tab/>
        <w:t>ˈkɑːstuːm</w:t>
      </w:r>
    </w:p>
    <w:p>
      <w:pPr>
        <w:jc w:val="left"/>
      </w:pPr>
      <w:r>
        <w:rPr>
          <w:rFonts w:eastAsia="宋体"/>
          <w:sz w:val="24"/>
        </w:rPr>
        <w:tab/>
        <w:t>n. 服装，装束；戏服，表演服装；泳衣，泳装</w:t>
      </w:r>
    </w:p>
    <w:p>
      <w:pPr>
        <w:jc w:val="left"/>
      </w:pPr>
      <w:r>
        <w:rPr>
          <w:rFonts w:eastAsia="宋体"/>
          <w:sz w:val="24"/>
        </w:rPr>
        <w:tab/>
        <w:t>v. 给（某人）穿上特定服装</w:t>
      </w:r>
    </w:p>
    <w:p>
      <w:pPr>
        <w:jc w:val="left"/>
      </w:pPr>
      <w:r>
        <w:rPr>
          <w:rFonts w:eastAsia="宋体"/>
          <w:sz w:val="24"/>
        </w:rPr>
        <w:tab/>
        <w:t>adj. （戏剧）古装的</w:t>
      </w:r>
    </w:p>
    <w:p>
      <w:pPr>
        <w:jc w:val="left"/>
      </w:pPr>
      <w:r>
        <w:rPr>
          <w:rFonts w:eastAsia="宋体"/>
          <w:sz w:val="20"/>
        </w:rPr>
        <w:tab/>
        <w:t>costume 戏服，古装 来自拉丁词consuetudinem, 习惯，习俗，词源同custom. 来自con-, 强调 , -suet, 自己的，词源同self. 即自身的习惯，后指历史时期的穿着服装，古装。</w:t>
      </w:r>
    </w:p>
    <w:p>
      <w:pPr>
        <w:jc w:val="left"/>
      </w:pPr>
      <w:r>
        <w:rPr>
          <w:rFonts w:eastAsia="宋体"/>
          <w:sz w:val="20"/>
        </w:rPr>
        <w:tab/>
        <w:t xml:space="preserve">costume 戏服，古装 拉丁语consuetudo(风俗习惯),经由意大利语costume传入英语 </w:t>
        <w:br/>
        <w:t xml:space="preserve"> 同源词：custom</w:t>
      </w:r>
    </w:p>
    <w:p>
      <w:pPr>
        <w:jc w:val="left"/>
      </w:pPr>
      <w:r>
        <w:rPr>
          <w:rFonts w:eastAsia="宋体"/>
          <w:b/>
          <w:sz w:val="32"/>
        </w:rPr>
        <w:t>convenient</w:t>
      </w:r>
    </w:p>
    <w:p>
      <w:pPr>
        <w:jc w:val="left"/>
      </w:pPr>
      <w:r>
        <w:rPr>
          <w:rFonts w:eastAsia="宋体"/>
          <w:sz w:val="24"/>
        </w:rPr>
        <w:tab/>
        <w:t>kənˈviːniənt</w:t>
      </w:r>
    </w:p>
    <w:p>
      <w:pPr>
        <w:jc w:val="left"/>
      </w:pPr>
      <w:r>
        <w:rPr>
          <w:rFonts w:eastAsia="宋体"/>
          <w:sz w:val="24"/>
        </w:rPr>
        <w:tab/>
        <w:t>adj. 方便的，便利的；附近的，方便到达的；&lt;旧&gt;适当的</w:t>
      </w:r>
    </w:p>
    <w:p>
      <w:pPr>
        <w:jc w:val="left"/>
      </w:pPr>
      <w:r>
        <w:rPr>
          <w:rFonts w:eastAsia="宋体"/>
          <w:sz w:val="20"/>
        </w:rPr>
        <w:tab/>
        <w:t>convenient 便利的 来自convene, 召集。原指召集到一起协调，使一致，使方便。</w:t>
      </w:r>
    </w:p>
    <w:p>
      <w:pPr>
        <w:jc w:val="left"/>
      </w:pPr>
      <w:r>
        <w:rPr>
          <w:rFonts w:eastAsia="宋体"/>
          <w:sz w:val="20"/>
        </w:rPr>
        <w:tab/>
        <w:t xml:space="preserve">convenient 方便的，便利的，合适的 来源于拉丁语中由前缀com-(共同)和动词venire(来)组成的复合动词convenire(一起来,合适)的现在分词conveniens。  </w:t>
        <w:br/>
        <w:t xml:space="preserve"> 词根词缀： con-共同 + -ven-来 + -i- + -ent形容词词尾 → 来到一起的</w:t>
      </w:r>
    </w:p>
    <w:p>
      <w:pPr>
        <w:jc w:val="left"/>
      </w:pPr>
      <w:r>
        <w:rPr>
          <w:rFonts w:eastAsia="宋体"/>
          <w:b/>
          <w:sz w:val="32"/>
        </w:rPr>
        <w:t>metabolism</w:t>
      </w:r>
    </w:p>
    <w:p>
      <w:pPr>
        <w:jc w:val="left"/>
      </w:pPr>
      <w:r>
        <w:rPr>
          <w:rFonts w:eastAsia="宋体"/>
          <w:sz w:val="24"/>
        </w:rPr>
        <w:tab/>
        <w:t>məˈtæbəlɪzəm</w:t>
      </w:r>
    </w:p>
    <w:p>
      <w:pPr>
        <w:jc w:val="left"/>
      </w:pPr>
      <w:r>
        <w:rPr>
          <w:rFonts w:eastAsia="宋体"/>
          <w:sz w:val="24"/>
        </w:rPr>
        <w:tab/>
        <w:t>n. 新陈代谢</w:t>
      </w:r>
    </w:p>
    <w:p>
      <w:pPr>
        <w:jc w:val="left"/>
      </w:pPr>
      <w:r>
        <w:rPr>
          <w:rFonts w:eastAsia="宋体"/>
          <w:sz w:val="20"/>
        </w:rPr>
        <w:tab/>
        <w:t>metabolism 新陈代谢 meta-,改变，-bol,扔，投，词源同hyperbole,ballet,ballistic.即改变扔的方向，使发生变化，并用于生物学术语新陈代谢。比较anabolism.</w:t>
      </w:r>
    </w:p>
    <w:p>
      <w:pPr>
        <w:jc w:val="left"/>
      </w:pPr>
      <w:r>
        <w:rPr>
          <w:rFonts w:eastAsia="宋体"/>
          <w:b/>
          <w:sz w:val="32"/>
        </w:rPr>
        <w:t>infuriate</w:t>
      </w:r>
    </w:p>
    <w:p>
      <w:pPr>
        <w:jc w:val="left"/>
      </w:pPr>
      <w:r>
        <w:rPr>
          <w:rFonts w:eastAsia="宋体"/>
          <w:sz w:val="24"/>
        </w:rPr>
        <w:tab/>
        <w:t>ɪnˈfjʊrieɪt</w:t>
      </w:r>
    </w:p>
    <w:p>
      <w:pPr>
        <w:jc w:val="left"/>
      </w:pPr>
      <w:r>
        <w:rPr>
          <w:rFonts w:eastAsia="宋体"/>
          <w:sz w:val="24"/>
        </w:rPr>
        <w:tab/>
        <w:t>v. 激怒，使大怒</w:t>
      </w:r>
    </w:p>
    <w:p>
      <w:pPr>
        <w:jc w:val="left"/>
      </w:pPr>
      <w:r>
        <w:rPr>
          <w:rFonts w:eastAsia="宋体"/>
          <w:sz w:val="24"/>
        </w:rPr>
        <w:tab/>
        <w:t>adj. 狂怒的</w:t>
      </w:r>
    </w:p>
    <w:p>
      <w:pPr>
        <w:jc w:val="left"/>
      </w:pPr>
      <w:r>
        <w:rPr>
          <w:rFonts w:eastAsia="宋体"/>
          <w:sz w:val="20"/>
        </w:rPr>
        <w:tab/>
        <w:t>infuriate 激怒 in-,进入，使，fury,愤怒。</w:t>
      </w:r>
    </w:p>
    <w:p>
      <w:pPr>
        <w:jc w:val="left"/>
      </w:pPr>
      <w:r>
        <w:rPr>
          <w:rFonts w:eastAsia="宋体"/>
          <w:b/>
          <w:sz w:val="32"/>
        </w:rPr>
        <w:t>brilliant</w:t>
      </w:r>
    </w:p>
    <w:p>
      <w:pPr>
        <w:jc w:val="left"/>
      </w:pPr>
      <w:r>
        <w:rPr>
          <w:rFonts w:eastAsia="宋体"/>
          <w:sz w:val="24"/>
        </w:rPr>
        <w:tab/>
        <w:t>ˈbrɪliənt</w:t>
      </w:r>
    </w:p>
    <w:p>
      <w:pPr>
        <w:jc w:val="left"/>
      </w:pPr>
      <w:r>
        <w:rPr>
          <w:rFonts w:eastAsia="宋体"/>
          <w:sz w:val="24"/>
        </w:rPr>
        <w:tab/>
        <w:t>adj. 巧妙的，使人印象深的；成功的，辉煌的；聪颖的，技艺高超的；明亮的，鲜艳的</w:t>
      </w:r>
    </w:p>
    <w:p>
      <w:pPr>
        <w:jc w:val="left"/>
      </w:pPr>
      <w:r>
        <w:rPr>
          <w:rFonts w:eastAsia="宋体"/>
          <w:sz w:val="20"/>
        </w:rPr>
        <w:tab/>
        <w:t>brilliant 明亮的，聪颖的 来自beryl, 绿宝石。拼写受bright 影响。</w:t>
      </w:r>
    </w:p>
    <w:p>
      <w:pPr>
        <w:jc w:val="left"/>
      </w:pPr>
      <w:r>
        <w:rPr>
          <w:rFonts w:eastAsia="宋体"/>
          <w:sz w:val="20"/>
        </w:rPr>
        <w:tab/>
        <w:t>brilliant 光辉的，灿烂的；卓越的，有才华的 来源于意大利语brillare,古法语briller(发光,照耀)的现在分词brilliant。</w:t>
      </w:r>
    </w:p>
    <w:p>
      <w:pPr>
        <w:jc w:val="left"/>
      </w:pPr>
      <w:r>
        <w:rPr>
          <w:rFonts w:eastAsia="宋体"/>
          <w:b/>
          <w:sz w:val="32"/>
        </w:rPr>
        <w:t>behavior</w:t>
      </w:r>
    </w:p>
    <w:p>
      <w:pPr>
        <w:jc w:val="left"/>
      </w:pPr>
      <w:r>
        <w:rPr>
          <w:rFonts w:eastAsia="宋体"/>
          <w:sz w:val="24"/>
        </w:rPr>
        <w:tab/>
        <w:t>bɪˈheɪvjər</w:t>
      </w:r>
    </w:p>
    <w:p>
      <w:pPr>
        <w:jc w:val="left"/>
      </w:pPr>
      <w:r>
        <w:rPr>
          <w:rFonts w:eastAsia="宋体"/>
          <w:sz w:val="24"/>
        </w:rPr>
        <w:tab/>
        <w:t>n. 行为，举止；态度；反应</w:t>
      </w:r>
    </w:p>
    <w:p>
      <w:pPr>
        <w:jc w:val="left"/>
      </w:pPr>
      <w:r>
        <w:rPr>
          <w:rFonts w:eastAsia="宋体"/>
          <w:b/>
          <w:sz w:val="32"/>
        </w:rPr>
        <w:t>seedling</w:t>
      </w:r>
    </w:p>
    <w:p>
      <w:pPr>
        <w:jc w:val="left"/>
      </w:pPr>
      <w:r>
        <w:rPr>
          <w:rFonts w:eastAsia="宋体"/>
          <w:sz w:val="24"/>
        </w:rPr>
        <w:tab/>
        <w:t>ˈsiːdlɪŋ</w:t>
      </w:r>
    </w:p>
    <w:p>
      <w:pPr>
        <w:jc w:val="left"/>
      </w:pPr>
      <w:r>
        <w:rPr>
          <w:rFonts w:eastAsia="宋体"/>
          <w:sz w:val="24"/>
        </w:rPr>
        <w:tab/>
        <w:t>n. 秧苗，幼苗</w:t>
      </w:r>
    </w:p>
    <w:p>
      <w:pPr>
        <w:jc w:val="left"/>
      </w:pPr>
      <w:r>
        <w:rPr>
          <w:rFonts w:eastAsia="宋体"/>
          <w:sz w:val="20"/>
        </w:rPr>
        <w:tab/>
        <w:t>seedling 幼苗 seed,种子，-ling,小词后缀。引申词义幼苗。</w:t>
      </w:r>
    </w:p>
    <w:p>
      <w:pPr>
        <w:jc w:val="left"/>
      </w:pPr>
      <w:r>
        <w:rPr>
          <w:rFonts w:eastAsia="宋体"/>
          <w:b/>
          <w:sz w:val="32"/>
        </w:rPr>
        <w:t>envious</w:t>
      </w:r>
    </w:p>
    <w:p>
      <w:pPr>
        <w:jc w:val="left"/>
      </w:pPr>
      <w:r>
        <w:rPr>
          <w:rFonts w:eastAsia="宋体"/>
          <w:sz w:val="24"/>
        </w:rPr>
        <w:tab/>
        <w:t>ˈenviəs</w:t>
      </w:r>
    </w:p>
    <w:p>
      <w:pPr>
        <w:jc w:val="left"/>
      </w:pPr>
      <w:r>
        <w:rPr>
          <w:rFonts w:eastAsia="宋体"/>
          <w:sz w:val="24"/>
        </w:rPr>
        <w:tab/>
        <w:t>adj. 羡慕的，嫉妒的</w:t>
      </w:r>
    </w:p>
    <w:p>
      <w:pPr>
        <w:jc w:val="left"/>
      </w:pPr>
      <w:r>
        <w:rPr>
          <w:rFonts w:eastAsia="宋体"/>
          <w:sz w:val="20"/>
        </w:rPr>
        <w:tab/>
        <w:t>envious 羡慕的 来自envy, 羡慕。</w:t>
      </w:r>
    </w:p>
    <w:p>
      <w:pPr>
        <w:jc w:val="left"/>
      </w:pPr>
      <w:r>
        <w:rPr>
          <w:rFonts w:eastAsia="宋体"/>
          <w:sz w:val="20"/>
        </w:rPr>
        <w:tab/>
        <w:t>envious 羡慕的，嫉妒的 词根词缀： envy(y→i)羡慕 + -ous特征</w:t>
      </w:r>
    </w:p>
    <w:p>
      <w:pPr>
        <w:jc w:val="left"/>
      </w:pPr>
      <w:r>
        <w:rPr>
          <w:rFonts w:eastAsia="宋体"/>
          <w:b/>
          <w:sz w:val="32"/>
        </w:rPr>
        <w:t>run</w:t>
      </w:r>
    </w:p>
    <w:p>
      <w:pPr>
        <w:jc w:val="left"/>
      </w:pPr>
      <w:r>
        <w:rPr>
          <w:rFonts w:eastAsia="宋体"/>
          <w:sz w:val="24"/>
        </w:rPr>
        <w:tab/>
        <w:t>rʌn</w:t>
      </w:r>
    </w:p>
    <w:p>
      <w:pPr>
        <w:jc w:val="left"/>
      </w:pPr>
      <w:r>
        <w:rPr>
          <w:rFonts w:eastAsia="宋体"/>
          <w:sz w:val="24"/>
        </w:rPr>
        <w:tab/>
        <w:t>v. 跑，奔跑；参加（赛跑），举行（比赛）；跑垒，持球跑动进攻；奔忙，赶快去；管理，经营，使用（车辆）；（使）运转，操作；刊登，播放；（使）行驶；（使）移动，揉擦；闯红灯；（使）流动，流淌；掉色，渗色；变成，变得；达到（一定数量或比率）；（对……）进行（测试或检验）；参加竞选；（连裤袜、长统袜）抽丝，脱线；（使）延伸；（感觉或想法）掠过，迅速传遍；包含（某种词语、内容等）；持续，延续；偷运，走私；印刷；（特征）共有，世代相传（run in）；&lt;美&gt;（物品，行动）花费（某人）（特定数额的钱）</w:t>
      </w:r>
    </w:p>
    <w:p>
      <w:pPr>
        <w:jc w:val="left"/>
      </w:pPr>
      <w:r>
        <w:rPr>
          <w:rFonts w:eastAsia="宋体"/>
          <w:sz w:val="24"/>
        </w:rPr>
        <w:tab/>
        <w:t>n. 跑步，赛跑；旅程，航程；一系列（成功或失败）；连续上演（或放映）；尝试，努力；额定产量；抛售（美元、英镑等）；争购，挤兑；滑道，路径；（板球或棒球中的）得分；使用自由，出入自由（the run of）；竞选；普通人，普通事物；饲养场；急奏，走句；顺子；&lt;非正式&gt;腹泻（the runs）；&lt;美&gt;（长统袜或连裤袜的）抽丝；（油漆或类似物刷得过厚引起的）挂流，小溪；（航海）船尾端部</w:t>
      </w:r>
    </w:p>
    <w:p>
      <w:pPr>
        <w:jc w:val="left"/>
      </w:pPr>
      <w:r>
        <w:rPr>
          <w:rFonts w:eastAsia="宋体"/>
          <w:sz w:val="24"/>
        </w:rPr>
        <w:tab/>
        <w:t xml:space="preserve"> 【名】 （Run）（塞）鲁恩（人名）</w:t>
      </w:r>
    </w:p>
    <w:p>
      <w:pPr>
        <w:jc w:val="left"/>
      </w:pPr>
      <w:r>
        <w:rPr>
          <w:rFonts w:eastAsia="宋体"/>
          <w:sz w:val="20"/>
        </w:rPr>
        <w:tab/>
        <w:t xml:space="preserve">run 跑，运转 run的词源仍指向于日耳曼语，在日耳曼语族中的同源词有德语rennen(跑)、瑞典语ränna、英语runnel(小河,水沟)和rennet(凝乳)等。  </w:t>
        <w:br/>
        <w:t xml:space="preserve"> 同源词：runnel, rennet</w:t>
      </w:r>
    </w:p>
    <w:p>
      <w:pPr>
        <w:jc w:val="left"/>
      </w:pPr>
      <w:r>
        <w:rPr>
          <w:rFonts w:eastAsia="宋体"/>
          <w:sz w:val="20"/>
        </w:rPr>
        <w:tab/>
        <w:t>run 奔跑，流淌，管理，动行 来自 Proto-Germanic*ren,跑，奔跑，鼻音化自 PIE*reie,奔跑，流动，可能进一步来自 PIE*ser, 流动，词源同 serum,rheumy.引申诸多相关词义。</w:t>
      </w:r>
    </w:p>
    <w:p>
      <w:pPr>
        <w:jc w:val="left"/>
      </w:pPr>
      <w:r>
        <w:rPr>
          <w:rFonts w:eastAsia="宋体"/>
          <w:b/>
          <w:sz w:val="32"/>
        </w:rPr>
        <w:t>frag</w:t>
      </w:r>
    </w:p>
    <w:p>
      <w:pPr>
        <w:jc w:val="left"/>
      </w:pPr>
      <w:r>
        <w:rPr>
          <w:rFonts w:eastAsia="宋体"/>
          <w:sz w:val="24"/>
        </w:rPr>
        <w:tab/>
        <w:t>fræɡ</w:t>
      </w:r>
    </w:p>
    <w:p>
      <w:pPr>
        <w:jc w:val="left"/>
      </w:pPr>
      <w:r>
        <w:rPr>
          <w:rFonts w:eastAsia="宋体"/>
          <w:sz w:val="24"/>
        </w:rPr>
        <w:tab/>
        <w:t>v. （用爆炸装置）蓄意杀伤</w:t>
      </w:r>
    </w:p>
    <w:p>
      <w:pPr>
        <w:jc w:val="left"/>
      </w:pPr>
      <w:r>
        <w:rPr>
          <w:rFonts w:eastAsia="宋体"/>
          <w:sz w:val="24"/>
        </w:rPr>
        <w:tab/>
        <w:t>n. 碎片弹；手榴弹</w:t>
      </w:r>
    </w:p>
    <w:p>
      <w:pPr>
        <w:jc w:val="left"/>
      </w:pPr>
      <w:r>
        <w:rPr>
          <w:rFonts w:eastAsia="宋体"/>
          <w:sz w:val="24"/>
        </w:rPr>
        <w:tab/>
        <w:t>n. （Frag）（美、英、俄、埃、希、波、墨）弗拉格（人名）</w:t>
      </w:r>
    </w:p>
    <w:p>
      <w:pPr>
        <w:jc w:val="left"/>
      </w:pPr>
      <w:r>
        <w:rPr>
          <w:rFonts w:eastAsia="宋体"/>
          <w:b/>
          <w:sz w:val="32"/>
        </w:rPr>
        <w:t>fend</w:t>
      </w:r>
    </w:p>
    <w:p>
      <w:pPr>
        <w:jc w:val="left"/>
      </w:pPr>
      <w:r>
        <w:rPr>
          <w:rFonts w:eastAsia="宋体"/>
          <w:sz w:val="24"/>
        </w:rPr>
        <w:tab/>
        <w:t>fend</w:t>
      </w:r>
    </w:p>
    <w:p>
      <w:pPr>
        <w:jc w:val="left"/>
      </w:pPr>
      <w:r>
        <w:rPr>
          <w:rFonts w:eastAsia="宋体"/>
          <w:sz w:val="24"/>
        </w:rPr>
        <w:tab/>
        <w:t>v. 避开，挡开；回避（难题、批评等）；自谋生计，照顾自己</w:t>
      </w:r>
    </w:p>
    <w:p>
      <w:pPr>
        <w:jc w:val="left"/>
      </w:pPr>
      <w:r>
        <w:rPr>
          <w:rFonts w:eastAsia="宋体"/>
          <w:sz w:val="20"/>
        </w:rPr>
        <w:tab/>
        <w:t>fend 挡开 缩写自defend, 挡开。</w:t>
      </w:r>
    </w:p>
    <w:p>
      <w:pPr>
        <w:jc w:val="left"/>
      </w:pPr>
      <w:r>
        <w:rPr>
          <w:rFonts w:eastAsia="宋体"/>
          <w:sz w:val="20"/>
        </w:rPr>
        <w:tab/>
        <w:t xml:space="preserve">fend 独立生活，照料自己 来源于defend的缩写。  </w:t>
        <w:br/>
        <w:t xml:space="preserve"> de-离开 + -fend-打击 → defend躲避打击 → fend</w:t>
      </w:r>
    </w:p>
    <w:p>
      <w:pPr>
        <w:jc w:val="left"/>
      </w:pPr>
      <w:r>
        <w:rPr>
          <w:rFonts w:eastAsia="宋体"/>
          <w:b/>
          <w:sz w:val="32"/>
        </w:rPr>
        <w:t>compete</w:t>
      </w:r>
    </w:p>
    <w:p>
      <w:pPr>
        <w:jc w:val="left"/>
      </w:pPr>
      <w:r>
        <w:rPr>
          <w:rFonts w:eastAsia="宋体"/>
          <w:sz w:val="24"/>
        </w:rPr>
        <w:tab/>
        <w:t>kəmˈpiːt</w:t>
      </w:r>
    </w:p>
    <w:p>
      <w:pPr>
        <w:jc w:val="left"/>
      </w:pPr>
      <w:r>
        <w:rPr>
          <w:rFonts w:eastAsia="宋体"/>
          <w:sz w:val="24"/>
        </w:rPr>
        <w:tab/>
        <w:t>v. 竞争，对抗；争夺；参加比赛</w:t>
      </w:r>
    </w:p>
    <w:p>
      <w:pPr>
        <w:jc w:val="left"/>
      </w:pPr>
      <w:r>
        <w:rPr>
          <w:rFonts w:eastAsia="宋体"/>
          <w:sz w:val="20"/>
        </w:rPr>
        <w:tab/>
        <w:t>compete 竞争 com-, 强调。-pet, 追逐，渴望，词源同feather, petition. 追逐同一个目标的，竞争。</w:t>
      </w:r>
    </w:p>
    <w:p>
      <w:pPr>
        <w:jc w:val="left"/>
      </w:pPr>
      <w:r>
        <w:rPr>
          <w:rFonts w:eastAsia="宋体"/>
          <w:sz w:val="20"/>
        </w:rPr>
        <w:tab/>
        <w:t>compete 比赛，竞争 词根词缀： com-共同 + -pet-寻求 + -e动词词尾</w:t>
      </w:r>
    </w:p>
    <w:p>
      <w:pPr>
        <w:jc w:val="left"/>
      </w:pPr>
      <w:r>
        <w:rPr>
          <w:rFonts w:eastAsia="宋体"/>
          <w:b/>
          <w:sz w:val="32"/>
        </w:rPr>
        <w:t>slay</w:t>
      </w:r>
    </w:p>
    <w:p>
      <w:pPr>
        <w:jc w:val="left"/>
      </w:pPr>
      <w:r>
        <w:rPr>
          <w:rFonts w:eastAsia="宋体"/>
          <w:sz w:val="24"/>
        </w:rPr>
        <w:tab/>
        <w:t>sleɪ</w:t>
      </w:r>
    </w:p>
    <w:p>
      <w:pPr>
        <w:jc w:val="left"/>
      </w:pPr>
      <w:r>
        <w:rPr>
          <w:rFonts w:eastAsia="宋体"/>
          <w:sz w:val="24"/>
        </w:rPr>
        <w:tab/>
        <w:t>v. （以暴力）杀死；&lt;美&gt;（尤用于报章）谋杀；&lt;非正式&gt;给（某人）以极深印象，逗乐（某人）</w:t>
      </w:r>
    </w:p>
    <w:p>
      <w:pPr>
        <w:jc w:val="left"/>
      </w:pPr>
      <w:r>
        <w:rPr>
          <w:rFonts w:eastAsia="宋体"/>
          <w:sz w:val="24"/>
        </w:rPr>
        <w:tab/>
        <w:t xml:space="preserve"> 【名】 （Slay）（美）斯莱（人名）</w:t>
      </w:r>
    </w:p>
    <w:p>
      <w:pPr>
        <w:jc w:val="left"/>
      </w:pPr>
      <w:r>
        <w:rPr>
          <w:rFonts w:eastAsia="宋体"/>
          <w:sz w:val="20"/>
        </w:rPr>
        <w:tab/>
        <w:t>slay 杀，杀害，残杀 来自古英语 slean,杀，屠宰，来自 Proto-Germanic*slog,击，砍，来自 PIE*slak,击，砍，可能 来自 PIE*skel,砍，劈，切，词源同 scale,shale,shell.</w:t>
      </w:r>
    </w:p>
    <w:p>
      <w:pPr>
        <w:jc w:val="left"/>
      </w:pPr>
      <w:r>
        <w:rPr>
          <w:rFonts w:eastAsia="宋体"/>
          <w:b/>
          <w:sz w:val="32"/>
        </w:rPr>
        <w:t>distinguish</w:t>
      </w:r>
    </w:p>
    <w:p>
      <w:pPr>
        <w:jc w:val="left"/>
      </w:pPr>
      <w:r>
        <w:rPr>
          <w:rFonts w:eastAsia="宋体"/>
          <w:sz w:val="24"/>
        </w:rPr>
        <w:tab/>
        <w:t>dɪˈstɪŋɡwɪʃ</w:t>
      </w:r>
    </w:p>
    <w:p>
      <w:pPr>
        <w:jc w:val="left"/>
      </w:pPr>
      <w:r>
        <w:rPr>
          <w:rFonts w:eastAsia="宋体"/>
          <w:sz w:val="24"/>
        </w:rPr>
        <w:tab/>
        <w:t>v. 使有别于；看清，认出；区别，分清</w:t>
      </w:r>
    </w:p>
    <w:p>
      <w:pPr>
        <w:jc w:val="left"/>
      </w:pPr>
      <w:r>
        <w:rPr>
          <w:rFonts w:eastAsia="宋体"/>
          <w:sz w:val="20"/>
        </w:rPr>
        <w:tab/>
        <w:t>distinguish 区分 dis-, 分开，散开。-sting, 刺，做标记，词源同sting, stick. 即分开标记的，区分清楚的。</w:t>
      </w:r>
    </w:p>
    <w:p>
      <w:pPr>
        <w:jc w:val="left"/>
      </w:pPr>
      <w:r>
        <w:rPr>
          <w:rFonts w:eastAsia="宋体"/>
          <w:sz w:val="20"/>
        </w:rPr>
        <w:tab/>
        <w:t xml:space="preserve">distinguish 区别，辨别；辨认出；使杰出 来源于拉丁语中由dis-(分离)和stinguere(刺)组成的复合动词distinguere,原义是"以刺的记号区别"。  </w:t>
        <w:br/>
        <w:t xml:space="preserve"> 词根词缀： di-分离 + -stingu-刺 + -ish动词词尾</w:t>
      </w:r>
    </w:p>
    <w:p>
      <w:pPr>
        <w:jc w:val="left"/>
      </w:pPr>
      <w:r>
        <w:rPr>
          <w:rFonts w:eastAsia="宋体"/>
          <w:b/>
          <w:sz w:val="32"/>
        </w:rPr>
        <w:t>obey</w:t>
      </w:r>
    </w:p>
    <w:p>
      <w:pPr>
        <w:jc w:val="left"/>
      </w:pPr>
      <w:r>
        <w:rPr>
          <w:rFonts w:eastAsia="宋体"/>
          <w:sz w:val="24"/>
        </w:rPr>
        <w:tab/>
        <w:t>əˈbeɪ</w:t>
      </w:r>
    </w:p>
    <w:p>
      <w:pPr>
        <w:jc w:val="left"/>
      </w:pPr>
      <w:r>
        <w:rPr>
          <w:rFonts w:eastAsia="宋体"/>
          <w:sz w:val="24"/>
        </w:rPr>
        <w:tab/>
        <w:t>v. 遵守，服从，听从；&lt;非正式&gt;顺……的意，按……的通常情况行事；遵循（原则、自然规律等）</w:t>
      </w:r>
    </w:p>
    <w:p>
      <w:pPr>
        <w:jc w:val="left"/>
      </w:pPr>
      <w:r>
        <w:rPr>
          <w:rFonts w:eastAsia="宋体"/>
          <w:sz w:val="24"/>
        </w:rPr>
        <w:tab/>
        <w:t xml:space="preserve"> 【名】 （Obey）（英、法）奥贝（人名）</w:t>
      </w:r>
    </w:p>
    <w:p>
      <w:pPr>
        <w:jc w:val="left"/>
      </w:pPr>
      <w:r>
        <w:rPr>
          <w:rFonts w:eastAsia="宋体"/>
          <w:sz w:val="20"/>
        </w:rPr>
        <w:tab/>
        <w:t xml:space="preserve">obey 服从，听从 来源于拉丁语中由前缀ob-(来,临近)和动词audire(听)组成的复合动词obedire(听从),经由古法语obeir进入英语为obey。  </w:t>
        <w:br/>
        <w:t xml:space="preserve"> 词根词缀： ob-来,临近 + ey( -aud- )听</w:t>
      </w:r>
    </w:p>
    <w:p>
      <w:pPr>
        <w:jc w:val="left"/>
      </w:pPr>
      <w:r>
        <w:rPr>
          <w:rFonts w:eastAsia="宋体"/>
          <w:sz w:val="20"/>
        </w:rPr>
        <w:tab/>
        <w:t>obey 顺从 来自拉丁语obedire,听从，顺从，来自ob-,向前，-ed,听，词源同audit,audience,obedient.</w:t>
      </w:r>
    </w:p>
    <w:p>
      <w:pPr>
        <w:jc w:val="left"/>
      </w:pPr>
      <w:r>
        <w:rPr>
          <w:rFonts w:eastAsia="宋体"/>
          <w:b/>
          <w:sz w:val="32"/>
        </w:rPr>
        <w:t>tin</w:t>
      </w:r>
    </w:p>
    <w:p>
      <w:pPr>
        <w:jc w:val="left"/>
      </w:pPr>
      <w:r>
        <w:rPr>
          <w:rFonts w:eastAsia="宋体"/>
          <w:sz w:val="24"/>
        </w:rPr>
        <w:tab/>
        <w:t>tɪn</w:t>
      </w:r>
    </w:p>
    <w:p>
      <w:pPr>
        <w:jc w:val="left"/>
      </w:pPr>
      <w:r>
        <w:rPr>
          <w:rFonts w:eastAsia="宋体"/>
          <w:sz w:val="24"/>
        </w:rPr>
        <w:tab/>
        <w:t>n. 锡（一种化学元素，符号为 Sn）；&lt;英&gt;罐，罐头盒；（用于储存糕点或饼干的）有盖金属盒，金属食品盒；&lt;英&gt;（盛涂料、胶水等的）马口铁罐，白铁桶；&lt;英&gt;烤模，烤盘；镀锡铁皮，马口铁（tinplate 的简称）；&lt;英&gt;长方形面包</w:t>
      </w:r>
    </w:p>
    <w:p>
      <w:pPr>
        <w:jc w:val="left"/>
      </w:pPr>
      <w:r>
        <w:rPr>
          <w:rFonts w:eastAsia="宋体"/>
          <w:sz w:val="24"/>
        </w:rPr>
        <w:tab/>
        <w:t>adj. 锡制的</w:t>
      </w:r>
    </w:p>
    <w:p>
      <w:pPr>
        <w:jc w:val="left"/>
      </w:pPr>
      <w:r>
        <w:rPr>
          <w:rFonts w:eastAsia="宋体"/>
          <w:sz w:val="24"/>
        </w:rPr>
        <w:tab/>
        <w:t>v. 在……上镀锡（或包锡）</w:t>
      </w:r>
    </w:p>
    <w:p>
      <w:pPr>
        <w:jc w:val="left"/>
      </w:pPr>
      <w:r>
        <w:rPr>
          <w:rFonts w:eastAsia="宋体"/>
          <w:sz w:val="24"/>
        </w:rPr>
        <w:tab/>
        <w:t xml:space="preserve"> 【名】 （Tin）廷（人名）</w:t>
      </w:r>
    </w:p>
    <w:p>
      <w:pPr>
        <w:jc w:val="left"/>
      </w:pPr>
      <w:r>
        <w:rPr>
          <w:rFonts w:eastAsia="宋体"/>
          <w:sz w:val="20"/>
        </w:rPr>
        <w:tab/>
        <w:t>tin 锡，锡盒，金属食品盒 来自古英语 tin,锡，来自 Proto-Germanic*tinom,锡。</w:t>
      </w:r>
    </w:p>
    <w:p>
      <w:pPr>
        <w:jc w:val="left"/>
      </w:pPr>
      <w:r>
        <w:rPr>
          <w:rFonts w:eastAsia="宋体"/>
          <w:b/>
          <w:sz w:val="32"/>
        </w:rPr>
        <w:t>host</w:t>
      </w:r>
    </w:p>
    <w:p>
      <w:pPr>
        <w:jc w:val="left"/>
      </w:pPr>
      <w:r>
        <w:rPr>
          <w:rFonts w:eastAsia="宋体"/>
          <w:sz w:val="24"/>
        </w:rPr>
        <w:tab/>
        <w:t>hoʊst</w:t>
      </w:r>
    </w:p>
    <w:p>
      <w:pPr>
        <w:jc w:val="left"/>
      </w:pPr>
      <w:r>
        <w:rPr>
          <w:rFonts w:eastAsia="宋体"/>
          <w:sz w:val="24"/>
        </w:rPr>
        <w:tab/>
        <w:t>n. 主人；主持人；主办者，东道主；寄主，宿主；接受移植组织（或器官）的受体；主机；（某种特别生物的）生存地；许多人（或物）；&lt;古&gt;军队；（圣餐仪式中的）圣饼，圣体</w:t>
      </w:r>
    </w:p>
    <w:p>
      <w:pPr>
        <w:jc w:val="left"/>
      </w:pPr>
      <w:r>
        <w:rPr>
          <w:rFonts w:eastAsia="宋体"/>
          <w:sz w:val="24"/>
        </w:rPr>
        <w:tab/>
        <w:t>v. 主办，做……的东道主；做节目主持人；作为主人组织（聚会），做东；（通常收费在与互联网连接的计算机上）存储网站</w:t>
      </w:r>
    </w:p>
    <w:p>
      <w:pPr>
        <w:jc w:val="left"/>
      </w:pPr>
      <w:r>
        <w:rPr>
          <w:rFonts w:eastAsia="宋体"/>
          <w:sz w:val="20"/>
        </w:rPr>
        <w:tab/>
        <w:t>host 主人，东道主，寄主 来自古法语hoste,客人，招待客人的人，主人，来自拉丁语hospes,客人，来自PIE*ghostis,外来人，词源同guest.引申词义东道主，招待，寄主等。</w:t>
      </w:r>
    </w:p>
    <w:p>
      <w:pPr>
        <w:jc w:val="left"/>
      </w:pPr>
      <w:r>
        <w:rPr>
          <w:rFonts w:eastAsia="宋体"/>
          <w:sz w:val="20"/>
        </w:rPr>
        <w:tab/>
        <w:t xml:space="preserve">host 旅店老板，主人；节目主持人；一大群，许多 原始印欧语ghostis(陌生人),在日耳曼语中为gastiz(英语guest的词源),在希腊语中为xenos(英语xenon和xenophobia的词源),在拉丁语中为hostis(陌生人,敌人)。拉丁语中hostis(陌生人,敌人)派生了hospes, hospitis, m(陌生人,敌人),进入古法语为hostel,是英语host和hostel的词源。hostel在现代法语中为hotel并被英语借用。归于拉丁语hospes, hospitis, m(陌生人,敌人)的英语词汇还有hospice, hospital和ostler等。  </w:t>
        <w:br/>
        <w:t xml:space="preserve"> -host-客人 → host   </w:t>
        <w:br/>
        <w:t xml:space="preserve"> 同源词：guset, xenon, xenophobia, host, hostel, hotel, hospice, hospital, ostler归纳：host(主人)和guest(客人)对应;master(主人)和servant对应。host招待的是guest; master指使的是servant(仆人)。词组/短语：act as host at…担任…的主人(主持人)</w:t>
      </w:r>
    </w:p>
    <w:p>
      <w:pPr>
        <w:jc w:val="left"/>
      </w:pPr>
      <w:r>
        <w:rPr>
          <w:rFonts w:eastAsia="宋体"/>
          <w:b/>
          <w:sz w:val="32"/>
        </w:rPr>
        <w:t>contentious</w:t>
      </w:r>
    </w:p>
    <w:p>
      <w:pPr>
        <w:jc w:val="left"/>
      </w:pPr>
      <w:r>
        <w:rPr>
          <w:rFonts w:eastAsia="宋体"/>
          <w:sz w:val="24"/>
        </w:rPr>
        <w:tab/>
        <w:t>kənˈtenʃəs</w:t>
      </w:r>
    </w:p>
    <w:p>
      <w:pPr>
        <w:jc w:val="left"/>
      </w:pPr>
      <w:r>
        <w:rPr>
          <w:rFonts w:eastAsia="宋体"/>
          <w:sz w:val="24"/>
        </w:rPr>
        <w:tab/>
        <w:t>adj. 有争议的，引起争论的；爱争论的，好争吵的</w:t>
      </w:r>
    </w:p>
    <w:p>
      <w:pPr>
        <w:jc w:val="left"/>
      </w:pPr>
      <w:r>
        <w:rPr>
          <w:rFonts w:eastAsia="宋体"/>
          <w:b/>
          <w:sz w:val="32"/>
        </w:rPr>
        <w:t>stead</w:t>
      </w:r>
    </w:p>
    <w:p>
      <w:pPr>
        <w:jc w:val="left"/>
      </w:pPr>
      <w:r>
        <w:rPr>
          <w:rFonts w:eastAsia="宋体"/>
          <w:sz w:val="24"/>
        </w:rPr>
        <w:tab/>
        <w:t>sted</w:t>
      </w:r>
    </w:p>
    <w:p>
      <w:pPr>
        <w:jc w:val="left"/>
      </w:pPr>
      <w:r>
        <w:rPr>
          <w:rFonts w:eastAsia="宋体"/>
          <w:sz w:val="24"/>
        </w:rPr>
        <w:tab/>
        <w:t>n. 代替；用处</w:t>
      </w:r>
    </w:p>
    <w:p>
      <w:pPr>
        <w:jc w:val="left"/>
      </w:pPr>
      <w:r>
        <w:rPr>
          <w:rFonts w:eastAsia="宋体"/>
          <w:sz w:val="24"/>
        </w:rPr>
        <w:tab/>
        <w:t>vt. 对……有利</w:t>
      </w:r>
    </w:p>
    <w:p>
      <w:pPr>
        <w:jc w:val="left"/>
      </w:pPr>
      <w:r>
        <w:rPr>
          <w:rFonts w:eastAsia="宋体"/>
          <w:sz w:val="24"/>
        </w:rPr>
        <w:tab/>
        <w:t>n. （Stead）人名；（英）斯特德</w:t>
      </w:r>
    </w:p>
    <w:p>
      <w:pPr>
        <w:jc w:val="left"/>
      </w:pPr>
      <w:r>
        <w:rPr>
          <w:rFonts w:eastAsia="宋体"/>
          <w:sz w:val="20"/>
        </w:rPr>
        <w:tab/>
        <w:t>stead  来自中世纪英语sted, 来自古英语stede, 来自原始日耳曼语*stadiz, 来自原始印欧语*stéh₂tis. 相关于德语Stadt, got 𐍃𐍄𐌰𐌸𐍃("place"), 丹麦语和瑞典语stad, 荷兰语stad, yi שטאָט.</w:t>
      </w:r>
    </w:p>
    <w:p>
      <w:pPr>
        <w:jc w:val="left"/>
      </w:pPr>
      <w:r>
        <w:rPr>
          <w:rFonts w:eastAsia="宋体"/>
          <w:sz w:val="20"/>
        </w:rPr>
        <w:tab/>
        <w:t>stead 位置，地方，代替 来自古英语 stede,位置，地方，来自 Proto-Germanic*stadiz,位置，地方，来自 PIE*sta,站立， 建立，词源同 stand,state.引申词义代替，缩写自 in somebody's stead,在某人的位置。</w:t>
      </w:r>
    </w:p>
    <w:p>
      <w:pPr>
        <w:jc w:val="left"/>
      </w:pPr>
      <w:r>
        <w:rPr>
          <w:rFonts w:eastAsia="宋体"/>
          <w:b/>
          <w:sz w:val="32"/>
        </w:rPr>
        <w:t>tighten</w:t>
      </w:r>
    </w:p>
    <w:p>
      <w:pPr>
        <w:jc w:val="left"/>
      </w:pPr>
      <w:r>
        <w:rPr>
          <w:rFonts w:eastAsia="宋体"/>
          <w:sz w:val="24"/>
        </w:rPr>
        <w:tab/>
        <w:t>ˈtaɪt(ə)n</w:t>
      </w:r>
    </w:p>
    <w:p>
      <w:pPr>
        <w:jc w:val="left"/>
      </w:pPr>
      <w:r>
        <w:rPr>
          <w:rFonts w:eastAsia="宋体"/>
          <w:sz w:val="24"/>
        </w:rPr>
        <w:tab/>
        <w:t>v. （使）变紧，（使）紧固；旋紧，拧紧；抓紧，攥紧；（由于生气而）（嘴巴）撅起，（双唇）紧闭；（使）（肌肉或身体某部位）变得僵硬，绷紧；使（规定、政策、制度）更加严格，使更加有效；（对……）严加控制，（使）加强控制；&lt;美&gt;（比赛）变得激烈（紧张）</w:t>
      </w:r>
    </w:p>
    <w:p>
      <w:pPr>
        <w:jc w:val="left"/>
      </w:pPr>
      <w:r>
        <w:rPr>
          <w:rFonts w:eastAsia="宋体"/>
          <w:sz w:val="20"/>
        </w:rPr>
        <w:tab/>
        <w:t>tighten (使)变紧，(使)绷紧 词根词缀： tight紧的 + -en动词词尾</w:t>
      </w:r>
    </w:p>
    <w:p>
      <w:pPr>
        <w:jc w:val="left"/>
      </w:pPr>
      <w:r>
        <w:rPr>
          <w:rFonts w:eastAsia="宋体"/>
          <w:sz w:val="20"/>
        </w:rPr>
        <w:tab/>
        <w:t>tighten 拉紧，绷紧 tight,拉紧的，-en,使。</w:t>
      </w:r>
    </w:p>
    <w:p>
      <w:pPr>
        <w:jc w:val="left"/>
      </w:pPr>
      <w:r>
        <w:rPr>
          <w:rFonts w:eastAsia="宋体"/>
          <w:b/>
          <w:sz w:val="32"/>
        </w:rPr>
        <w:t>complete</w:t>
      </w:r>
    </w:p>
    <w:p>
      <w:pPr>
        <w:jc w:val="left"/>
      </w:pPr>
      <w:r>
        <w:rPr>
          <w:rFonts w:eastAsia="宋体"/>
          <w:sz w:val="24"/>
        </w:rPr>
        <w:tab/>
        <w:t>kəmˈpliːt</w:t>
      </w:r>
    </w:p>
    <w:p>
      <w:pPr>
        <w:jc w:val="left"/>
      </w:pPr>
      <w:r>
        <w:rPr>
          <w:rFonts w:eastAsia="宋体"/>
          <w:sz w:val="24"/>
        </w:rPr>
        <w:tab/>
        <w:t>adj. 完全的，彻底的；全部的，完整的；完成的，结束的；技能全面的，技术娴熟的；向前传球成功的</w:t>
      </w:r>
    </w:p>
    <w:p>
      <w:pPr>
        <w:jc w:val="left"/>
      </w:pPr>
      <w:r>
        <w:rPr>
          <w:rFonts w:eastAsia="宋体"/>
          <w:sz w:val="24"/>
        </w:rPr>
        <w:tab/>
        <w:t>v. 使完整，使完美；填写（表格）；完成，结束</w:t>
      </w:r>
    </w:p>
    <w:p>
      <w:pPr>
        <w:jc w:val="left"/>
      </w:pPr>
      <w:r>
        <w:rPr>
          <w:rFonts w:eastAsia="宋体"/>
          <w:sz w:val="20"/>
        </w:rPr>
        <w:tab/>
        <w:t>complete 完全的，完整的 com-, 强调。-ple, 装满，满的，词源同full, fulfill.</w:t>
      </w:r>
    </w:p>
    <w:p>
      <w:pPr>
        <w:jc w:val="left"/>
      </w:pPr>
      <w:r>
        <w:rPr>
          <w:rFonts w:eastAsia="宋体"/>
          <w:sz w:val="20"/>
        </w:rPr>
        <w:tab/>
        <w:t xml:space="preserve">complete 完全的，圆满的 来源于拉丁语动词com.plere(充满,完成)的过去分词completus.  </w:t>
        <w:br/>
        <w:t xml:space="preserve"> 即与词根-ple-(充满)同源</w:t>
      </w:r>
    </w:p>
    <w:p>
      <w:pPr>
        <w:jc w:val="left"/>
      </w:pPr>
      <w:r>
        <w:rPr>
          <w:rFonts w:eastAsia="宋体"/>
          <w:b/>
          <w:sz w:val="32"/>
        </w:rPr>
        <w:t>calamity</w:t>
      </w:r>
    </w:p>
    <w:p>
      <w:pPr>
        <w:jc w:val="left"/>
      </w:pPr>
      <w:r>
        <w:rPr>
          <w:rFonts w:eastAsia="宋体"/>
          <w:sz w:val="24"/>
        </w:rPr>
        <w:tab/>
        <w:t>kəˈlæməti</w:t>
      </w:r>
    </w:p>
    <w:p>
      <w:pPr>
        <w:jc w:val="left"/>
      </w:pPr>
      <w:r>
        <w:rPr>
          <w:rFonts w:eastAsia="宋体"/>
          <w:sz w:val="24"/>
        </w:rPr>
        <w:tab/>
        <w:t>n. 灾难，灾祸</w:t>
      </w:r>
    </w:p>
    <w:p>
      <w:pPr>
        <w:jc w:val="left"/>
      </w:pPr>
      <w:r>
        <w:rPr>
          <w:rFonts w:eastAsia="宋体"/>
          <w:sz w:val="24"/>
        </w:rPr>
        <w:tab/>
        <w:t xml:space="preserve"> 【名】 （Calamity）（英）卡拉米蒂（人名）</w:t>
      </w:r>
    </w:p>
    <w:p>
      <w:pPr>
        <w:jc w:val="left"/>
      </w:pPr>
      <w:r>
        <w:rPr>
          <w:rFonts w:eastAsia="宋体"/>
          <w:sz w:val="20"/>
        </w:rPr>
        <w:tab/>
        <w:t>calamity 灾祸 发音释义：[kə'læmɪtɪ] n.灾祸；灾难；不幸；祸害</w:t>
        <w:br/>
        <w:t xml:space="preserve"> 词源解释：calamity←中古法语calamite（灾祸）←拉丁语calamitatem（灾祸）</w:t>
        <w:br/>
        <w:t xml:space="preserve"> 词组习语：Calamity is man's true touchstone（患难见真情）；calamity never comes singly（祸不单行）；When calamity knocks at your door（厄运来临时）</w:t>
        <w:br/>
        <w:t xml:space="preserve"> 助记窍门：calamity→克拉玛依city→1994年新疆克拉玛依市大火灾→灾祸</w:t>
      </w:r>
    </w:p>
    <w:p>
      <w:pPr>
        <w:jc w:val="left"/>
      </w:pPr>
      <w:r>
        <w:rPr>
          <w:rFonts w:eastAsia="宋体"/>
          <w:sz w:val="20"/>
        </w:rPr>
        <w:tab/>
        <w:t>calamity 灾难 来自calamus, 芦苇。指不结实，豆腐渣。</w:t>
      </w:r>
    </w:p>
    <w:p>
      <w:pPr>
        <w:jc w:val="left"/>
      </w:pPr>
      <w:r>
        <w:rPr>
          <w:rFonts w:eastAsia="宋体"/>
          <w:b/>
          <w:sz w:val="32"/>
        </w:rPr>
        <w:t>tricky</w:t>
      </w:r>
    </w:p>
    <w:p>
      <w:pPr>
        <w:jc w:val="left"/>
      </w:pPr>
      <w:r>
        <w:rPr>
          <w:rFonts w:eastAsia="宋体"/>
          <w:sz w:val="24"/>
        </w:rPr>
        <w:tab/>
        <w:t>ˈtrɪki</w:t>
      </w:r>
    </w:p>
    <w:p>
      <w:pPr>
        <w:jc w:val="left"/>
      </w:pPr>
      <w:r>
        <w:rPr>
          <w:rFonts w:eastAsia="宋体"/>
          <w:sz w:val="24"/>
        </w:rPr>
        <w:tab/>
        <w:t>adj. 难对付的，棘手的；狡猾的，诡计多端的</w:t>
      </w:r>
    </w:p>
    <w:p>
      <w:pPr>
        <w:jc w:val="left"/>
      </w:pPr>
      <w:r>
        <w:rPr>
          <w:rFonts w:eastAsia="宋体"/>
          <w:sz w:val="20"/>
        </w:rPr>
        <w:tab/>
        <w:t>tricky 狡猾的，耍花招的；(工作等)复杂的，微妙的 词根词缀： trick诡计,诀窍 + -y形容词词尾</w:t>
      </w:r>
    </w:p>
    <w:p>
      <w:pPr>
        <w:jc w:val="left"/>
      </w:pPr>
      <w:r>
        <w:rPr>
          <w:rFonts w:eastAsia="宋体"/>
          <w:sz w:val="20"/>
        </w:rPr>
        <w:tab/>
        <w:t>tricky 狡猾的，难对付的 trick,花招，把戏，-y,形容词后缀。</w:t>
      </w:r>
    </w:p>
    <w:p>
      <w:pPr>
        <w:jc w:val="left"/>
      </w:pPr>
      <w:r>
        <w:rPr>
          <w:rFonts w:eastAsia="宋体"/>
          <w:b/>
          <w:sz w:val="32"/>
        </w:rPr>
        <w:t>epic</w:t>
      </w:r>
    </w:p>
    <w:p>
      <w:pPr>
        <w:jc w:val="left"/>
      </w:pPr>
      <w:r>
        <w:rPr>
          <w:rFonts w:eastAsia="宋体"/>
          <w:sz w:val="24"/>
        </w:rPr>
        <w:tab/>
        <w:t>ˈepɪk</w:t>
      </w:r>
    </w:p>
    <w:p>
      <w:pPr>
        <w:jc w:val="left"/>
      </w:pPr>
      <w:r>
        <w:rPr>
          <w:rFonts w:eastAsia="宋体"/>
          <w:sz w:val="24"/>
        </w:rPr>
        <w:tab/>
        <w:t>n. （讲述英雄冒险经历的）叙事诗，史诗；史诗般的书籍（或电影等）；壮举，惊人之举；&lt;非正式&gt;特别耗时费力的事（或活动）</w:t>
      </w:r>
    </w:p>
    <w:p>
      <w:pPr>
        <w:jc w:val="left"/>
      </w:pPr>
      <w:r>
        <w:rPr>
          <w:rFonts w:eastAsia="宋体"/>
          <w:sz w:val="24"/>
        </w:rPr>
        <w:tab/>
        <w:t>adj. 史诗般的；漫长而艰难的；宏大的，壮丽的</w:t>
      </w:r>
    </w:p>
    <w:p>
      <w:pPr>
        <w:jc w:val="left"/>
      </w:pPr>
      <w:r>
        <w:rPr>
          <w:rFonts w:eastAsia="宋体"/>
          <w:sz w:val="20"/>
        </w:rPr>
        <w:tab/>
        <w:t>epic 史诗 来自PIE*wekw, 说，叙述，词源同voice, invoke.</w:t>
      </w:r>
    </w:p>
    <w:p>
      <w:pPr>
        <w:jc w:val="left"/>
      </w:pPr>
      <w:r>
        <w:rPr>
          <w:rFonts w:eastAsia="宋体"/>
          <w:sz w:val="20"/>
        </w:rPr>
        <w:tab/>
        <w:t>epic 史诗 词根-ep-指“说”，同根词：epos（叙事诗）、epopee（叙事诗）、orthoepy（正音学）；Calliope是希腊神话中司雄辩和叙事诗的女神，其中-op-是-ep-的变体。关于orthoepy（正音学），前缀ortho-指“正，直”，如orthodontist（牙齿矫正医师）、orthogonal（直角的）。</w:t>
      </w:r>
    </w:p>
    <w:p>
      <w:pPr>
        <w:jc w:val="left"/>
      </w:pPr>
      <w:r>
        <w:rPr>
          <w:rFonts w:eastAsia="宋体"/>
          <w:b/>
          <w:sz w:val="32"/>
        </w:rPr>
        <w:t>iterable</w:t>
      </w:r>
    </w:p>
    <w:p>
      <w:pPr>
        <w:jc w:val="left"/>
      </w:pPr>
      <w:r>
        <w:rPr>
          <w:rFonts w:eastAsia="宋体"/>
          <w:sz w:val="24"/>
        </w:rPr>
        <w:tab/>
      </w:r>
    </w:p>
    <w:p>
      <w:pPr>
        <w:jc w:val="left"/>
      </w:pPr>
      <w:r>
        <w:rPr>
          <w:rFonts w:eastAsia="宋体"/>
          <w:sz w:val="24"/>
        </w:rPr>
        <w:tab/>
        <w:t>adj. 可迭代的</w:t>
      </w:r>
    </w:p>
    <w:p>
      <w:pPr>
        <w:jc w:val="left"/>
      </w:pPr>
      <w:r>
        <w:rPr>
          <w:rFonts w:eastAsia="宋体"/>
          <w:b/>
          <w:sz w:val="32"/>
        </w:rPr>
        <w:t>river island</w:t>
      </w:r>
    </w:p>
    <w:p>
      <w:pPr>
        <w:jc w:val="left"/>
      </w:pPr>
      <w:r>
        <w:rPr>
          <w:rFonts w:eastAsia="宋体"/>
          <w:sz w:val="24"/>
        </w:rPr>
        <w:tab/>
      </w:r>
    </w:p>
    <w:p>
      <w:pPr>
        <w:jc w:val="left"/>
      </w:pPr>
      <w:r>
        <w:rPr>
          <w:rFonts w:eastAsia="宋体"/>
          <w:sz w:val="24"/>
        </w:rPr>
        <w:tab/>
        <w:t xml:space="preserve"> 河中岛：河流中的一块陆地，通常由河流冲积形成。</w:t>
      </w:r>
    </w:p>
    <w:p>
      <w:pPr>
        <w:jc w:val="left"/>
      </w:pPr>
      <w:r>
        <w:rPr>
          <w:rFonts w:eastAsia="宋体"/>
          <w:b/>
          <w:sz w:val="32"/>
        </w:rPr>
        <w:t>in the first place</w:t>
      </w:r>
    </w:p>
    <w:p>
      <w:pPr>
        <w:jc w:val="left"/>
      </w:pPr>
      <w:r>
        <w:rPr>
          <w:rFonts w:eastAsia="宋体"/>
          <w:sz w:val="24"/>
        </w:rPr>
        <w:tab/>
      </w:r>
    </w:p>
    <w:p>
      <w:pPr>
        <w:jc w:val="left"/>
      </w:pPr>
      <w:r>
        <w:rPr>
          <w:rFonts w:eastAsia="宋体"/>
          <w:sz w:val="24"/>
        </w:rPr>
        <w:tab/>
        <w:t xml:space="preserve"> 首先，最初：在句子末尾使用，表示在某种情况下应该在一开始就采取某种行动或做出某种决定。在列举某事物的最重要部分或最重要原因时也可以使用。</w:t>
      </w:r>
    </w:p>
    <w:p>
      <w:pPr>
        <w:jc w:val="left"/>
      </w:pPr>
      <w:r>
        <w:rPr>
          <w:rFonts w:eastAsia="宋体"/>
          <w:b/>
          <w:sz w:val="32"/>
        </w:rPr>
        <w:t>address the fact that</w:t>
      </w:r>
    </w:p>
    <w:p>
      <w:pPr>
        <w:jc w:val="left"/>
      </w:pPr>
      <w:r>
        <w:rPr>
          <w:rFonts w:eastAsia="宋体"/>
          <w:sz w:val="24"/>
        </w:rPr>
        <w:tab/>
      </w:r>
    </w:p>
    <w:p>
      <w:pPr>
        <w:jc w:val="left"/>
      </w:pPr>
      <w:r>
        <w:rPr>
          <w:rFonts w:eastAsia="宋体"/>
          <w:sz w:val="24"/>
        </w:rPr>
        <w:tab/>
        <w:t xml:space="preserve"> 正视事实：承认或处理某个问题或情况的存在或真相。</w:t>
      </w:r>
    </w:p>
    <w:p>
      <w:pPr>
        <w:jc w:val="left"/>
      </w:pPr>
      <w:r>
        <w:rPr>
          <w:rFonts w:eastAsia="宋体"/>
          <w:b/>
          <w:sz w:val="32"/>
        </w:rPr>
        <w:t>assistant</w:t>
      </w:r>
    </w:p>
    <w:p>
      <w:pPr>
        <w:jc w:val="left"/>
      </w:pPr>
      <w:r>
        <w:rPr>
          <w:rFonts w:eastAsia="宋体"/>
          <w:sz w:val="24"/>
        </w:rPr>
        <w:tab/>
        <w:t>əˈsɪstənt</w:t>
      </w:r>
    </w:p>
    <w:p>
      <w:pPr>
        <w:jc w:val="left"/>
      </w:pPr>
      <w:r>
        <w:rPr>
          <w:rFonts w:eastAsia="宋体"/>
          <w:sz w:val="24"/>
        </w:rPr>
        <w:tab/>
        <w:t>n. 助理，助手；店员，售货员</w:t>
      </w:r>
    </w:p>
    <w:p>
      <w:pPr>
        <w:jc w:val="left"/>
      </w:pPr>
      <w:r>
        <w:rPr>
          <w:rFonts w:eastAsia="宋体"/>
          <w:sz w:val="24"/>
        </w:rPr>
        <w:tab/>
        <w:t>adj. 助理的，副的</w:t>
      </w:r>
    </w:p>
    <w:p>
      <w:pPr>
        <w:jc w:val="left"/>
      </w:pPr>
      <w:r>
        <w:rPr>
          <w:rFonts w:eastAsia="宋体"/>
          <w:sz w:val="20"/>
        </w:rPr>
        <w:tab/>
        <w:t>assistant  来自中世纪法语assistant, 来自assister.</w:t>
      </w:r>
    </w:p>
    <w:p>
      <w:pPr>
        <w:jc w:val="left"/>
      </w:pPr>
      <w:r>
        <w:rPr>
          <w:rFonts w:eastAsia="宋体"/>
          <w:b/>
          <w:sz w:val="32"/>
        </w:rPr>
        <w:t>do stuff</w:t>
      </w:r>
    </w:p>
    <w:p>
      <w:pPr>
        <w:jc w:val="left"/>
      </w:pPr>
      <w:r>
        <w:rPr>
          <w:rFonts w:eastAsia="宋体"/>
          <w:sz w:val="24"/>
        </w:rPr>
        <w:tab/>
      </w:r>
    </w:p>
    <w:p>
      <w:pPr>
        <w:jc w:val="left"/>
      </w:pPr>
      <w:r>
        <w:rPr>
          <w:rFonts w:eastAsia="宋体"/>
          <w:b/>
          <w:sz w:val="32"/>
        </w:rPr>
        <w:t>berg</w:t>
      </w:r>
    </w:p>
    <w:p>
      <w:pPr>
        <w:jc w:val="left"/>
      </w:pPr>
      <w:r>
        <w:rPr>
          <w:rFonts w:eastAsia="宋体"/>
          <w:sz w:val="24"/>
        </w:rPr>
        <w:tab/>
        <w:t>bɜːrɡ</w:t>
      </w:r>
    </w:p>
    <w:p>
      <w:pPr>
        <w:jc w:val="left"/>
      </w:pPr>
      <w:r>
        <w:rPr>
          <w:rFonts w:eastAsia="宋体"/>
          <w:sz w:val="24"/>
        </w:rPr>
        <w:tab/>
        <w:t>n. 山，群山；（the Berg）南非德拉肯斯山脉</w:t>
      </w:r>
    </w:p>
    <w:p>
      <w:pPr>
        <w:jc w:val="left"/>
      </w:pPr>
      <w:r>
        <w:rPr>
          <w:rFonts w:eastAsia="宋体"/>
          <w:sz w:val="24"/>
        </w:rPr>
        <w:tab/>
        <w:t>abbr. 冰山（iceberg）</w:t>
      </w:r>
    </w:p>
    <w:p>
      <w:pPr>
        <w:jc w:val="left"/>
      </w:pPr>
      <w:r>
        <w:rPr>
          <w:rFonts w:eastAsia="宋体"/>
          <w:sz w:val="20"/>
        </w:rPr>
        <w:tab/>
        <w:t>berg 群山 来自PIE *bhergh, 高，高山，同iceberg, 冰山。borough, 自治市。</w:t>
      </w:r>
    </w:p>
    <w:p>
      <w:pPr>
        <w:jc w:val="left"/>
      </w:pPr>
      <w:r>
        <w:rPr>
          <w:rFonts w:eastAsia="宋体"/>
          <w:b/>
          <w:sz w:val="32"/>
        </w:rPr>
        <w:t>string</w:t>
      </w:r>
    </w:p>
    <w:p>
      <w:pPr>
        <w:jc w:val="left"/>
      </w:pPr>
      <w:r>
        <w:rPr>
          <w:rFonts w:eastAsia="宋体"/>
          <w:sz w:val="24"/>
        </w:rPr>
        <w:tab/>
        <w:t>strɪŋ</w:t>
      </w:r>
    </w:p>
    <w:p>
      <w:pPr>
        <w:jc w:val="left"/>
      </w:pPr>
      <w:r>
        <w:rPr>
          <w:rFonts w:eastAsia="宋体"/>
          <w:sz w:val="24"/>
        </w:rPr>
        <w:tab/>
        <w:t>n. 线，细绳，带子；一连串（类似事件）；一系列（类似的事物）；字符串，信息串；一串；弦；弦乐器，弦乐组；（网拍的）羊肠线，网线；小队，候补队员；特定条件（或限制）；（类似细绳的）细长物；（蔬菜、肉等食物的）纤维；（物理）一种假设的亚原子粒子；楼梯侧基板（stringboard 的简称）</w:t>
      </w:r>
    </w:p>
    <w:p>
      <w:pPr>
        <w:jc w:val="left"/>
      </w:pPr>
      <w:r>
        <w:rPr>
          <w:rFonts w:eastAsia="宋体"/>
          <w:sz w:val="24"/>
        </w:rPr>
        <w:tab/>
        <w:t>v. 用线穿，串起；使排成一排，把……连在一起；悬挂，系，扎；给（乐器或球拍）串弦；去掉（豆荚）的筋；当特约记者；确定击球顺序；拖延……的时间；&lt;美，非正式&gt;欺骗</w:t>
      </w:r>
    </w:p>
    <w:p>
      <w:pPr>
        <w:jc w:val="left"/>
      </w:pPr>
      <w:r>
        <w:rPr>
          <w:rFonts w:eastAsia="宋体"/>
          <w:sz w:val="24"/>
        </w:rPr>
        <w:tab/>
        <w:t>adj. 由弦乐器组成的，弦乐器的；线织的，线的</w:t>
      </w:r>
    </w:p>
    <w:p>
      <w:pPr>
        <w:jc w:val="left"/>
      </w:pPr>
      <w:r>
        <w:rPr>
          <w:rFonts w:eastAsia="宋体"/>
          <w:sz w:val="20"/>
        </w:rPr>
        <w:tab/>
        <w:t>string 线，绳 -string-束缚 → string</w:t>
      </w:r>
    </w:p>
    <w:p>
      <w:pPr>
        <w:jc w:val="left"/>
      </w:pPr>
      <w:r>
        <w:rPr>
          <w:rFonts w:eastAsia="宋体"/>
          <w:sz w:val="20"/>
        </w:rPr>
        <w:tab/>
        <w:t>string 线，绳，弦，串，带子，肌腱 来自古英语 streng,线，绳，弦，肌腱，韧带，来自 Proto-Germanic*strangiz,线，绳子，来自</w:t>
      </w:r>
    </w:p>
    <w:p>
      <w:pPr>
        <w:jc w:val="left"/>
      </w:pPr>
      <w:r>
        <w:rPr>
          <w:rFonts w:eastAsia="宋体"/>
          <w:b/>
          <w:sz w:val="32"/>
        </w:rPr>
        <w:t>explicit</w:t>
      </w:r>
    </w:p>
    <w:p>
      <w:pPr>
        <w:jc w:val="left"/>
      </w:pPr>
      <w:r>
        <w:rPr>
          <w:rFonts w:eastAsia="宋体"/>
          <w:sz w:val="24"/>
        </w:rPr>
        <w:tab/>
        <w:t>ɪkˈsplɪsɪt</w:t>
      </w:r>
    </w:p>
    <w:p>
      <w:pPr>
        <w:jc w:val="left"/>
      </w:pPr>
      <w:r>
        <w:rPr>
          <w:rFonts w:eastAsia="宋体"/>
          <w:sz w:val="24"/>
        </w:rPr>
        <w:tab/>
        <w:t>adj. 清楚明白的，明确的，详述的；直截了当的，坦率的；赤裸裸表现性爱（或暴力）的，露骨的</w:t>
      </w:r>
    </w:p>
    <w:p>
      <w:pPr>
        <w:jc w:val="left"/>
      </w:pPr>
      <w:r>
        <w:rPr>
          <w:rFonts w:eastAsia="宋体"/>
          <w:sz w:val="24"/>
        </w:rPr>
        <w:tab/>
        <w:t>n. （手稿、早期印刷品或礼拜仪式上唱诗的）结束语</w:t>
      </w:r>
    </w:p>
    <w:p>
      <w:pPr>
        <w:jc w:val="left"/>
      </w:pPr>
      <w:r>
        <w:rPr>
          <w:rFonts w:eastAsia="宋体"/>
          <w:sz w:val="20"/>
        </w:rPr>
        <w:tab/>
        <w:t>explicit 清楚明白的 来自explicate,解释清楚的。</w:t>
      </w:r>
    </w:p>
    <w:p>
      <w:pPr>
        <w:jc w:val="left"/>
      </w:pPr>
      <w:r>
        <w:rPr>
          <w:rFonts w:eastAsia="宋体"/>
          <w:sz w:val="20"/>
        </w:rPr>
        <w:tab/>
        <w:t>explicit 详述的，明确的；坦率的 词根词缀： ex-出,向外 + -plic-折叠 + -it形容词词尾</w:t>
      </w:r>
    </w:p>
    <w:p>
      <w:pPr>
        <w:jc w:val="left"/>
      </w:pPr>
      <w:r>
        <w:rPr>
          <w:rFonts w:eastAsia="宋体"/>
          <w:b/>
          <w:sz w:val="32"/>
        </w:rPr>
        <w:t>authenticate</w:t>
      </w:r>
    </w:p>
    <w:p>
      <w:pPr>
        <w:jc w:val="left"/>
      </w:pPr>
      <w:r>
        <w:rPr>
          <w:rFonts w:eastAsia="宋体"/>
          <w:sz w:val="24"/>
        </w:rPr>
        <w:tab/>
        <w:t>ɔːˈθentɪkeɪt</w:t>
      </w:r>
    </w:p>
    <w:p>
      <w:pPr>
        <w:jc w:val="left"/>
      </w:pPr>
      <w:r>
        <w:rPr>
          <w:rFonts w:eastAsia="宋体"/>
          <w:sz w:val="24"/>
        </w:rPr>
        <w:tab/>
        <w:t>v. 鉴定；证明……是真实的；（用户，程序）验证身份</w:t>
      </w:r>
    </w:p>
    <w:p>
      <w:pPr>
        <w:jc w:val="left"/>
      </w:pPr>
      <w:r>
        <w:rPr>
          <w:rFonts w:eastAsia="宋体"/>
          <w:b/>
          <w:sz w:val="32"/>
        </w:rPr>
        <w:t>kiss</w:t>
      </w:r>
    </w:p>
    <w:p>
      <w:pPr>
        <w:jc w:val="left"/>
      </w:pPr>
      <w:r>
        <w:rPr>
          <w:rFonts w:eastAsia="宋体"/>
          <w:sz w:val="24"/>
        </w:rPr>
        <w:tab/>
        <w:t>kɪs</w:t>
      </w:r>
    </w:p>
    <w:p>
      <w:pPr>
        <w:jc w:val="left"/>
      </w:pPr>
      <w:r>
        <w:rPr>
          <w:rFonts w:eastAsia="宋体"/>
          <w:sz w:val="24"/>
        </w:rPr>
        <w:tab/>
        <w:t>v. 亲吻，接吻；轻拂，轻触；用唇轻触（以示敬意）；（球）轻轻擦过（另一球）</w:t>
      </w:r>
    </w:p>
    <w:p>
      <w:pPr>
        <w:jc w:val="left"/>
      </w:pPr>
      <w:r>
        <w:rPr>
          <w:rFonts w:eastAsia="宋体"/>
          <w:sz w:val="24"/>
        </w:rPr>
        <w:tab/>
        <w:t>n. 吻，接吻；（一球与另一球的）轻擦</w:t>
      </w:r>
    </w:p>
    <w:p>
      <w:pPr>
        <w:jc w:val="left"/>
      </w:pPr>
      <w:r>
        <w:rPr>
          <w:rFonts w:eastAsia="宋体"/>
          <w:sz w:val="24"/>
        </w:rPr>
        <w:tab/>
        <w:t xml:space="preserve"> 【名】 （Kiss）（美、匈牙利、罗马尼亚）基什（人名）</w:t>
      </w:r>
    </w:p>
    <w:p>
      <w:pPr>
        <w:jc w:val="left"/>
      </w:pPr>
      <w:r>
        <w:rPr>
          <w:rFonts w:eastAsia="宋体"/>
          <w:sz w:val="20"/>
        </w:rPr>
        <w:tab/>
        <w:t>kiss 亲吻 来自古英语cyssan,亲吻，来自Proto-Germanic*kuss,吻的声音。比较osculate.</w:t>
      </w:r>
    </w:p>
    <w:p>
      <w:pPr>
        <w:jc w:val="left"/>
      </w:pPr>
      <w:r>
        <w:rPr>
          <w:rFonts w:eastAsia="宋体"/>
          <w:b/>
          <w:sz w:val="32"/>
        </w:rPr>
        <w:t>draw</w:t>
      </w:r>
    </w:p>
    <w:p>
      <w:pPr>
        <w:jc w:val="left"/>
      </w:pPr>
      <w:r>
        <w:rPr>
          <w:rFonts w:eastAsia="宋体"/>
          <w:sz w:val="24"/>
        </w:rPr>
        <w:tab/>
        <w:t>drɔː</w:t>
      </w:r>
    </w:p>
    <w:p>
      <w:pPr>
        <w:jc w:val="left"/>
      </w:pPr>
      <w:r>
        <w:rPr>
          <w:rFonts w:eastAsia="宋体"/>
          <w:sz w:val="24"/>
        </w:rPr>
        <w:tab/>
        <w:t>v. 画，绘画；草拟，制定；吸引，使注意；引起（反应）；获得，得到；推断出；抽出，吸出；（从银行账户）取出；拉，拖；利用，动用；抽（烟），吸（气）；放（血），抽（血）；拔出，掏出；以平局结束；抽签，抓阄；（向特定方向）移动；使说出，使吐露；作（比较或对比）；（船）吃（水）；（帆）吃饱风；（滚木球）使（球）朝预定的目标作弧线运动；（茶）被泡开</w:t>
      </w:r>
    </w:p>
    <w:p>
      <w:pPr>
        <w:jc w:val="left"/>
      </w:pPr>
      <w:r>
        <w:rPr>
          <w:rFonts w:eastAsia="宋体"/>
          <w:sz w:val="24"/>
        </w:rPr>
        <w:tab/>
        <w:t>n. 平局；抽彩，抽签；有吸引力的人（或事物）；吸烟；拔枪；（高尔夫）偏球；&lt;非正式&gt;大麻制品</w:t>
      </w:r>
    </w:p>
    <w:p>
      <w:pPr>
        <w:jc w:val="left"/>
      </w:pPr>
      <w:r>
        <w:rPr>
          <w:rFonts w:eastAsia="宋体"/>
          <w:sz w:val="24"/>
        </w:rPr>
        <w:tab/>
        <w:t xml:space="preserve"> 【名】 （Draw）（英）德劳（人名）</w:t>
      </w:r>
    </w:p>
    <w:p>
      <w:pPr>
        <w:jc w:val="left"/>
      </w:pPr>
      <w:r>
        <w:rPr>
          <w:rFonts w:eastAsia="宋体"/>
          <w:sz w:val="20"/>
        </w:rPr>
        <w:tab/>
        <w:t>draw 拉动，描绘 来自PIE*dhragh, 拉，吸出，词源同drag. 引申义画画，描绘。</w:t>
      </w:r>
    </w:p>
    <w:p>
      <w:pPr>
        <w:jc w:val="left"/>
      </w:pPr>
      <w:r>
        <w:rPr>
          <w:rFonts w:eastAsia="宋体"/>
          <w:sz w:val="20"/>
        </w:rPr>
        <w:tab/>
        <w:t xml:space="preserve">draw 拉；勾画；汲取，提取；吸引；(to/toward)(向某方向)移动 来源于史前日耳曼语及古英语中的dragan(也是英语drag和dray的词源);其原始意义是“携带,运送”,变化为“拖拉,笔或刷子从表面扫过”。  </w:t>
        <w:br/>
        <w:t xml:space="preserve"> 同源词：drag, dray, draught, draft</w:t>
      </w:r>
    </w:p>
    <w:p>
      <w:pPr>
        <w:jc w:val="left"/>
      </w:pPr>
      <w:r>
        <w:rPr>
          <w:rFonts w:eastAsia="宋体"/>
          <w:b/>
          <w:sz w:val="32"/>
        </w:rPr>
        <w:t>manner</w:t>
      </w:r>
    </w:p>
    <w:p>
      <w:pPr>
        <w:jc w:val="left"/>
      </w:pPr>
      <w:r>
        <w:rPr>
          <w:rFonts w:eastAsia="宋体"/>
          <w:sz w:val="24"/>
        </w:rPr>
        <w:tab/>
        <w:t>ˈmænər</w:t>
      </w:r>
    </w:p>
    <w:p>
      <w:pPr>
        <w:jc w:val="left"/>
      </w:pPr>
      <w:r>
        <w:rPr>
          <w:rFonts w:eastAsia="宋体"/>
          <w:sz w:val="24"/>
        </w:rPr>
        <w:tab/>
        <w:t>n. 态度，举止；礼貌；方式；（文学或艺术的）风格；习俗；&lt;正式&gt;种类；（语法）方式状语，方式副词</w:t>
      </w:r>
    </w:p>
    <w:p>
      <w:pPr>
        <w:jc w:val="left"/>
      </w:pPr>
      <w:r>
        <w:rPr>
          <w:rFonts w:eastAsia="宋体"/>
          <w:sz w:val="24"/>
        </w:rPr>
        <w:tab/>
        <w:t xml:space="preserve"> 【名】 （Manner）曼纳（人名）</w:t>
      </w:r>
    </w:p>
    <w:p>
      <w:pPr>
        <w:jc w:val="left"/>
      </w:pPr>
      <w:r>
        <w:rPr>
          <w:rFonts w:eastAsia="宋体"/>
          <w:sz w:val="20"/>
        </w:rPr>
        <w:tab/>
        <w:t>manner 举止，礼仪 来自拉丁语manus,手，词源同manual.引申词义手的姿势，举手投足，举止，礼仪等。</w:t>
      </w:r>
    </w:p>
    <w:p>
      <w:pPr>
        <w:jc w:val="left"/>
      </w:pPr>
      <w:r>
        <w:rPr>
          <w:rFonts w:eastAsia="宋体"/>
          <w:sz w:val="20"/>
        </w:rPr>
        <w:tab/>
        <w:t xml:space="preserve">manner 方式，方法；(pl.)举止，风度，礼貌；(pl.)风俗，规矩 来源于拉丁语manus(手),经由盎格鲁-诺曼底语manere(处理方法)进入英语。  </w:t>
        <w:br/>
        <w:t xml:space="preserve"> 词根词缀： -man-手(n双写) + -er抽象名词词尾</w:t>
      </w:r>
    </w:p>
    <w:p>
      <w:pPr>
        <w:jc w:val="left"/>
      </w:pPr>
      <w:r>
        <w:rPr>
          <w:rFonts w:eastAsia="宋体"/>
          <w:b/>
          <w:sz w:val="32"/>
        </w:rPr>
        <w:t>evolve</w:t>
      </w:r>
    </w:p>
    <w:p>
      <w:pPr>
        <w:jc w:val="left"/>
      </w:pPr>
      <w:r>
        <w:rPr>
          <w:rFonts w:eastAsia="宋体"/>
          <w:sz w:val="24"/>
        </w:rPr>
        <w:tab/>
        <w:t>ɪˈvɑːlv</w:t>
      </w:r>
    </w:p>
    <w:p>
      <w:pPr>
        <w:jc w:val="left"/>
      </w:pPr>
      <w:r>
        <w:rPr>
          <w:rFonts w:eastAsia="宋体"/>
          <w:sz w:val="24"/>
        </w:rPr>
        <w:tab/>
        <w:t>v. 进化，演化；逐步发展，逐渐演变</w:t>
      </w:r>
    </w:p>
    <w:p>
      <w:pPr>
        <w:jc w:val="left"/>
      </w:pPr>
      <w:r>
        <w:rPr>
          <w:rFonts w:eastAsia="宋体"/>
          <w:sz w:val="20"/>
        </w:rPr>
        <w:tab/>
        <w:t>evolve 进化 e-, 向外。-vov, 卷，词源同volume, voluble. 后用于进化义，并通过达尔文的使用使该词广泛传播。</w:t>
      </w:r>
    </w:p>
    <w:p>
      <w:pPr>
        <w:jc w:val="left"/>
      </w:pPr>
      <w:r>
        <w:rPr>
          <w:rFonts w:eastAsia="宋体"/>
          <w:sz w:val="20"/>
        </w:rPr>
        <w:tab/>
        <w:t>evolve 发展，进化 词根词缀： e-向上 + -volv-卷动 + -e → 事物的发展是螺旋上升的</w:t>
      </w:r>
    </w:p>
    <w:p>
      <w:pPr>
        <w:jc w:val="left"/>
      </w:pPr>
      <w:r>
        <w:rPr>
          <w:rFonts w:eastAsia="宋体"/>
          <w:b/>
          <w:sz w:val="32"/>
        </w:rPr>
        <w:t>cess</w:t>
      </w:r>
    </w:p>
    <w:p>
      <w:pPr>
        <w:jc w:val="left"/>
      </w:pPr>
      <w:r>
        <w:rPr>
          <w:rFonts w:eastAsia="宋体"/>
          <w:sz w:val="24"/>
        </w:rPr>
        <w:tab/>
        <w:t>ses</w:t>
      </w:r>
    </w:p>
    <w:p>
      <w:pPr>
        <w:jc w:val="left"/>
      </w:pPr>
      <w:r>
        <w:rPr>
          <w:rFonts w:eastAsia="宋体"/>
          <w:sz w:val="24"/>
        </w:rPr>
        <w:tab/>
        <w:t>n. 税款；地方税；运气</w:t>
      </w:r>
    </w:p>
    <w:p>
      <w:pPr>
        <w:jc w:val="left"/>
      </w:pPr>
      <w:r>
        <w:rPr>
          <w:rFonts w:eastAsia="宋体"/>
          <w:sz w:val="24"/>
        </w:rPr>
        <w:tab/>
        <w:t>v. 征税</w:t>
      </w:r>
    </w:p>
    <w:p>
      <w:pPr>
        <w:jc w:val="left"/>
      </w:pPr>
      <w:r>
        <w:rPr>
          <w:rFonts w:eastAsia="宋体"/>
          <w:sz w:val="24"/>
        </w:rPr>
        <w:tab/>
        <w:t>n. （Cess） （美、英、印、加、阿）塞斯（人名）</w:t>
      </w:r>
    </w:p>
    <w:p>
      <w:pPr>
        <w:jc w:val="left"/>
      </w:pPr>
      <w:r>
        <w:rPr>
          <w:rFonts w:eastAsia="宋体"/>
          <w:b/>
          <w:sz w:val="32"/>
        </w:rPr>
        <w:t>nominee</w:t>
      </w:r>
    </w:p>
    <w:p>
      <w:pPr>
        <w:jc w:val="left"/>
      </w:pPr>
      <w:r>
        <w:rPr>
          <w:rFonts w:eastAsia="宋体"/>
          <w:sz w:val="24"/>
        </w:rPr>
        <w:tab/>
        <w:t>ˌnɑːmɪˈniː</w:t>
      </w:r>
    </w:p>
    <w:p>
      <w:pPr>
        <w:jc w:val="left"/>
      </w:pPr>
      <w:r>
        <w:rPr>
          <w:rFonts w:eastAsia="宋体"/>
          <w:sz w:val="24"/>
        </w:rPr>
        <w:tab/>
        <w:t>n. 被提名者，被任命者；（投资等的）名义持有人，注册人；代名人，代名组织</w:t>
      </w:r>
    </w:p>
    <w:p>
      <w:pPr>
        <w:jc w:val="left"/>
      </w:pPr>
      <w:r>
        <w:rPr>
          <w:rFonts w:eastAsia="宋体"/>
          <w:b/>
          <w:sz w:val="32"/>
        </w:rPr>
        <w:t>willfully ignorant</w:t>
      </w:r>
    </w:p>
    <w:p>
      <w:pPr>
        <w:jc w:val="left"/>
      </w:pPr>
      <w:r>
        <w:rPr>
          <w:rFonts w:eastAsia="宋体"/>
          <w:sz w:val="24"/>
        </w:rPr>
        <w:tab/>
      </w:r>
    </w:p>
    <w:p>
      <w:pPr>
        <w:jc w:val="left"/>
      </w:pPr>
      <w:r>
        <w:rPr>
          <w:rFonts w:eastAsia="宋体"/>
          <w:sz w:val="24"/>
        </w:rPr>
        <w:tab/>
        <w:t xml:space="preserve"> 故意无知：指有意选择忽视或拒绝接受真相或知识的人。</w:t>
      </w:r>
    </w:p>
    <w:p>
      <w:pPr>
        <w:jc w:val="left"/>
      </w:pPr>
      <w:r>
        <w:rPr>
          <w:rFonts w:eastAsia="宋体"/>
          <w:b/>
          <w:sz w:val="32"/>
        </w:rPr>
        <w:t>obstruct</w:t>
      </w:r>
    </w:p>
    <w:p>
      <w:pPr>
        <w:jc w:val="left"/>
      </w:pPr>
      <w:r>
        <w:rPr>
          <w:rFonts w:eastAsia="宋体"/>
          <w:sz w:val="24"/>
        </w:rPr>
        <w:tab/>
        <w:t>əbˈstrʌkt</w:t>
      </w:r>
    </w:p>
    <w:p>
      <w:pPr>
        <w:jc w:val="left"/>
      </w:pPr>
      <w:r>
        <w:rPr>
          <w:rFonts w:eastAsia="宋体"/>
          <w:sz w:val="24"/>
        </w:rPr>
        <w:tab/>
        <w:t>v. 堵塞，阻塞（洞口、通道、道路等）；遮住，挡住（视线）；阻碍，妨碍</w:t>
      </w:r>
    </w:p>
    <w:p>
      <w:pPr>
        <w:jc w:val="left"/>
      </w:pPr>
      <w:r>
        <w:rPr>
          <w:rFonts w:eastAsia="宋体"/>
          <w:sz w:val="20"/>
        </w:rPr>
        <w:tab/>
        <w:t>obstruct 阻塞，阻挡，妨碍 词根词缀： ob-相反对面 + -struct-建设,结构</w:t>
      </w:r>
    </w:p>
    <w:p>
      <w:pPr>
        <w:jc w:val="left"/>
      </w:pPr>
      <w:r>
        <w:rPr>
          <w:rFonts w:eastAsia="宋体"/>
          <w:sz w:val="20"/>
        </w:rPr>
        <w:tab/>
        <w:t>obstruct 阻碍，阻挠 ob-,相对，对着的，-struct,堆积，建造，词源同structure,construct.即堆在对面的，引申词义障碍，阻碍，阻挠等。</w:t>
      </w:r>
    </w:p>
    <w:p>
      <w:pPr>
        <w:jc w:val="left"/>
      </w:pPr>
      <w:r>
        <w:rPr>
          <w:rFonts w:eastAsia="宋体"/>
          <w:b/>
          <w:sz w:val="32"/>
        </w:rPr>
        <w:t>maritime</w:t>
      </w:r>
    </w:p>
    <w:p>
      <w:pPr>
        <w:jc w:val="left"/>
      </w:pPr>
      <w:r>
        <w:rPr>
          <w:rFonts w:eastAsia="宋体"/>
          <w:sz w:val="24"/>
        </w:rPr>
        <w:tab/>
        <w:t>ˈmærɪtaɪm</w:t>
      </w:r>
    </w:p>
    <w:p>
      <w:pPr>
        <w:jc w:val="left"/>
      </w:pPr>
      <w:r>
        <w:rPr>
          <w:rFonts w:eastAsia="宋体"/>
          <w:sz w:val="24"/>
        </w:rPr>
        <w:tab/>
        <w:t>adj. 海上的，海事的；近海的，沿海的；海生的，在海里发现的；海洋性气候的</w:t>
      </w:r>
    </w:p>
    <w:p>
      <w:pPr>
        <w:jc w:val="left"/>
      </w:pPr>
      <w:r>
        <w:rPr>
          <w:rFonts w:eastAsia="宋体"/>
          <w:sz w:val="20"/>
        </w:rPr>
        <w:tab/>
        <w:t>maritime  来自中世纪法语maritime</w:t>
      </w:r>
    </w:p>
    <w:p>
      <w:pPr>
        <w:jc w:val="left"/>
      </w:pPr>
      <w:r>
        <w:rPr>
          <w:rFonts w:eastAsia="宋体"/>
          <w:sz w:val="20"/>
        </w:rPr>
        <w:tab/>
        <w:t>maritime 海事的，海运的 来自中古法语maritime,来自拉丁语maritimus,海的，与海相关的，来自mari-,海，词源marine,-tim,最高级后缀，词源同intimate,ultimate.引申词义海事的，海运的等。</w:t>
      </w:r>
    </w:p>
    <w:p>
      <w:pPr>
        <w:jc w:val="left"/>
      </w:pPr>
      <w:r>
        <w:rPr>
          <w:rFonts w:eastAsia="宋体"/>
          <w:sz w:val="20"/>
        </w:rPr>
        <w:tab/>
        <w:t>maritime 海上的，海事的，海运的，海员的 词根词缀： -mar-海 + itime</w:t>
      </w:r>
    </w:p>
    <w:p>
      <w:pPr>
        <w:jc w:val="left"/>
      </w:pPr>
      <w:r>
        <w:rPr>
          <w:rFonts w:eastAsia="宋体"/>
          <w:b/>
          <w:sz w:val="32"/>
        </w:rPr>
        <w:t>defect</w:t>
      </w:r>
    </w:p>
    <w:p>
      <w:pPr>
        <w:jc w:val="left"/>
      </w:pPr>
      <w:r>
        <w:rPr>
          <w:rFonts w:eastAsia="宋体"/>
          <w:sz w:val="24"/>
        </w:rPr>
        <w:tab/>
        <w:t>ˈdiːfekt</w:t>
      </w:r>
    </w:p>
    <w:p>
      <w:pPr>
        <w:jc w:val="left"/>
      </w:pPr>
      <w:r>
        <w:rPr>
          <w:rFonts w:eastAsia="宋体"/>
          <w:sz w:val="24"/>
        </w:rPr>
        <w:tab/>
        <w:t>n. 缺点，缺陷，毛病</w:t>
      </w:r>
    </w:p>
    <w:p>
      <w:pPr>
        <w:jc w:val="left"/>
      </w:pPr>
      <w:r>
        <w:rPr>
          <w:rFonts w:eastAsia="宋体"/>
          <w:sz w:val="24"/>
        </w:rPr>
        <w:tab/>
        <w:t>v. 背叛，叛变</w:t>
      </w:r>
    </w:p>
    <w:p>
      <w:pPr>
        <w:jc w:val="left"/>
      </w:pPr>
      <w:r>
        <w:rPr>
          <w:rFonts w:eastAsia="宋体"/>
          <w:sz w:val="20"/>
        </w:rPr>
        <w:tab/>
        <w:t>defect 缺陷 de-, 不，非，使相反。-fect, 做，词源同fact, effect. 即没做好的，缺陷。</w:t>
      </w:r>
    </w:p>
    <w:p>
      <w:pPr>
        <w:jc w:val="left"/>
      </w:pPr>
      <w:r>
        <w:rPr>
          <w:rFonts w:eastAsia="宋体"/>
          <w:sz w:val="20"/>
        </w:rPr>
        <w:tab/>
        <w:t>defect 欠缺，缺陷，缺点 词根词缀： de-下降 + -fect-做,作 → 做得不够</w:t>
      </w:r>
    </w:p>
    <w:p>
      <w:pPr>
        <w:jc w:val="left"/>
      </w:pPr>
      <w:r>
        <w:rPr>
          <w:rFonts w:eastAsia="宋体"/>
          <w:b/>
          <w:sz w:val="32"/>
        </w:rPr>
        <w:t>gusty</w:t>
      </w:r>
    </w:p>
    <w:p>
      <w:pPr>
        <w:jc w:val="left"/>
      </w:pPr>
      <w:r>
        <w:rPr>
          <w:rFonts w:eastAsia="宋体"/>
          <w:sz w:val="24"/>
        </w:rPr>
        <w:tab/>
        <w:t>ˈɡʌsti</w:t>
      </w:r>
    </w:p>
    <w:p>
      <w:pPr>
        <w:jc w:val="left"/>
      </w:pPr>
      <w:r>
        <w:rPr>
          <w:rFonts w:eastAsia="宋体"/>
          <w:sz w:val="24"/>
        </w:rPr>
        <w:tab/>
        <w:t>adj. 阵风的；突发的；阵阵猛急的</w:t>
      </w:r>
    </w:p>
    <w:p>
      <w:pPr>
        <w:jc w:val="left"/>
      </w:pPr>
      <w:r>
        <w:rPr>
          <w:rFonts w:eastAsia="宋体"/>
          <w:sz w:val="24"/>
        </w:rPr>
        <w:tab/>
        <w:t>n. （Gusty）人名；（英）古斯蒂</w:t>
      </w:r>
    </w:p>
    <w:p>
      <w:pPr>
        <w:jc w:val="left"/>
      </w:pPr>
      <w:r>
        <w:rPr>
          <w:rFonts w:eastAsia="宋体"/>
          <w:b/>
          <w:sz w:val="32"/>
        </w:rPr>
        <w:t>imprison</w:t>
      </w:r>
    </w:p>
    <w:p>
      <w:pPr>
        <w:jc w:val="left"/>
      </w:pPr>
      <w:r>
        <w:rPr>
          <w:rFonts w:eastAsia="宋体"/>
          <w:sz w:val="24"/>
        </w:rPr>
        <w:tab/>
        <w:t>ɪmˈprɪzn</w:t>
      </w:r>
    </w:p>
    <w:p>
      <w:pPr>
        <w:jc w:val="left"/>
      </w:pPr>
      <w:r>
        <w:rPr>
          <w:rFonts w:eastAsia="宋体"/>
          <w:sz w:val="24"/>
        </w:rPr>
        <w:tab/>
        <w:t>v. 关押，监禁；束缚，限制</w:t>
      </w:r>
    </w:p>
    <w:p>
      <w:pPr>
        <w:jc w:val="left"/>
      </w:pPr>
      <w:r>
        <w:rPr>
          <w:rFonts w:eastAsia="宋体"/>
          <w:sz w:val="20"/>
        </w:rPr>
        <w:tab/>
        <w:t>imprison  来自古法语emprisonner</w:t>
      </w:r>
    </w:p>
    <w:p>
      <w:pPr>
        <w:jc w:val="left"/>
      </w:pPr>
      <w:r>
        <w:rPr>
          <w:rFonts w:eastAsia="宋体"/>
          <w:sz w:val="20"/>
        </w:rPr>
        <w:tab/>
        <w:t>imprison 关押 im-,进入，使，prison,监狱。</w:t>
      </w:r>
    </w:p>
    <w:p>
      <w:pPr>
        <w:jc w:val="left"/>
      </w:pPr>
      <w:r>
        <w:rPr>
          <w:rFonts w:eastAsia="宋体"/>
          <w:sz w:val="20"/>
        </w:rPr>
        <w:tab/>
        <w:t>imprison 关押，禁锢，监禁 词根词缀： im-入 + -pris-抓住 + -on名词词尾</w:t>
      </w:r>
    </w:p>
    <w:p>
      <w:pPr>
        <w:jc w:val="left"/>
      </w:pPr>
      <w:r>
        <w:rPr>
          <w:rFonts w:eastAsia="宋体"/>
          <w:b/>
          <w:sz w:val="32"/>
        </w:rPr>
        <w:t>innovation</w:t>
      </w:r>
    </w:p>
    <w:p>
      <w:pPr>
        <w:jc w:val="left"/>
      </w:pPr>
      <w:r>
        <w:rPr>
          <w:rFonts w:eastAsia="宋体"/>
          <w:sz w:val="24"/>
        </w:rPr>
        <w:tab/>
        <w:t>ˌɪnəˈveɪʃ(ə)n</w:t>
      </w:r>
    </w:p>
    <w:p>
      <w:pPr>
        <w:jc w:val="left"/>
      </w:pPr>
      <w:r>
        <w:rPr>
          <w:rFonts w:eastAsia="宋体"/>
          <w:sz w:val="24"/>
        </w:rPr>
        <w:tab/>
        <w:t>n. 新事物，新方法；革新，创新</w:t>
      </w:r>
    </w:p>
    <w:p>
      <w:pPr>
        <w:jc w:val="left"/>
      </w:pPr>
      <w:r>
        <w:rPr>
          <w:rFonts w:eastAsia="宋体"/>
          <w:sz w:val="20"/>
        </w:rPr>
        <w:tab/>
        <w:t>innovation  来自中世纪法语innovation, 来自古法语innovacion, 来自后期拉丁语innovatio</w:t>
      </w:r>
    </w:p>
    <w:p>
      <w:pPr>
        <w:jc w:val="left"/>
      </w:pPr>
      <w:r>
        <w:rPr>
          <w:rFonts w:eastAsia="宋体"/>
          <w:b/>
          <w:sz w:val="32"/>
        </w:rPr>
        <w:t>piratic</w:t>
      </w:r>
    </w:p>
    <w:p>
      <w:pPr>
        <w:jc w:val="left"/>
      </w:pPr>
      <w:r>
        <w:rPr>
          <w:rFonts w:eastAsia="宋体"/>
          <w:sz w:val="24"/>
        </w:rPr>
        <w:tab/>
        <w:t>paɪˈrætɪk</w:t>
      </w:r>
    </w:p>
    <w:p>
      <w:pPr>
        <w:jc w:val="left"/>
      </w:pPr>
      <w:r>
        <w:rPr>
          <w:rFonts w:eastAsia="宋体"/>
          <w:sz w:val="24"/>
        </w:rPr>
        <w:tab/>
        <w:t>adj. 盗版的；剽窃的；海盗的</w:t>
      </w:r>
    </w:p>
    <w:p>
      <w:pPr>
        <w:jc w:val="left"/>
      </w:pPr>
      <w:r>
        <w:rPr>
          <w:rFonts w:eastAsia="宋体"/>
          <w:b/>
          <w:sz w:val="32"/>
        </w:rPr>
        <w:t>cigarette</w:t>
      </w:r>
    </w:p>
    <w:p>
      <w:pPr>
        <w:jc w:val="left"/>
      </w:pPr>
      <w:r>
        <w:rPr>
          <w:rFonts w:eastAsia="宋体"/>
          <w:sz w:val="24"/>
        </w:rPr>
        <w:tab/>
        <w:t>ˈsɪɡəret</w:t>
      </w:r>
    </w:p>
    <w:p>
      <w:pPr>
        <w:jc w:val="left"/>
      </w:pPr>
      <w:r>
        <w:rPr>
          <w:rFonts w:eastAsia="宋体"/>
          <w:sz w:val="24"/>
        </w:rPr>
        <w:tab/>
        <w:t>n. 香烟，纸烟；麻醉烟，草药烟，药性烟</w:t>
      </w:r>
    </w:p>
    <w:p>
      <w:pPr>
        <w:jc w:val="left"/>
      </w:pPr>
      <w:r>
        <w:rPr>
          <w:rFonts w:eastAsia="宋体"/>
          <w:sz w:val="20"/>
        </w:rPr>
        <w:tab/>
        <w:t>cigarette 香烟 来自cigar,雪茄，-ette,小词后缀。</w:t>
      </w:r>
    </w:p>
    <w:p>
      <w:pPr>
        <w:jc w:val="left"/>
      </w:pPr>
      <w:r>
        <w:rPr>
          <w:rFonts w:eastAsia="宋体"/>
          <w:b/>
          <w:sz w:val="32"/>
        </w:rPr>
        <w:t>feedback</w:t>
      </w:r>
    </w:p>
    <w:p>
      <w:pPr>
        <w:jc w:val="left"/>
      </w:pPr>
      <w:r>
        <w:rPr>
          <w:rFonts w:eastAsia="宋体"/>
          <w:sz w:val="24"/>
        </w:rPr>
        <w:tab/>
        <w:t>ˈfiːdbæk</w:t>
      </w:r>
    </w:p>
    <w:p>
      <w:pPr>
        <w:jc w:val="left"/>
      </w:pPr>
      <w:r>
        <w:rPr>
          <w:rFonts w:eastAsia="宋体"/>
          <w:sz w:val="24"/>
        </w:rPr>
        <w:tab/>
        <w:t>n. 反馈意见；（信号返回电子音响系统所致的）噪声；（返回机器、系统或者程序的）返回信息，返回电流</w:t>
      </w:r>
    </w:p>
    <w:p>
      <w:pPr>
        <w:jc w:val="left"/>
      </w:pPr>
      <w:r>
        <w:rPr>
          <w:rFonts w:eastAsia="宋体"/>
          <w:sz w:val="20"/>
        </w:rPr>
        <w:tab/>
        <w:t>feedback 反馈 即喂回来。</w:t>
      </w:r>
    </w:p>
    <w:p>
      <w:pPr>
        <w:jc w:val="left"/>
      </w:pPr>
      <w:r>
        <w:rPr>
          <w:rFonts w:eastAsia="宋体"/>
          <w:sz w:val="20"/>
        </w:rPr>
        <w:tab/>
        <w:t>feedback 反馈，反应 词根词缀： feed喂 + back回</w:t>
      </w:r>
    </w:p>
    <w:p>
      <w:pPr>
        <w:jc w:val="left"/>
      </w:pPr>
      <w:r>
        <w:rPr>
          <w:rFonts w:eastAsia="宋体"/>
          <w:b/>
          <w:sz w:val="32"/>
        </w:rPr>
        <w:t>ideology</w:t>
      </w:r>
    </w:p>
    <w:p>
      <w:pPr>
        <w:jc w:val="left"/>
      </w:pPr>
      <w:r>
        <w:rPr>
          <w:rFonts w:eastAsia="宋体"/>
          <w:sz w:val="24"/>
        </w:rPr>
        <w:tab/>
        <w:t>ˌaɪdiˈɑːlədʒi</w:t>
      </w:r>
    </w:p>
    <w:p>
      <w:pPr>
        <w:jc w:val="left"/>
      </w:pPr>
      <w:r>
        <w:rPr>
          <w:rFonts w:eastAsia="宋体"/>
          <w:sz w:val="24"/>
        </w:rPr>
        <w:tab/>
        <w:t>n. 意识形态，思想体系；&lt;古&gt;观念学；&lt;古&gt;空想</w:t>
      </w:r>
    </w:p>
    <w:p>
      <w:pPr>
        <w:jc w:val="left"/>
      </w:pPr>
      <w:r>
        <w:rPr>
          <w:rFonts w:eastAsia="宋体"/>
          <w:sz w:val="20"/>
        </w:rPr>
        <w:tab/>
        <w:t>ideology 思想体系 来自idea,想象，想法，主意，-logy,学说。引申词义思想体系。</w:t>
      </w:r>
    </w:p>
    <w:p>
      <w:pPr>
        <w:jc w:val="left"/>
      </w:pPr>
      <w:r>
        <w:rPr>
          <w:rFonts w:eastAsia="宋体"/>
          <w:sz w:val="20"/>
        </w:rPr>
        <w:tab/>
        <w:t>ideology 思想意识(体系) 词根词缀： idea思想(a略) + -o- + -logy…学(科)</w:t>
      </w:r>
    </w:p>
    <w:p>
      <w:pPr>
        <w:jc w:val="left"/>
      </w:pPr>
      <w:r>
        <w:rPr>
          <w:rFonts w:eastAsia="宋体"/>
          <w:b/>
          <w:sz w:val="32"/>
        </w:rPr>
        <w:t>graduate</w:t>
      </w:r>
    </w:p>
    <w:p>
      <w:pPr>
        <w:jc w:val="left"/>
      </w:pPr>
      <w:r>
        <w:rPr>
          <w:rFonts w:eastAsia="宋体"/>
          <w:sz w:val="24"/>
        </w:rPr>
        <w:tab/>
        <w:t>ˈɡrædʒuət; ˈgrædʒuˌeɪt</w:t>
      </w:r>
    </w:p>
    <w:p>
      <w:pPr>
        <w:jc w:val="left"/>
      </w:pPr>
      <w:r>
        <w:rPr>
          <w:rFonts w:eastAsia="宋体"/>
          <w:sz w:val="24"/>
        </w:rPr>
        <w:tab/>
        <w:t>n. 大学毕业生，学士学位获得者；毕业生</w:t>
      </w:r>
    </w:p>
    <w:p>
      <w:pPr>
        <w:jc w:val="left"/>
      </w:pPr>
      <w:r>
        <w:rPr>
          <w:rFonts w:eastAsia="宋体"/>
          <w:sz w:val="24"/>
        </w:rPr>
        <w:tab/>
        <w:t>v. 获得学位（尤指学士），大学毕业；毕业（尤指中学）；授予（某人）学位（或毕业文凭等）；（从……）进步到，升级到；按序列或规模安排；（在仪器或容器上）刻度，做标记；逐渐（或逐步）改变（某物，尤指颜色或色调）</w:t>
      </w:r>
    </w:p>
    <w:p>
      <w:pPr>
        <w:jc w:val="left"/>
      </w:pPr>
      <w:r>
        <w:rPr>
          <w:rFonts w:eastAsia="宋体"/>
          <w:sz w:val="24"/>
        </w:rPr>
        <w:tab/>
        <w:t>adj. （课程、学业）研究生的</w:t>
      </w:r>
    </w:p>
    <w:p>
      <w:pPr>
        <w:jc w:val="left"/>
      </w:pPr>
      <w:r>
        <w:rPr>
          <w:rFonts w:eastAsia="宋体"/>
          <w:sz w:val="20"/>
        </w:rPr>
        <w:tab/>
        <w:t>graduate 毕业，大学毕业生 来自grade, 级别，层级。引申义达到一定级别的，毕业。</w:t>
      </w:r>
    </w:p>
    <w:p>
      <w:pPr>
        <w:jc w:val="left"/>
      </w:pPr>
      <w:r>
        <w:rPr>
          <w:rFonts w:eastAsia="宋体"/>
          <w:sz w:val="20"/>
        </w:rPr>
        <w:tab/>
        <w:t>graduate (使)(大学)毕业，获学位 词根词缀： -grad-步,级 + -u- + -ate名词词尾 → 在学业上完成某一步/某一级</w:t>
      </w:r>
    </w:p>
    <w:p>
      <w:pPr>
        <w:jc w:val="left"/>
      </w:pPr>
      <w:r>
        <w:rPr>
          <w:rFonts w:eastAsia="宋体"/>
          <w:b/>
          <w:sz w:val="32"/>
        </w:rPr>
        <w:t>variety</w:t>
      </w:r>
    </w:p>
    <w:p>
      <w:pPr>
        <w:jc w:val="left"/>
      </w:pPr>
      <w:r>
        <w:rPr>
          <w:rFonts w:eastAsia="宋体"/>
          <w:sz w:val="24"/>
        </w:rPr>
        <w:tab/>
        <w:t>vəˈraɪəti</w:t>
      </w:r>
    </w:p>
    <w:p>
      <w:pPr>
        <w:jc w:val="left"/>
      </w:pPr>
      <w:r>
        <w:rPr>
          <w:rFonts w:eastAsia="宋体"/>
          <w:sz w:val="24"/>
        </w:rPr>
        <w:tab/>
        <w:t>n. 多样化，变化；种类，品种；（人或物的）各式各样；综艺表演，杂耍表演</w:t>
      </w:r>
    </w:p>
    <w:p>
      <w:pPr>
        <w:jc w:val="left"/>
      </w:pPr>
      <w:r>
        <w:rPr>
          <w:rFonts w:eastAsia="宋体"/>
          <w:sz w:val="20"/>
        </w:rPr>
        <w:tab/>
        <w:t>variety 品种，种类；多种多样 词根词缀： -vari-变化 + -ety名词词尾</w:t>
      </w:r>
    </w:p>
    <w:p>
      <w:pPr>
        <w:jc w:val="left"/>
      </w:pPr>
      <w:r>
        <w:rPr>
          <w:rFonts w:eastAsia="宋体"/>
          <w:sz w:val="20"/>
        </w:rPr>
        <w:tab/>
        <w:t>variety 多变性 来自 vary,改变，多变。</w:t>
      </w:r>
    </w:p>
    <w:p>
      <w:pPr>
        <w:jc w:val="left"/>
      </w:pPr>
      <w:r>
        <w:rPr>
          <w:rFonts w:eastAsia="宋体"/>
          <w:b/>
          <w:sz w:val="32"/>
        </w:rPr>
        <w:t>four</w:t>
      </w:r>
    </w:p>
    <w:p>
      <w:pPr>
        <w:jc w:val="left"/>
      </w:pPr>
      <w:r>
        <w:rPr>
          <w:rFonts w:eastAsia="宋体"/>
          <w:sz w:val="24"/>
        </w:rPr>
        <w:tab/>
        <w:t>fɔːr</w:t>
      </w:r>
    </w:p>
    <w:p>
      <w:pPr>
        <w:jc w:val="left"/>
      </w:pPr>
      <w:r>
        <w:rPr>
          <w:rFonts w:eastAsia="宋体"/>
          <w:sz w:val="24"/>
        </w:rPr>
        <w:tab/>
        <w:t>num. 四，四个</w:t>
      </w:r>
    </w:p>
    <w:p>
      <w:pPr>
        <w:jc w:val="left"/>
      </w:pPr>
      <w:r>
        <w:rPr>
          <w:rFonts w:eastAsia="宋体"/>
          <w:sz w:val="24"/>
        </w:rPr>
        <w:tab/>
        <w:t>n. 四个人（或事）的一组；（板球）四分的一击；（衣服等）四号；四点的纸牌；四浆赛艇，四人划船队</w:t>
      </w:r>
    </w:p>
    <w:p>
      <w:pPr>
        <w:jc w:val="left"/>
      </w:pPr>
      <w:r>
        <w:rPr>
          <w:rFonts w:eastAsia="宋体"/>
          <w:sz w:val="24"/>
        </w:rPr>
        <w:tab/>
        <w:t>adj. 四的；四个的</w:t>
      </w:r>
    </w:p>
    <w:p>
      <w:pPr>
        <w:jc w:val="left"/>
      </w:pPr>
      <w:r>
        <w:rPr>
          <w:rFonts w:eastAsia="宋体"/>
          <w:sz w:val="24"/>
        </w:rPr>
        <w:tab/>
        <w:t>n. （Four）（法、美）福尔（人名）</w:t>
      </w:r>
    </w:p>
    <w:p>
      <w:pPr>
        <w:jc w:val="left"/>
      </w:pPr>
      <w:r>
        <w:rPr>
          <w:rFonts w:eastAsia="宋体"/>
          <w:sz w:val="20"/>
        </w:rPr>
        <w:tab/>
        <w:t>four 四 来自PIE*kwetwer, 四，词源同cadre, tetrameter,quarter.</w:t>
      </w:r>
    </w:p>
    <w:p>
      <w:pPr>
        <w:jc w:val="left"/>
      </w:pPr>
      <w:r>
        <w:rPr>
          <w:rFonts w:eastAsia="宋体"/>
          <w:b/>
          <w:sz w:val="32"/>
        </w:rPr>
        <w:t>opt</w:t>
      </w:r>
    </w:p>
    <w:p>
      <w:pPr>
        <w:jc w:val="left"/>
      </w:pPr>
      <w:r>
        <w:rPr>
          <w:rFonts w:eastAsia="宋体"/>
          <w:sz w:val="24"/>
        </w:rPr>
        <w:tab/>
        <w:t>ɑːpt</w:t>
      </w:r>
    </w:p>
    <w:p>
      <w:pPr>
        <w:jc w:val="left"/>
      </w:pPr>
      <w:r>
        <w:rPr>
          <w:rFonts w:eastAsia="宋体"/>
          <w:sz w:val="24"/>
        </w:rPr>
        <w:tab/>
        <w:t>v. 选择，作出抉择</w:t>
      </w:r>
    </w:p>
    <w:p>
      <w:pPr>
        <w:jc w:val="left"/>
      </w:pPr>
      <w:r>
        <w:rPr>
          <w:rFonts w:eastAsia="宋体"/>
          <w:sz w:val="20"/>
        </w:rPr>
        <w:tab/>
        <w:t xml:space="preserve">opt (for) 来源于拉丁语动词opto, optare, optavi, optatus(选择,希望)  </w:t>
        <w:br/>
        <w:t xml:space="preserve"> 即与词根-opt-(选择)同源</w:t>
      </w:r>
    </w:p>
    <w:p>
      <w:pPr>
        <w:jc w:val="left"/>
      </w:pPr>
      <w:r>
        <w:rPr>
          <w:rFonts w:eastAsia="宋体"/>
          <w:sz w:val="20"/>
        </w:rPr>
        <w:tab/>
        <w:t>opt 选择 来自拉丁语optare,选择，词源同option.</w:t>
      </w:r>
    </w:p>
    <w:p>
      <w:pPr>
        <w:jc w:val="left"/>
      </w:pPr>
      <w:r>
        <w:rPr>
          <w:rFonts w:eastAsia="宋体"/>
          <w:b/>
          <w:sz w:val="32"/>
        </w:rPr>
        <w:t>extreme</w:t>
      </w:r>
    </w:p>
    <w:p>
      <w:pPr>
        <w:jc w:val="left"/>
      </w:pPr>
      <w:r>
        <w:rPr>
          <w:rFonts w:eastAsia="宋体"/>
          <w:sz w:val="24"/>
        </w:rPr>
        <w:tab/>
        <w:t>ɪkˈstriːm</w:t>
      </w:r>
    </w:p>
    <w:p>
      <w:pPr>
        <w:jc w:val="left"/>
      </w:pPr>
      <w:r>
        <w:rPr>
          <w:rFonts w:eastAsia="宋体"/>
          <w:sz w:val="24"/>
        </w:rPr>
        <w:tab/>
        <w:t>adj. 极大的，极度的；极端的，严重的；过分的，偏激的；尽头的，末端的；极限的，从事极限运动的</w:t>
      </w:r>
    </w:p>
    <w:p>
      <w:pPr>
        <w:jc w:val="left"/>
      </w:pPr>
      <w:r>
        <w:rPr>
          <w:rFonts w:eastAsia="宋体"/>
          <w:sz w:val="24"/>
        </w:rPr>
        <w:tab/>
        <w:t>n. （观点或行为方式的）极端；（事物的）极度；端顶，端词</w:t>
      </w:r>
    </w:p>
    <w:p>
      <w:pPr>
        <w:jc w:val="left"/>
      </w:pPr>
      <w:r>
        <w:rPr>
          <w:rFonts w:eastAsia="宋体"/>
          <w:sz w:val="20"/>
        </w:rPr>
        <w:tab/>
        <w:t>extreme 极度的 extra-, 外面的，超过的。-m, 最高级后缀，见intimate, ultimate.</w:t>
      </w:r>
    </w:p>
    <w:p>
      <w:pPr>
        <w:jc w:val="left"/>
      </w:pPr>
      <w:r>
        <w:rPr>
          <w:rFonts w:eastAsia="宋体"/>
          <w:sz w:val="20"/>
        </w:rPr>
        <w:tab/>
        <w:t>extreme 尽头的，末端的；极端的，极度的 来源于拉丁语中形容词exterus(外)的最高级形式extremus。</w:t>
      </w:r>
    </w:p>
    <w:p>
      <w:pPr>
        <w:jc w:val="left"/>
      </w:pPr>
      <w:r>
        <w:rPr>
          <w:rFonts w:eastAsia="宋体"/>
          <w:b/>
          <w:sz w:val="32"/>
        </w:rPr>
        <w:t>classic</w:t>
      </w:r>
    </w:p>
    <w:p>
      <w:pPr>
        <w:jc w:val="left"/>
      </w:pPr>
      <w:r>
        <w:rPr>
          <w:rFonts w:eastAsia="宋体"/>
          <w:sz w:val="24"/>
        </w:rPr>
        <w:tab/>
        <w:t>ˈklæsɪk</w:t>
      </w:r>
    </w:p>
    <w:p>
      <w:pPr>
        <w:jc w:val="left"/>
      </w:pPr>
      <w:r>
        <w:rPr>
          <w:rFonts w:eastAsia="宋体"/>
          <w:sz w:val="24"/>
        </w:rPr>
        <w:tab/>
        <w:t>adj. 典型的，有代表性的；一流的，经典的；古朴的，典雅的；&lt;非正式&gt;糟糕的，讨厌的</w:t>
      </w:r>
    </w:p>
    <w:p>
      <w:pPr>
        <w:jc w:val="left"/>
      </w:pPr>
      <w:r>
        <w:rPr>
          <w:rFonts w:eastAsia="宋体"/>
          <w:sz w:val="24"/>
        </w:rPr>
        <w:tab/>
        <w:t>n. 经典作品，杰作；杰出的事物，典范；传统活动，传统项目</w:t>
      </w:r>
    </w:p>
    <w:p>
      <w:pPr>
        <w:jc w:val="left"/>
      </w:pPr>
      <w:r>
        <w:rPr>
          <w:rFonts w:eastAsia="宋体"/>
          <w:sz w:val="20"/>
        </w:rPr>
        <w:tab/>
        <w:t xml:space="preserve">classic 第一流的，典型的 来源于拉丁语名词classis(古罗马人的分类),古罗马人按土地和财富被分成六类,其中最高级别的人是classicus。  </w:t>
        <w:br/>
        <w:t xml:space="preserve"> 词根词缀： class分类 + -ic形容词词尾,属于  </w:t>
        <w:br/>
        <w:t xml:space="preserve"> 同源词：class, classical, classify, classified, classification</w:t>
      </w:r>
    </w:p>
    <w:p>
      <w:pPr>
        <w:jc w:val="left"/>
      </w:pPr>
      <w:r>
        <w:rPr>
          <w:rFonts w:eastAsia="宋体"/>
          <w:sz w:val="20"/>
        </w:rPr>
        <w:tab/>
        <w:t>classic 经典的 来自class,阶级。特别指古罗马有能力组织军队和响应军事号召的阶级，因此引申词义一等 阶级，最高级，或经典，一流。</w:t>
      </w:r>
    </w:p>
    <w:p>
      <w:pPr>
        <w:jc w:val="left"/>
      </w:pPr>
      <w:r>
        <w:rPr>
          <w:rFonts w:eastAsia="宋体"/>
          <w:b/>
          <w:sz w:val="32"/>
        </w:rPr>
        <w:t>dominate</w:t>
      </w:r>
    </w:p>
    <w:p>
      <w:pPr>
        <w:jc w:val="left"/>
      </w:pPr>
      <w:r>
        <w:rPr>
          <w:rFonts w:eastAsia="宋体"/>
          <w:sz w:val="24"/>
        </w:rPr>
        <w:tab/>
        <w:t>ˈdɑːmɪneɪt</w:t>
      </w:r>
    </w:p>
    <w:p>
      <w:pPr>
        <w:jc w:val="left"/>
      </w:pPr>
      <w:r>
        <w:rPr>
          <w:rFonts w:eastAsia="宋体"/>
          <w:sz w:val="24"/>
        </w:rPr>
        <w:tab/>
        <w:t>v. 统治，支配；在……中占首要地位；俯视，高耸于；占绝对优势</w:t>
      </w:r>
    </w:p>
    <w:p>
      <w:pPr>
        <w:jc w:val="left"/>
      </w:pPr>
      <w:r>
        <w:rPr>
          <w:rFonts w:eastAsia="宋体"/>
          <w:sz w:val="20"/>
        </w:rPr>
        <w:tab/>
        <w:t>dominate 支配，控制 来自拉丁语domus, 家，词源同domain. 即一家之主，支配，控制。</w:t>
      </w:r>
    </w:p>
    <w:p>
      <w:pPr>
        <w:jc w:val="left"/>
      </w:pPr>
      <w:r>
        <w:rPr>
          <w:rFonts w:eastAsia="宋体"/>
          <w:sz w:val="20"/>
        </w:rPr>
        <w:tab/>
        <w:t>dominate 占优势；支配，统治 词根词缀： -domin-统治 + -ate动词词尾</w:t>
      </w:r>
    </w:p>
    <w:p>
      <w:pPr>
        <w:jc w:val="left"/>
      </w:pPr>
      <w:r>
        <w:rPr>
          <w:rFonts w:eastAsia="宋体"/>
          <w:b/>
          <w:sz w:val="32"/>
        </w:rPr>
        <w:t>subsequent adverse effect</w:t>
      </w:r>
    </w:p>
    <w:p>
      <w:pPr>
        <w:jc w:val="left"/>
      </w:pPr>
      <w:r>
        <w:rPr>
          <w:rFonts w:eastAsia="宋体"/>
          <w:sz w:val="24"/>
        </w:rPr>
        <w:tab/>
      </w:r>
    </w:p>
    <w:p>
      <w:pPr>
        <w:jc w:val="left"/>
      </w:pPr>
      <w:r>
        <w:rPr>
          <w:rFonts w:eastAsia="宋体"/>
          <w:b/>
          <w:sz w:val="32"/>
        </w:rPr>
        <w:t>session</w:t>
      </w:r>
    </w:p>
    <w:p>
      <w:pPr>
        <w:jc w:val="left"/>
      </w:pPr>
      <w:r>
        <w:rPr>
          <w:rFonts w:eastAsia="宋体"/>
          <w:sz w:val="24"/>
        </w:rPr>
        <w:tab/>
        <w:t>ˈseʃ(ə)n</w:t>
      </w:r>
    </w:p>
    <w:p>
      <w:pPr>
        <w:jc w:val="left"/>
      </w:pPr>
      <w:r>
        <w:rPr>
          <w:rFonts w:eastAsia="宋体"/>
          <w:sz w:val="24"/>
        </w:rPr>
        <w:tab/>
        <w:t>n. （某项活动的）一段时间，一场；（议会等的）会议，（法庭的）开庭；学年，上课时间；（酒吧中）演奏会（尤指演奏爱尔兰音乐）；（尤指录音师的）灌录音乐时间；&lt;非正式&gt;酗酒期；基督教长老会的管理机构</w:t>
      </w:r>
    </w:p>
    <w:p>
      <w:pPr>
        <w:jc w:val="left"/>
      </w:pPr>
      <w:r>
        <w:rPr>
          <w:rFonts w:eastAsia="宋体"/>
          <w:sz w:val="24"/>
        </w:rPr>
        <w:tab/>
        <w:t>adj. （音乐家）伴奏的</w:t>
      </w:r>
    </w:p>
    <w:p>
      <w:pPr>
        <w:jc w:val="left"/>
      </w:pPr>
      <w:r>
        <w:rPr>
          <w:rFonts w:eastAsia="宋体"/>
          <w:sz w:val="20"/>
        </w:rPr>
        <w:tab/>
        <w:t>session  来自古法语session, 来自拉丁语sessiō("a sitting"), 来自sedeō("sit").</w:t>
      </w:r>
    </w:p>
    <w:p>
      <w:pPr>
        <w:jc w:val="left"/>
      </w:pPr>
      <w:r>
        <w:rPr>
          <w:rFonts w:eastAsia="宋体"/>
          <w:sz w:val="20"/>
        </w:rPr>
        <w:tab/>
        <w:t>session 一场，一节，一段时间，开庭，开会 来自拉丁语 sedere,坐，坐下，词源同 sit.-ss,过去分词格，-ion,名词后缀。引申诸相关词义。</w:t>
      </w:r>
    </w:p>
    <w:p>
      <w:pPr>
        <w:jc w:val="left"/>
      </w:pPr>
      <w:r>
        <w:rPr>
          <w:rFonts w:eastAsia="宋体"/>
          <w:b/>
          <w:sz w:val="32"/>
        </w:rPr>
        <w:t>discipline</w:t>
      </w:r>
    </w:p>
    <w:p>
      <w:pPr>
        <w:jc w:val="left"/>
      </w:pPr>
      <w:r>
        <w:rPr>
          <w:rFonts w:eastAsia="宋体"/>
          <w:sz w:val="24"/>
        </w:rPr>
        <w:tab/>
        <w:t>ˈdɪsəplɪn</w:t>
      </w:r>
    </w:p>
    <w:p>
      <w:pPr>
        <w:jc w:val="left"/>
      </w:pPr>
      <w:r>
        <w:rPr>
          <w:rFonts w:eastAsia="宋体"/>
          <w:sz w:val="24"/>
        </w:rPr>
        <w:tab/>
        <w:t>n. 纪律，风纪；惩罚，处分；训导，管教；训练，锻炼；自制力，自律能力；（尤指大学的）科目，学科</w:t>
      </w:r>
    </w:p>
    <w:p>
      <w:pPr>
        <w:jc w:val="left"/>
      </w:pPr>
      <w:r>
        <w:rPr>
          <w:rFonts w:eastAsia="宋体"/>
          <w:sz w:val="24"/>
        </w:rPr>
        <w:tab/>
        <w:t>v. 惩罚，处分；训练，管教</w:t>
      </w:r>
    </w:p>
    <w:p>
      <w:pPr>
        <w:jc w:val="left"/>
      </w:pPr>
      <w:r>
        <w:rPr>
          <w:rFonts w:eastAsia="宋体"/>
          <w:sz w:val="20"/>
        </w:rPr>
        <w:tab/>
        <w:t>discipline  来自中世纪英语, 来自盎格鲁-诺曼语, 来自古法语descipline, 来自拉丁语disciplina("instruction")和discipulus("pupil"), 来自discere("to learn"), 来自原始印欧语*dek-("(cause to) accept").</w:t>
      </w:r>
    </w:p>
    <w:p>
      <w:pPr>
        <w:jc w:val="left"/>
      </w:pPr>
      <w:r>
        <w:rPr>
          <w:rFonts w:eastAsia="宋体"/>
          <w:sz w:val="20"/>
        </w:rPr>
        <w:tab/>
        <w:t>discipline （纪律）：纪律严明的古罗马教育 古罗马人以纪律严明著称，古罗马军队之所以拥有强大的战斗力，一个主要原因就是士兵们能够严守军纪。古罗马人的纪律性是从儿童教育阶段就开始培养、锻炼出来的。古罗马人认为，教育不仅仅是传授知识，更重要的是磨练意志、培养学生吃苦耐劳、遵守纪律等各项优良品质，因此在教学活动中往往融合对学生的意志和纪律的培养，普遍采用体罚手段。</w:t>
        <w:br/>
        <w:t xml:space="preserve">  英语单词discipline来自拉丁语disciplina，指的就是古罗马的这种教育，字面意思是“指导、教学”，由此延伸出“学科”之意。由于古罗马的教育强调纪律和惩戒，因此discipline又产生了“纪律、磨练、管教”的含义。与它同源的单词有disciple（门徒、弟子）。</w:t>
        <w:br/>
        <w:t xml:space="preserve"> discipline：['dɪsɪplɪn] n.学科，纪律，磨练，管教，惩罚vt.训练，寻到，惩戒</w:t>
        <w:br/>
        <w:t xml:space="preserve"> disciple：[dɪ'saɪp(ə)l] n.门徒，弟子</w:t>
      </w:r>
    </w:p>
    <w:p>
      <w:pPr>
        <w:jc w:val="left"/>
      </w:pPr>
      <w:r>
        <w:rPr>
          <w:rFonts w:eastAsia="宋体"/>
          <w:sz w:val="20"/>
        </w:rPr>
        <w:tab/>
        <w:t>discipline 训练，纪律 来自disciple, 学习，门徒。引申词义训练，必要的纪律，惩罚。</w:t>
      </w:r>
    </w:p>
    <w:p>
      <w:pPr>
        <w:jc w:val="left"/>
      </w:pPr>
      <w:r>
        <w:rPr>
          <w:rFonts w:eastAsia="宋体"/>
          <w:sz w:val="20"/>
        </w:rPr>
        <w:tab/>
        <w:t xml:space="preserve">discipline 训练，训导；处罚，惩罚 来源于拉丁语中动词discere(学习)派生的discipulus(学习者)。  </w:t>
        <w:br/>
        <w:t xml:space="preserve"> 同源词：disciple</w:t>
      </w:r>
    </w:p>
    <w:p>
      <w:pPr>
        <w:jc w:val="left"/>
      </w:pPr>
      <w:r>
        <w:rPr>
          <w:rFonts w:eastAsia="宋体"/>
          <w:b/>
          <w:sz w:val="32"/>
        </w:rPr>
        <w:t>capsule</w:t>
      </w:r>
    </w:p>
    <w:p>
      <w:pPr>
        <w:jc w:val="left"/>
      </w:pPr>
      <w:r>
        <w:rPr>
          <w:rFonts w:eastAsia="宋体"/>
          <w:sz w:val="24"/>
        </w:rPr>
        <w:tab/>
        <w:t>ˈkæps(ə)l</w:t>
      </w:r>
    </w:p>
    <w:p>
      <w:pPr>
        <w:jc w:val="left"/>
      </w:pPr>
      <w:r>
        <w:rPr>
          <w:rFonts w:eastAsia="宋体"/>
          <w:sz w:val="24"/>
        </w:rPr>
        <w:tab/>
        <w:t>n. 胶囊；小容器；太空舱，航天舱；蒴果，荚膜</w:t>
      </w:r>
    </w:p>
    <w:p>
      <w:pPr>
        <w:jc w:val="left"/>
      </w:pPr>
      <w:r>
        <w:rPr>
          <w:rFonts w:eastAsia="宋体"/>
          <w:sz w:val="24"/>
        </w:rPr>
        <w:tab/>
        <w:t>adj. 简短的；压缩的</w:t>
      </w:r>
    </w:p>
    <w:p>
      <w:pPr>
        <w:jc w:val="left"/>
      </w:pPr>
      <w:r>
        <w:rPr>
          <w:rFonts w:eastAsia="宋体"/>
          <w:sz w:val="24"/>
        </w:rPr>
        <w:tab/>
        <w:t>v. 压缩；简述</w:t>
      </w:r>
    </w:p>
    <w:p>
      <w:pPr>
        <w:jc w:val="left"/>
      </w:pPr>
      <w:r>
        <w:rPr>
          <w:rFonts w:eastAsia="宋体"/>
          <w:sz w:val="20"/>
        </w:rPr>
        <w:tab/>
        <w:t>capsule  来自法语capsule.</w:t>
      </w:r>
    </w:p>
    <w:p>
      <w:pPr>
        <w:jc w:val="left"/>
      </w:pPr>
      <w:r>
        <w:rPr>
          <w:rFonts w:eastAsia="宋体"/>
          <w:sz w:val="20"/>
        </w:rPr>
        <w:tab/>
        <w:t>capsule 胶囊 发音释义：[ˈkæpsul] n.胶囊；荚；小容器；航天舱vt.压缩；简述adj.压缩的；简述的</w:t>
        <w:br/>
        <w:t xml:space="preserve"> 结构分析：capsule = caps（箱子、盒子）+ule（名词后缀，指小形式）→小盒子→胶囊</w:t>
        <w:br/>
        <w:t xml:space="preserve"> 词源解释：caps←拉丁语capsa（箱子、盒子）；ule←拉丁语ulus（指小形式）</w:t>
        <w:br/>
        <w:t xml:space="preserve"> 同源词：case（箱子）；module（模块）；molecule（分子）</w:t>
        <w:br/>
        <w:t xml:space="preserve"> 词组习语：space capsule（太空舱）；soft capsule（软胶囊）；capsule apartment（胶囊公寓）；capsule hotel（胶囊旅馆）</w:t>
      </w:r>
    </w:p>
    <w:p>
      <w:pPr>
        <w:jc w:val="left"/>
      </w:pPr>
      <w:r>
        <w:rPr>
          <w:rFonts w:eastAsia="宋体"/>
          <w:sz w:val="20"/>
        </w:rPr>
        <w:tab/>
        <w:t>capsule 胶囊 来自拉丁词capsa, 箱子，词源同case, capsicum.</w:t>
      </w:r>
    </w:p>
    <w:p>
      <w:pPr>
        <w:jc w:val="left"/>
      </w:pPr>
      <w:r>
        <w:rPr>
          <w:rFonts w:eastAsia="宋体"/>
          <w:sz w:val="20"/>
        </w:rPr>
        <w:tab/>
        <w:t xml:space="preserve">capsule 胶囊；太空舱，密封舱 来源于拉丁语动词capere(拿,取)的派生名词capsa, capsae, f(盒子)。  </w:t>
        <w:br/>
        <w:t xml:space="preserve"> 词根词缀： -cap-拿,取→caps盒子 + -ule名词词尾,小</w:t>
      </w:r>
    </w:p>
    <w:p>
      <w:pPr>
        <w:jc w:val="left"/>
      </w:pPr>
      <w:r>
        <w:rPr>
          <w:rFonts w:eastAsia="宋体"/>
          <w:b/>
          <w:sz w:val="32"/>
        </w:rPr>
        <w:t>cheap</w:t>
      </w:r>
    </w:p>
    <w:p>
      <w:pPr>
        <w:jc w:val="left"/>
      </w:pPr>
      <w:r>
        <w:rPr>
          <w:rFonts w:eastAsia="宋体"/>
          <w:sz w:val="24"/>
        </w:rPr>
        <w:tab/>
        <w:t>tʃiːp</w:t>
      </w:r>
    </w:p>
    <w:p>
      <w:pPr>
        <w:jc w:val="left"/>
      </w:pPr>
      <w:r>
        <w:rPr>
          <w:rFonts w:eastAsia="宋体"/>
          <w:sz w:val="24"/>
        </w:rPr>
        <w:tab/>
        <w:t>adj. 便宜的，廉价的；价低质劣的；小气的，吝啬的；卑劣的，可耻的；无足轻重的；简单的，容易获取的</w:t>
      </w:r>
    </w:p>
    <w:p>
      <w:pPr>
        <w:jc w:val="left"/>
      </w:pPr>
      <w:r>
        <w:rPr>
          <w:rFonts w:eastAsia="宋体"/>
          <w:sz w:val="24"/>
        </w:rPr>
        <w:tab/>
        <w:t>adv. 低价地，便宜地</w:t>
      </w:r>
    </w:p>
    <w:p>
      <w:pPr>
        <w:jc w:val="left"/>
      </w:pPr>
      <w:r>
        <w:rPr>
          <w:rFonts w:eastAsia="宋体"/>
          <w:sz w:val="20"/>
        </w:rPr>
        <w:tab/>
        <w:t>cheap 便宜的 来自拉丁词caupo, 小商人，叫卖者，后来词义贬义化。其原词义见Copenhagen, chapman.</w:t>
      </w:r>
    </w:p>
    <w:p>
      <w:pPr>
        <w:jc w:val="left"/>
      </w:pPr>
      <w:r>
        <w:rPr>
          <w:rFonts w:eastAsia="宋体"/>
          <w:sz w:val="20"/>
        </w:rPr>
        <w:tab/>
        <w:t>cheap 廉价的，便宜的 在现代英语中作形容词用的cheap原本是个名词，中世纪作ceap，表示“贸易”。cheap的这一古义现还残存于伦敦一街名Cheapside，中世纪该街因店铺林立且食品市场坐落于此而闻名遐迩。16世纪时英语有个常用短语good cheap，意思是good bargain（上算的交易，便宜的东西）。形容词cheap正是出自good cheap这一短语，cheap的今义“廉价的”，“便宜的”也是由此产生的。然而，当今之世在许多人看来便宜即劣质，因而cheap 一词也常被赋予从“劣质的”、“低劣的”到“吝啬的”，“小气的”等一系列贬抑词义。人们往往避免用cheap而代之以inexpensive（价钱不贵的，花钱不多的），affordable（买得起的）等委婉词。（参见chap）</w:t>
      </w:r>
    </w:p>
    <w:p>
      <w:pPr>
        <w:jc w:val="left"/>
      </w:pPr>
      <w:r>
        <w:rPr>
          <w:rFonts w:eastAsia="宋体"/>
          <w:sz w:val="20"/>
        </w:rPr>
        <w:tab/>
        <w:t>cheap 便宜的；容易得到的，不费力气的；低级的，平庸的，劣质的；小气的，吝啬的 来源于拉丁语caupo(商人)在古英语中的派生词ceapian(贸易)和ceap(贸易)。</w:t>
      </w:r>
    </w:p>
    <w:p>
      <w:pPr>
        <w:jc w:val="left"/>
      </w:pPr>
      <w:r>
        <w:rPr>
          <w:rFonts w:eastAsia="宋体"/>
          <w:b/>
          <w:sz w:val="32"/>
        </w:rPr>
        <w:t>exploit</w:t>
      </w:r>
    </w:p>
    <w:p>
      <w:pPr>
        <w:jc w:val="left"/>
      </w:pPr>
      <w:r>
        <w:rPr>
          <w:rFonts w:eastAsia="宋体"/>
          <w:sz w:val="24"/>
        </w:rPr>
        <w:tab/>
        <w:t>ɪkˈsplɔɪt</w:t>
      </w:r>
    </w:p>
    <w:p>
      <w:pPr>
        <w:jc w:val="left"/>
      </w:pPr>
      <w:r>
        <w:rPr>
          <w:rFonts w:eastAsia="宋体"/>
          <w:sz w:val="24"/>
        </w:rPr>
        <w:tab/>
        <w:t>v. 剥削，压榨；利用（……为自己谋利）；运用，发挥；开发，开拓</w:t>
      </w:r>
    </w:p>
    <w:p>
      <w:pPr>
        <w:jc w:val="left"/>
      </w:pPr>
      <w:r>
        <w:rPr>
          <w:rFonts w:eastAsia="宋体"/>
          <w:sz w:val="24"/>
        </w:rPr>
        <w:tab/>
        <w:t>n. 英勇事迹，壮举；大胆的表演，不凡的身手</w:t>
      </w:r>
    </w:p>
    <w:p>
      <w:pPr>
        <w:jc w:val="left"/>
      </w:pPr>
      <w:r>
        <w:rPr>
          <w:rFonts w:eastAsia="宋体"/>
          <w:sz w:val="20"/>
        </w:rPr>
        <w:tab/>
        <w:t>exploit 功绩，利用，剥削 ex-, 向外。-ploit, 卷，词源同imply, implicate. 即展开，结果，功绩。后在19世纪初由于法国空想社会主义者，尤其是圣西门用该词指剥削，压榨，使得这一词义广泛传播。</w:t>
      </w:r>
    </w:p>
    <w:p>
      <w:pPr>
        <w:jc w:val="left"/>
      </w:pPr>
      <w:r>
        <w:rPr>
          <w:rFonts w:eastAsia="宋体"/>
          <w:sz w:val="20"/>
        </w:rPr>
        <w:tab/>
        <w:t>exploit (对资源、矿产等)开发，开拓；(对劳方等)剥削，利用 词根词缀： ex-出,向外 + ploit(-plic-)折叠</w:t>
      </w:r>
    </w:p>
    <w:p>
      <w:pPr>
        <w:jc w:val="left"/>
      </w:pPr>
      <w:r>
        <w:rPr>
          <w:rFonts w:eastAsia="宋体"/>
          <w:b/>
          <w:sz w:val="32"/>
        </w:rPr>
        <w:t>tribe</w:t>
      </w:r>
    </w:p>
    <w:p>
      <w:pPr>
        <w:jc w:val="left"/>
      </w:pPr>
      <w:r>
        <w:rPr>
          <w:rFonts w:eastAsia="宋体"/>
          <w:sz w:val="24"/>
        </w:rPr>
        <w:tab/>
        <w:t>traɪb</w:t>
      </w:r>
    </w:p>
    <w:p>
      <w:pPr>
        <w:jc w:val="left"/>
      </w:pPr>
      <w:r>
        <w:rPr>
          <w:rFonts w:eastAsia="宋体"/>
          <w:sz w:val="24"/>
        </w:rPr>
        <w:tab/>
        <w:t>n. 部落，宗族；一大群人，一大伙人；大家庭；&lt;非正式&gt;许多人；（动物或植物的）群，族；（古罗马）行政部门；&lt;贬&gt;组织严密的社会（或政治）群体</w:t>
      </w:r>
    </w:p>
    <w:p>
      <w:pPr>
        <w:jc w:val="left"/>
      </w:pPr>
      <w:r>
        <w:rPr>
          <w:rFonts w:eastAsia="宋体"/>
          <w:sz w:val="24"/>
        </w:rPr>
        <w:tab/>
        <w:t xml:space="preserve"> 【名】 （Tribe）（英）特赖布（人名）</w:t>
      </w:r>
    </w:p>
    <w:p>
      <w:pPr>
        <w:jc w:val="left"/>
      </w:pPr>
      <w:r>
        <w:rPr>
          <w:rFonts w:eastAsia="宋体"/>
          <w:sz w:val="20"/>
        </w:rPr>
        <w:tab/>
        <w:t>tribe  来自中世纪英语, 来自古法语tribu, 来自拉丁语tribus.</w:t>
      </w:r>
    </w:p>
    <w:p>
      <w:pPr>
        <w:jc w:val="left"/>
      </w:pPr>
      <w:r>
        <w:rPr>
          <w:rFonts w:eastAsia="宋体"/>
          <w:sz w:val="20"/>
        </w:rPr>
        <w:tab/>
        <w:t>tribe （部落）：组成古罗马人的最早三大族群 英语单词tribe来自拉丁语tribus。tribus原本指的是最早构成罗马的三大族群：拉丁人、萨宾人和伊特鲁里亚人。其中拉丁人是最早的罗马人，是罗马城的缔造者罗穆卢斯的后裔，萨宾人原本是罗马人的邻居。当初拉丁人罗马娶不上媳妇，就设计强抢了萨宾人的女人做妻子。萨宾人前来复仇时，被掳的萨宾女人阻止了战争。双方结为同盟。伊特鲁里亚人原本也是罗马人的邻居，并曾经统治罗马，但后来伊特鲁里亚诸城市被罗马人攻陷，伊特鲁里亚人逐渐被罗马人同化。因此，这三大族群构成了罗马人的主体，每一族群都自称tribus，意思就是“三分之一”。</w:t>
        <w:br/>
        <w:t xml:space="preserve"> 在13世纪中期，为了翻译圣经中所说的12个希伯来人部落，英语从拉丁语中借用了tribus一词，拼写改为tribe。</w:t>
        <w:br/>
        <w:t xml:space="preserve"> tribe： [traɪb] n.部落，宗族</w:t>
      </w:r>
    </w:p>
    <w:p>
      <w:pPr>
        <w:jc w:val="left"/>
      </w:pPr>
      <w:r>
        <w:rPr>
          <w:rFonts w:eastAsia="宋体"/>
          <w:sz w:val="20"/>
        </w:rPr>
        <w:tab/>
        <w:t>tribe 部族，部落 tri-是前缀“三”，be表“存在”。tribe和“三”的关系可能是来自古罗马最初有三个部落组成，即拉丁人、萨宾人和伊特鲁利亚人。罗马帝国崛起的过程中，后两个种族被拉丁人所同化或消灭。前缀tri-想必也不算陌生了，如triple（三倍的）。</w:t>
      </w:r>
    </w:p>
    <w:p>
      <w:pPr>
        <w:jc w:val="left"/>
      </w:pPr>
      <w:r>
        <w:rPr>
          <w:rFonts w:eastAsia="宋体"/>
          <w:sz w:val="20"/>
        </w:rPr>
        <w:tab/>
        <w:t>tribe 部落，群 来自拉丁语 tribus,部落，宗族，地区，特指古罗马城邦三个宗族集团，即现在为人们熟知的 Latins,Sabines,Etruscans.可能来自 tri-,三，-be,存在，词源同 be,phylum.或来自 PIE*treb,居住， 聚居，词源同 thorp,troop.</w:t>
      </w:r>
    </w:p>
    <w:p>
      <w:pPr>
        <w:jc w:val="left"/>
      </w:pPr>
      <w:r>
        <w:rPr>
          <w:rFonts w:eastAsia="宋体"/>
          <w:b/>
          <w:sz w:val="32"/>
        </w:rPr>
        <w:t>complaint</w:t>
      </w:r>
    </w:p>
    <w:p>
      <w:pPr>
        <w:jc w:val="left"/>
      </w:pPr>
      <w:r>
        <w:rPr>
          <w:rFonts w:eastAsia="宋体"/>
          <w:sz w:val="24"/>
        </w:rPr>
        <w:tab/>
        <w:t>kəmˈpleɪnt</w:t>
      </w:r>
    </w:p>
    <w:p>
      <w:pPr>
        <w:jc w:val="left"/>
      </w:pPr>
      <w:r>
        <w:rPr>
          <w:rFonts w:eastAsia="宋体"/>
          <w:sz w:val="24"/>
        </w:rPr>
        <w:tab/>
        <w:t>n. 抱怨，投诉；不满的缘由，抱怨的问题；疾病，不适</w:t>
      </w:r>
    </w:p>
    <w:p>
      <w:pPr>
        <w:jc w:val="left"/>
      </w:pPr>
      <w:r>
        <w:rPr>
          <w:rFonts w:eastAsia="宋体"/>
          <w:sz w:val="20"/>
        </w:rPr>
        <w:tab/>
        <w:t>complaint  来自中世纪英语compleynte, 来自盎格鲁-诺曼语compleint, 来自compleindre.</w:t>
      </w:r>
    </w:p>
    <w:p>
      <w:pPr>
        <w:jc w:val="left"/>
      </w:pPr>
      <w:r>
        <w:rPr>
          <w:rFonts w:eastAsia="宋体"/>
          <w:sz w:val="20"/>
        </w:rPr>
        <w:tab/>
        <w:t>complaint 抱怨，疾病 来自complain, 抱怨，被疾病侵袭。</w:t>
      </w:r>
    </w:p>
    <w:p>
      <w:pPr>
        <w:jc w:val="left"/>
      </w:pPr>
      <w:r>
        <w:rPr>
          <w:rFonts w:eastAsia="宋体"/>
          <w:sz w:val="20"/>
        </w:rPr>
        <w:tab/>
        <w:t>complaint 抱怨，诉苦；控制，申诉；疾病 来源于拉丁语动词plangere(击打,悲伤)的复合词complangere(悲伤,抱怨)</w:t>
      </w:r>
    </w:p>
    <w:p>
      <w:pPr>
        <w:jc w:val="left"/>
      </w:pPr>
      <w:r>
        <w:rPr>
          <w:rFonts w:eastAsia="宋体"/>
          <w:b/>
          <w:sz w:val="32"/>
        </w:rPr>
        <w:t>dive</w:t>
      </w:r>
    </w:p>
    <w:p>
      <w:pPr>
        <w:jc w:val="left"/>
      </w:pPr>
      <w:r>
        <w:rPr>
          <w:rFonts w:eastAsia="宋体"/>
          <w:sz w:val="24"/>
        </w:rPr>
        <w:tab/>
        <w:t>daɪv</w:t>
      </w:r>
    </w:p>
    <w:p>
      <w:pPr>
        <w:jc w:val="left"/>
      </w:pPr>
      <w:r>
        <w:rPr>
          <w:rFonts w:eastAsia="宋体"/>
          <w:sz w:val="24"/>
        </w:rPr>
        <w:tab/>
        <w:t>v. 跳水；潜水；突然大幅贬值，暴跌；下降，下潜；扑向，冲向；（飞机，鸟）俯冲；热情投身于；快速伸入（包、口袋等）；（对方阻截时）假摔</w:t>
      </w:r>
    </w:p>
    <w:p>
      <w:pPr>
        <w:jc w:val="left"/>
      </w:pPr>
      <w:r>
        <w:rPr>
          <w:rFonts w:eastAsia="宋体"/>
          <w:sz w:val="24"/>
        </w:rPr>
        <w:tab/>
        <w:t>n. 跳水；潜水；俯冲；突降，暴跌；冲，扑；（遇到阻截时的）假摔；低级的餐馆（或酒吧、娱乐场所）</w:t>
      </w:r>
    </w:p>
    <w:p>
      <w:pPr>
        <w:jc w:val="left"/>
      </w:pPr>
      <w:r>
        <w:rPr>
          <w:rFonts w:eastAsia="宋体"/>
          <w:sz w:val="24"/>
        </w:rPr>
        <w:tab/>
        <w:t xml:space="preserve"> 【名】 （Dive）（美、法）迪夫（人名）</w:t>
      </w:r>
    </w:p>
    <w:p>
      <w:pPr>
        <w:jc w:val="left"/>
      </w:pPr>
      <w:r>
        <w:rPr>
          <w:rFonts w:eastAsia="宋体"/>
          <w:sz w:val="20"/>
        </w:rPr>
        <w:tab/>
        <w:t>dive 跳水 词源同dip, 浸。用来指跳水。</w:t>
      </w:r>
    </w:p>
    <w:p>
      <w:pPr>
        <w:jc w:val="left"/>
      </w:pPr>
      <w:r>
        <w:rPr>
          <w:rFonts w:eastAsia="宋体"/>
          <w:sz w:val="20"/>
        </w:rPr>
        <w:tab/>
        <w:t>dive 潜水 deep（深处）和dip（浸，蘸）来自日耳曼语根*d(e)up-（深的），dive来自语根*d(e)ub-，是前者的变体。三者在词义和读音上都有紧密联系。“浸水”和“潜水”都是进入水的“深处”，而dive的发音更重，所以进得更深。注意v、p音变关系，如seven（七）和词根sept（七）。</w:t>
      </w:r>
    </w:p>
    <w:p>
      <w:pPr>
        <w:jc w:val="left"/>
      </w:pPr>
      <w:r>
        <w:rPr>
          <w:rFonts w:eastAsia="宋体"/>
          <w:b/>
          <w:sz w:val="32"/>
        </w:rPr>
        <w:t>penetration</w:t>
      </w:r>
    </w:p>
    <w:p>
      <w:pPr>
        <w:jc w:val="left"/>
      </w:pPr>
      <w:r>
        <w:rPr>
          <w:rFonts w:eastAsia="宋体"/>
          <w:sz w:val="24"/>
        </w:rPr>
        <w:tab/>
        <w:t>ˌpenəˈtreɪʃ(ə)n</w:t>
      </w:r>
    </w:p>
    <w:p>
      <w:pPr>
        <w:jc w:val="left"/>
      </w:pPr>
      <w:r>
        <w:rPr>
          <w:rFonts w:eastAsia="宋体"/>
          <w:sz w:val="24"/>
        </w:rPr>
        <w:tab/>
        <w:t>n. 穿透，渗透，进入；（产品对市场的）渗透度，占有率；（某种信仰在某一社会的）渗透；（为刺探情报对某团体、企业等的）渗入；洞察力；（阴茎的）插入</w:t>
      </w:r>
    </w:p>
    <w:p>
      <w:pPr>
        <w:jc w:val="left"/>
      </w:pPr>
      <w:r>
        <w:rPr>
          <w:rFonts w:eastAsia="宋体"/>
          <w:b/>
          <w:sz w:val="32"/>
        </w:rPr>
        <w:t>portrait</w:t>
      </w:r>
    </w:p>
    <w:p>
      <w:pPr>
        <w:jc w:val="left"/>
      </w:pPr>
      <w:r>
        <w:rPr>
          <w:rFonts w:eastAsia="宋体"/>
          <w:sz w:val="24"/>
        </w:rPr>
        <w:tab/>
        <w:t>ˈpɔːrtrət</w:t>
      </w:r>
    </w:p>
    <w:p>
      <w:pPr>
        <w:jc w:val="left"/>
      </w:pPr>
      <w:r>
        <w:rPr>
          <w:rFonts w:eastAsia="宋体"/>
          <w:sz w:val="24"/>
        </w:rPr>
        <w:tab/>
        <w:t>n. （尤指只刻画脸、头和肩部的）肖像，照片，雕像；描绘，描述；（文件的）纵向打印格式</w:t>
      </w:r>
    </w:p>
    <w:p>
      <w:pPr>
        <w:jc w:val="left"/>
      </w:pPr>
      <w:r>
        <w:rPr>
          <w:rFonts w:eastAsia="宋体"/>
          <w:sz w:val="24"/>
        </w:rPr>
        <w:tab/>
        <w:t>adj. （纸张、页面、照片等）竖式的，纵向的</w:t>
      </w:r>
    </w:p>
    <w:p>
      <w:pPr>
        <w:jc w:val="left"/>
      </w:pPr>
      <w:r>
        <w:rPr>
          <w:rFonts w:eastAsia="宋体"/>
          <w:sz w:val="24"/>
        </w:rPr>
        <w:tab/>
        <w:t xml:space="preserve"> 【名】  (Portrait）（法）波特雷（人名）</w:t>
      </w:r>
    </w:p>
    <w:p>
      <w:pPr>
        <w:jc w:val="left"/>
      </w:pPr>
      <w:r>
        <w:rPr>
          <w:rFonts w:eastAsia="宋体"/>
          <w:sz w:val="20"/>
        </w:rPr>
        <w:tab/>
        <w:t xml:space="preserve">portrait 肖像，画像 来源于拉丁语中由前缀pro-(前)和动词trahere(拉)组成的复合动词protrahere(拉出,显露)。  </w:t>
        <w:br/>
        <w:t xml:space="preserve"> 词根词缀： por(pro-)前 + trait(-tract-)拉</w:t>
      </w:r>
    </w:p>
    <w:p>
      <w:pPr>
        <w:jc w:val="left"/>
      </w:pPr>
      <w:r>
        <w:rPr>
          <w:rFonts w:eastAsia="宋体"/>
          <w:sz w:val="20"/>
        </w:rPr>
        <w:tab/>
        <w:t>portrait 肖像，描绘 来自中古法语portrait,肖像，描绘，来自古法语portraire,描绘，描画，-t,过去分词格，词源同portray.</w:t>
      </w:r>
    </w:p>
    <w:p>
      <w:pPr>
        <w:jc w:val="left"/>
      </w:pPr>
      <w:r>
        <w:rPr>
          <w:rFonts w:eastAsia="宋体"/>
          <w:b/>
          <w:sz w:val="32"/>
        </w:rPr>
        <w:t>licence</w:t>
      </w:r>
    </w:p>
    <w:p>
      <w:pPr>
        <w:jc w:val="left"/>
      </w:pPr>
      <w:r>
        <w:rPr>
          <w:rFonts w:eastAsia="宋体"/>
          <w:sz w:val="24"/>
        </w:rPr>
        <w:tab/>
        <w:t>ˈlaɪs(ə)ns</w:t>
      </w:r>
    </w:p>
    <w:p>
      <w:pPr>
        <w:jc w:val="left"/>
      </w:pPr>
      <w:r>
        <w:rPr>
          <w:rFonts w:eastAsia="宋体"/>
          <w:sz w:val="24"/>
        </w:rPr>
        <w:tab/>
        <w:t>n. 许可证，执照；许可，准许；（言论或行动的）自由，不受拘束；（做错事的）诱因，借口</w:t>
      </w:r>
    </w:p>
    <w:p>
      <w:pPr>
        <w:jc w:val="left"/>
      </w:pPr>
      <w:r>
        <w:rPr>
          <w:rFonts w:eastAsia="宋体"/>
          <w:sz w:val="24"/>
        </w:rPr>
        <w:tab/>
        <w:t>v. 给……发许可证，批准；就……发许可证；按协议特许，授权</w:t>
      </w:r>
    </w:p>
    <w:p>
      <w:pPr>
        <w:jc w:val="left"/>
      </w:pPr>
      <w:r>
        <w:rPr>
          <w:rFonts w:eastAsia="宋体"/>
          <w:sz w:val="20"/>
        </w:rPr>
        <w:tab/>
        <w:t>licence  来自古法语licence, 来自拉丁语licentia.</w:t>
      </w:r>
    </w:p>
    <w:p>
      <w:pPr>
        <w:jc w:val="left"/>
      </w:pPr>
      <w:r>
        <w:rPr>
          <w:rFonts w:eastAsia="宋体"/>
          <w:sz w:val="20"/>
        </w:rPr>
        <w:tab/>
        <w:t>licence 执照，许可证 来自拉丁语licere,合法的，许可的，词源同licit,leisure,进一步来自PIE*leik,提议，交易。引申词义执照，许可证。</w:t>
      </w:r>
    </w:p>
    <w:p>
      <w:pPr>
        <w:jc w:val="left"/>
      </w:pPr>
      <w:r>
        <w:rPr>
          <w:rFonts w:eastAsia="宋体"/>
          <w:sz w:val="20"/>
        </w:rPr>
        <w:tab/>
        <w:t xml:space="preserve">licence 许可证，执照；许可，特许；放纵，放肆 来源于拉丁语动词licet, licere, licuit, licitus(被允许)。  </w:t>
        <w:br/>
        <w:t xml:space="preserve"> 词根词缀： lic被允许 + -ence名词词尾   </w:t>
        <w:br/>
        <w:t xml:space="preserve"> 同源词：leisure</w:t>
      </w:r>
    </w:p>
    <w:p>
      <w:pPr>
        <w:jc w:val="left"/>
      </w:pPr>
      <w:r>
        <w:rPr>
          <w:rFonts w:eastAsia="宋体"/>
          <w:b/>
          <w:sz w:val="32"/>
        </w:rPr>
        <w:t>liquid</w:t>
      </w:r>
    </w:p>
    <w:p>
      <w:pPr>
        <w:jc w:val="left"/>
      </w:pPr>
      <w:r>
        <w:rPr>
          <w:rFonts w:eastAsia="宋体"/>
          <w:sz w:val="24"/>
        </w:rPr>
        <w:tab/>
        <w:t>ˈlɪkwɪd</w:t>
      </w:r>
    </w:p>
    <w:p>
      <w:pPr>
        <w:jc w:val="left"/>
      </w:pPr>
      <w:r>
        <w:rPr>
          <w:rFonts w:eastAsia="宋体"/>
          <w:sz w:val="24"/>
        </w:rPr>
        <w:tab/>
        <w:t>n. 液体，液态物；流音</w:t>
      </w:r>
    </w:p>
    <w:p>
      <w:pPr>
        <w:jc w:val="left"/>
      </w:pPr>
      <w:r>
        <w:rPr>
          <w:rFonts w:eastAsia="宋体"/>
          <w:sz w:val="24"/>
        </w:rPr>
        <w:tab/>
        <w:t>adj. 液态的，液化的；（资金等）流动的，易变为现金的；流畅自如的，舒展的；明亮的，清澈的；清脆的，流畅的；（市场）活跃的；液态的，液化的;（资金等）流动的，易变为现金的</w:t>
      </w:r>
    </w:p>
    <w:p>
      <w:pPr>
        <w:jc w:val="left"/>
      </w:pPr>
      <w:r>
        <w:rPr>
          <w:rFonts w:eastAsia="宋体"/>
          <w:sz w:val="20"/>
        </w:rPr>
        <w:tab/>
        <w:t>liquid 液体 来自拉丁语liqui,融化，流动。</w:t>
      </w:r>
    </w:p>
    <w:p>
      <w:pPr>
        <w:jc w:val="left"/>
      </w:pPr>
      <w:r>
        <w:rPr>
          <w:rFonts w:eastAsia="宋体"/>
          <w:sz w:val="20"/>
        </w:rPr>
        <w:tab/>
        <w:t xml:space="preserve">liquid 液体的，液态的 来源于拉丁语中由动词liquere(在液体状态)派生的形容词liquid.us(液体的)。  </w:t>
        <w:br/>
        <w:t xml:space="preserve"> 词根词缀： -liqu-液体 + -id形容词词尾</w:t>
      </w:r>
    </w:p>
    <w:p>
      <w:pPr>
        <w:jc w:val="left"/>
      </w:pPr>
      <w:r>
        <w:rPr>
          <w:rFonts w:eastAsia="宋体"/>
          <w:b/>
          <w:sz w:val="32"/>
        </w:rPr>
        <w:t>start</w:t>
      </w:r>
    </w:p>
    <w:p>
      <w:pPr>
        <w:jc w:val="left"/>
      </w:pPr>
      <w:r>
        <w:rPr>
          <w:rFonts w:eastAsia="宋体"/>
          <w:sz w:val="24"/>
        </w:rPr>
        <w:tab/>
        <w:t>stɑːrt</w:t>
      </w:r>
    </w:p>
    <w:p>
      <w:pPr>
        <w:jc w:val="left"/>
      </w:pPr>
      <w:r>
        <w:rPr>
          <w:rFonts w:eastAsia="宋体"/>
          <w:sz w:val="24"/>
        </w:rPr>
        <w:tab/>
        <w:t>v. 开始，着手；（使）发生；发动，启动；创办，开办；出发，启程；以……起步（或起家）；（由……）起，起始；突然一惊，吓一跳；&lt;非正式&gt;开始抱怨，开始争论；（比赛中）首发上场；（眼睛）突起，鼓出；使松动，使脱落；使（猎物）离巢</w:t>
      </w:r>
    </w:p>
    <w:p>
      <w:pPr>
        <w:jc w:val="left"/>
      </w:pPr>
      <w:r>
        <w:rPr>
          <w:rFonts w:eastAsia="宋体"/>
          <w:sz w:val="24"/>
        </w:rPr>
        <w:tab/>
        <w:t>n. 开始，开端；启程，启动；（事业的）最初机遇，起步机会；起点（the start）；比赛，上场；突然一惊；领先的时间（距离）；新工作，新企业，新手；先发上场</w:t>
      </w:r>
    </w:p>
    <w:p>
      <w:pPr>
        <w:jc w:val="left"/>
      </w:pPr>
      <w:r>
        <w:rPr>
          <w:rFonts w:eastAsia="宋体"/>
          <w:sz w:val="20"/>
        </w:rPr>
        <w:tab/>
        <w:t xml:space="preserve">start 开始，开端；开办，着手；(人)动身，出发；(机器)开动；吃惊，惊起 来源于日耳曼语start-,原始意义是“跳跃”,逐步演变为“突然移动”“开始一个旅程”,到18世纪末,“开始”的意义才成形。  </w:t>
        <w:br/>
        <w:t xml:space="preserve"> 同源词：startle</w:t>
      </w:r>
    </w:p>
    <w:p>
      <w:pPr>
        <w:jc w:val="left"/>
      </w:pPr>
      <w:r>
        <w:rPr>
          <w:rFonts w:eastAsia="宋体"/>
          <w:sz w:val="20"/>
        </w:rPr>
        <w:tab/>
        <w:t>start 尾巴，屁股 来自中古英语 start,来自古英语 steort,屁股，尾巴，来自 Proto-Germanic*stertaz 硬的，直的， 来自 PIE*ster,僵的，硬的，固定的，词源同 startle,sterile.</w:t>
      </w:r>
    </w:p>
    <w:p>
      <w:pPr>
        <w:jc w:val="left"/>
      </w:pPr>
      <w:r>
        <w:rPr>
          <w:rFonts w:eastAsia="宋体"/>
          <w:sz w:val="20"/>
        </w:rPr>
        <w:tab/>
        <w:t>start 开始，启动 来 自 中 古 英 语 sterten, 突 然 跳 起 ， 冲 出 ， 来 自 古 英 语 styrtan, 跳 动 ， 跳 起 ， 来 自 Proto-Germanic*stirtana,跳动，跳起，跌倒，摔倒，来自 PIE*ster,僵的，硬的，固定的，词源 同 startle,sterile.引申词义开始，启动等。</w:t>
      </w:r>
    </w:p>
    <w:p>
      <w:pPr>
        <w:jc w:val="left"/>
      </w:pPr>
      <w:r>
        <w:rPr>
          <w:rFonts w:eastAsia="宋体"/>
          <w:b/>
          <w:sz w:val="32"/>
        </w:rPr>
        <w:t>prime</w:t>
      </w:r>
    </w:p>
    <w:p>
      <w:pPr>
        <w:jc w:val="left"/>
      </w:pPr>
      <w:r>
        <w:rPr>
          <w:rFonts w:eastAsia="宋体"/>
          <w:sz w:val="24"/>
        </w:rPr>
        <w:tab/>
        <w:t>praɪm</w:t>
      </w:r>
    </w:p>
    <w:p>
      <w:pPr>
        <w:jc w:val="left"/>
      </w:pPr>
      <w:r>
        <w:rPr>
          <w:rFonts w:eastAsia="宋体"/>
          <w:sz w:val="24"/>
        </w:rPr>
        <w:tab/>
        <w:t>adj. 主要的，首要的；优质的，第一流的；最可能的，最适合的；最理想的，最典型的；最初的，原始的；素（或质）数的（如2，3，5，7，11）；互为素或质数的</w:t>
      </w:r>
    </w:p>
    <w:p>
      <w:pPr>
        <w:jc w:val="left"/>
      </w:pPr>
      <w:r>
        <w:rPr>
          <w:rFonts w:eastAsia="宋体"/>
          <w:sz w:val="24"/>
        </w:rPr>
        <w:tab/>
        <w:t>v. 事先指点，使（某人）做好准备；把（某事物）准备好，使备用；给（表面）涂上底色</w:t>
      </w:r>
    </w:p>
    <w:p>
      <w:pPr>
        <w:jc w:val="left"/>
      </w:pPr>
      <w:r>
        <w:rPr>
          <w:rFonts w:eastAsia="宋体"/>
          <w:sz w:val="24"/>
        </w:rPr>
        <w:tab/>
        <w:t>n. 盛年，壮年时期；质数，素数；上标符号（'），（数字后）分钟（或英尺）符号；（八个防御姿势的）第一姿势；（自行车比赛中设特别奖的）特设行程；&lt;古&gt;起始，原初；晨经，晨祷（传统上于白天中的第一个小时即早晨六点所做的祈祷，现罕用）</w:t>
      </w:r>
    </w:p>
    <w:p>
      <w:pPr>
        <w:jc w:val="left"/>
      </w:pPr>
      <w:r>
        <w:rPr>
          <w:rFonts w:eastAsia="宋体"/>
          <w:sz w:val="24"/>
        </w:rPr>
        <w:tab/>
        <w:t xml:space="preserve"> 【名】 （Prime）（英）普赖姆，（德）普里梅（人名）</w:t>
      </w:r>
    </w:p>
    <w:p>
      <w:pPr>
        <w:jc w:val="left"/>
      </w:pPr>
      <w:r>
        <w:rPr>
          <w:rFonts w:eastAsia="宋体"/>
          <w:sz w:val="20"/>
        </w:rPr>
        <w:tab/>
        <w:t xml:space="preserve">prime 首要的，主要的；第一流的，最好的 来源于原始印欧语pro(从前)派生的拉丁语prim.us(第一的)。  </w:t>
        <w:br/>
        <w:t xml:space="preserve"> 词根词缀： -prim-首要 + -e</w:t>
      </w:r>
    </w:p>
    <w:p>
      <w:pPr>
        <w:jc w:val="left"/>
      </w:pPr>
      <w:r>
        <w:rPr>
          <w:rFonts w:eastAsia="宋体"/>
          <w:sz w:val="20"/>
        </w:rPr>
        <w:tab/>
        <w:t>prime 第一的，首要的，基本的，最早的 来自拉丁语primus,第一的，最初的，首要的，来自古拉丁语pri,在前，来自PIE*per,向前，在前，词源同ford,first.-im,最高级后缀，词源同ultimate,maximum.</w:t>
      </w:r>
    </w:p>
    <w:p>
      <w:pPr>
        <w:jc w:val="left"/>
      </w:pPr>
      <w:r>
        <w:rPr>
          <w:rFonts w:eastAsia="宋体"/>
          <w:b/>
          <w:sz w:val="32"/>
        </w:rPr>
        <w:t>vas</w:t>
      </w:r>
    </w:p>
    <w:p>
      <w:pPr>
        <w:jc w:val="left"/>
      </w:pPr>
      <w:r>
        <w:rPr>
          <w:rFonts w:eastAsia="宋体"/>
          <w:sz w:val="24"/>
        </w:rPr>
        <w:tab/>
        <w:t>væs</w:t>
      </w:r>
    </w:p>
    <w:p>
      <w:pPr>
        <w:jc w:val="left"/>
      </w:pPr>
      <w:r>
        <w:rPr>
          <w:rFonts w:eastAsia="宋体"/>
          <w:sz w:val="24"/>
        </w:rPr>
        <w:tab/>
        <w:t>n. 血管；脉管</w:t>
      </w:r>
    </w:p>
    <w:p>
      <w:pPr>
        <w:jc w:val="left"/>
      </w:pPr>
      <w:r>
        <w:rPr>
          <w:rFonts w:eastAsia="宋体"/>
          <w:sz w:val="24"/>
        </w:rPr>
        <w:tab/>
        <w:t>n. （Vas）（匈、美、乌、印、俄）巴斯（人名）</w:t>
      </w:r>
    </w:p>
    <w:p>
      <w:pPr>
        <w:jc w:val="left"/>
      </w:pPr>
      <w:r>
        <w:rPr>
          <w:rFonts w:eastAsia="宋体"/>
          <w:sz w:val="20"/>
        </w:rPr>
        <w:tab/>
        <w:t>vas 血管，脉管 来自拉丁语 vas,容器，词源同 vase,vessel.用于解剖学术语血管，脉管。</w:t>
      </w:r>
    </w:p>
    <w:p>
      <w:pPr>
        <w:jc w:val="left"/>
      </w:pPr>
      <w:r>
        <w:rPr>
          <w:rFonts w:eastAsia="宋体"/>
          <w:b/>
          <w:sz w:val="32"/>
        </w:rPr>
        <w:t>proto</w:t>
      </w:r>
    </w:p>
    <w:p>
      <w:pPr>
        <w:jc w:val="left"/>
      </w:pPr>
      <w:r>
        <w:rPr>
          <w:rFonts w:eastAsia="宋体"/>
          <w:sz w:val="24"/>
        </w:rPr>
        <w:tab/>
        <w:t>ˈproʊtoʊ</w:t>
      </w:r>
    </w:p>
    <w:p>
      <w:pPr>
        <w:jc w:val="left"/>
      </w:pPr>
      <w:r>
        <w:rPr>
          <w:rFonts w:eastAsia="宋体"/>
          <w:sz w:val="24"/>
        </w:rPr>
        <w:tab/>
        <w:t>n. 原型；样机；典型</w:t>
      </w:r>
    </w:p>
    <w:p>
      <w:pPr>
        <w:jc w:val="left"/>
      </w:pPr>
      <w:r>
        <w:rPr>
          <w:rFonts w:eastAsia="宋体"/>
          <w:sz w:val="24"/>
        </w:rPr>
        <w:tab/>
        <w:t>n. （Proto）人名；（意）普罗托</w:t>
      </w:r>
    </w:p>
    <w:p>
      <w:pPr>
        <w:jc w:val="left"/>
      </w:pPr>
      <w:r>
        <w:rPr>
          <w:rFonts w:eastAsia="宋体"/>
          <w:b/>
          <w:sz w:val="32"/>
        </w:rPr>
        <w:t>constrain</w:t>
      </w:r>
    </w:p>
    <w:p>
      <w:pPr>
        <w:jc w:val="left"/>
      </w:pPr>
      <w:r>
        <w:rPr>
          <w:rFonts w:eastAsia="宋体"/>
          <w:sz w:val="24"/>
        </w:rPr>
        <w:tab/>
        <w:t>kənˈstreɪn</w:t>
      </w:r>
    </w:p>
    <w:p>
      <w:pPr>
        <w:jc w:val="left"/>
      </w:pPr>
      <w:r>
        <w:rPr>
          <w:rFonts w:eastAsia="宋体"/>
          <w:sz w:val="24"/>
        </w:rPr>
        <w:tab/>
        <w:t>v. 限制，约束；强迫，迫使</w:t>
      </w:r>
    </w:p>
    <w:p>
      <w:pPr>
        <w:jc w:val="left"/>
      </w:pPr>
      <w:r>
        <w:rPr>
          <w:rFonts w:eastAsia="宋体"/>
          <w:sz w:val="20"/>
        </w:rPr>
        <w:tab/>
        <w:t>constrain 限制，强迫 con-, 强调。-str, 拉长，拉紧，词源同strict,strain.</w:t>
      </w:r>
    </w:p>
    <w:p>
      <w:pPr>
        <w:jc w:val="left"/>
      </w:pPr>
      <w:r>
        <w:rPr>
          <w:rFonts w:eastAsia="宋体"/>
          <w:sz w:val="20"/>
        </w:rPr>
        <w:tab/>
        <w:t>constrain 束缚，限制；强制，强迫 词根词缀： con-共同 + -strain-束缚 → 一齐拉紧,捆紧</w:t>
      </w:r>
    </w:p>
    <w:p>
      <w:pPr>
        <w:jc w:val="left"/>
      </w:pPr>
      <w:r>
        <w:rPr>
          <w:rFonts w:eastAsia="宋体"/>
          <w:b/>
          <w:sz w:val="32"/>
        </w:rPr>
        <w:t>penalty</w:t>
      </w:r>
    </w:p>
    <w:p>
      <w:pPr>
        <w:jc w:val="left"/>
      </w:pPr>
      <w:r>
        <w:rPr>
          <w:rFonts w:eastAsia="宋体"/>
          <w:sz w:val="24"/>
        </w:rPr>
        <w:tab/>
        <w:t>ˈpenəlti</w:t>
      </w:r>
    </w:p>
    <w:p>
      <w:pPr>
        <w:jc w:val="left"/>
      </w:pPr>
      <w:r>
        <w:rPr>
          <w:rFonts w:eastAsia="宋体"/>
          <w:sz w:val="24"/>
        </w:rPr>
        <w:tab/>
        <w:t>n. （因违反法律、规定或合同而受到的）处罚，刑罚；（行为、环境带来的）不利后果，苦难；（体育运动中对犯规者的）判罚，处罚；（足球、橄榄球及类似运动中的）罚球；（桥牌）（叫牌者未完成定约时的）罚分</w:t>
      </w:r>
    </w:p>
    <w:p>
      <w:pPr>
        <w:jc w:val="left"/>
      </w:pPr>
      <w:r>
        <w:rPr>
          <w:rFonts w:eastAsia="宋体"/>
          <w:sz w:val="20"/>
        </w:rPr>
        <w:tab/>
        <w:t>penalty  来自中世纪法语pénalité</w:t>
      </w:r>
    </w:p>
    <w:p>
      <w:pPr>
        <w:jc w:val="left"/>
      </w:pPr>
      <w:r>
        <w:rPr>
          <w:rFonts w:eastAsia="宋体"/>
          <w:sz w:val="20"/>
        </w:rPr>
        <w:tab/>
        <w:t>penalty 处罚，惩罚 词根词缀： -pen-惩罚 + -al形容词词尾 + -ty名词词尾</w:t>
      </w:r>
    </w:p>
    <w:p>
      <w:pPr>
        <w:jc w:val="left"/>
      </w:pPr>
      <w:r>
        <w:rPr>
          <w:rFonts w:eastAsia="宋体"/>
          <w:sz w:val="20"/>
        </w:rPr>
        <w:tab/>
        <w:t>penalty 处罚，刑罚，罚点球 来自penal,处罚的，处罚的。后用于指体育运动罚球，罚点球等。</w:t>
      </w:r>
    </w:p>
    <w:p>
      <w:pPr>
        <w:jc w:val="left"/>
      </w:pPr>
      <w:r>
        <w:rPr>
          <w:rFonts w:eastAsia="宋体"/>
          <w:b/>
          <w:sz w:val="32"/>
        </w:rPr>
        <w:t>giant</w:t>
      </w:r>
    </w:p>
    <w:p>
      <w:pPr>
        <w:jc w:val="left"/>
      </w:pPr>
      <w:r>
        <w:rPr>
          <w:rFonts w:eastAsia="宋体"/>
          <w:sz w:val="24"/>
        </w:rPr>
        <w:tab/>
        <w:t>ˈdʒaɪənt</w:t>
      </w:r>
    </w:p>
    <w:p>
      <w:pPr>
        <w:jc w:val="left"/>
      </w:pPr>
      <w:r>
        <w:rPr>
          <w:rFonts w:eastAsia="宋体"/>
          <w:sz w:val="24"/>
        </w:rPr>
        <w:tab/>
        <w:t>n. （传说中的）巨人；高大健壮的人；巨兽，巨型植物；大公司，大国；卓越人物，伟人；（天文）巨星</w:t>
      </w:r>
    </w:p>
    <w:p>
      <w:pPr>
        <w:jc w:val="left"/>
      </w:pPr>
      <w:r>
        <w:rPr>
          <w:rFonts w:eastAsia="宋体"/>
          <w:sz w:val="24"/>
        </w:rPr>
        <w:tab/>
        <w:t>adj. 巨大的，伟大的</w:t>
      </w:r>
    </w:p>
    <w:p>
      <w:pPr>
        <w:jc w:val="left"/>
      </w:pPr>
      <w:r>
        <w:rPr>
          <w:rFonts w:eastAsia="宋体"/>
          <w:sz w:val="20"/>
        </w:rPr>
        <w:tab/>
        <w:t>giant （巨大的）：希腊神话中的巨人族癸干忒斯 天神乌拉诺斯被其子克洛诺斯阉割时，溅出的精血洒落在大地女神盖亚身上，使盖亚诞生了巨人族癸干忒斯（gigantes），他们个个身材巨大，长发长须，大腿之上为人形，以两条蛇尾为足，因此也称为蛇足巨人，相传共有150人。他们还有一种特别的属性，那就是无法被神杀死。</w:t>
        <w:br/>
        <w:t>第三代神王宙斯率领奥林巴斯诸神打败了泰坦诸神以及提丰，并将泰坦诸神禁锢在地狱深渊，这引发了大地女神的不满。在大地女神盖亚的鼓动下，癸干忒斯巨人以岩石和燃烧的栎树为武器，向奥林巴斯诸神发起了进攻，史称“癸干忒斯之战”。在战争中，奥林巴斯诸神得到一个预言，说只能在一个凡人的帮助 下，才能击败巨人族。因此，宙斯通过雅典娜找来了凡间最伟大的英雄赫拉克勒斯。盖亚知道后，就想寻找一种草药，为巨人族增加法力，使其对凡人的攻击也产生 免疫力。然而，宙斯抢先一步把草药采走了。大英雄赫拉克勒斯利用精湛的射术，射杀了众多巨人。在他的帮助下，奥林巴斯诸神终于打败了癸干忒斯巨人。</w:t>
        <w:br/>
        <w:t>癸干忒斯的希腊语原意是“盖亚所生的”。从其名字gigantes中演变出了giant、gigantic等单词。</w:t>
        <w:br/>
        <w:t>giant：['dʒaɪənt]n.巨人adj.巨大的。由gigant去掉g直接产生。</w:t>
        <w:br/>
        <w:t>gigantic：[dʒaɪ'gæntɪk] adj.巨大的。ic是形容词后缀。</w:t>
      </w:r>
    </w:p>
    <w:p>
      <w:pPr>
        <w:jc w:val="left"/>
      </w:pPr>
      <w:r>
        <w:rPr>
          <w:rFonts w:eastAsia="宋体"/>
          <w:sz w:val="20"/>
        </w:rPr>
        <w:tab/>
        <w:t>giant 巨人 来自希腊语gigas, 巨大，词源同gigabyte.</w:t>
      </w:r>
    </w:p>
    <w:p>
      <w:pPr>
        <w:jc w:val="left"/>
      </w:pPr>
      <w:r>
        <w:rPr>
          <w:rFonts w:eastAsia="宋体"/>
          <w:b/>
          <w:sz w:val="32"/>
        </w:rPr>
        <w:t>commode</w:t>
      </w:r>
    </w:p>
    <w:p>
      <w:pPr>
        <w:jc w:val="left"/>
      </w:pPr>
      <w:r>
        <w:rPr>
          <w:rFonts w:eastAsia="宋体"/>
          <w:sz w:val="24"/>
        </w:rPr>
        <w:tab/>
        <w:t>kəˈmoʊd</w:t>
      </w:r>
    </w:p>
    <w:p>
      <w:pPr>
        <w:jc w:val="left"/>
      </w:pPr>
      <w:r>
        <w:rPr>
          <w:rFonts w:eastAsia="宋体"/>
          <w:sz w:val="24"/>
        </w:rPr>
        <w:tab/>
        <w:t>n. 洗脸台；便桶；衣柜</w:t>
      </w:r>
    </w:p>
    <w:p>
      <w:pPr>
        <w:jc w:val="left"/>
      </w:pPr>
      <w:r>
        <w:rPr>
          <w:rFonts w:eastAsia="宋体"/>
          <w:sz w:val="20"/>
        </w:rPr>
        <w:tab/>
        <w:t>commode 五斗橱，座椅式便桶 com-, 强调。-mod, 测量，匹配，词源同mode, measure. 即测量过的，舒适的。后指使人舒服的物品。</w:t>
      </w:r>
    </w:p>
    <w:p>
      <w:pPr>
        <w:jc w:val="left"/>
      </w:pPr>
      <w:r>
        <w:rPr>
          <w:rFonts w:eastAsia="宋体"/>
          <w:b/>
          <w:sz w:val="32"/>
        </w:rPr>
        <w:t>utility</w:t>
      </w:r>
    </w:p>
    <w:p>
      <w:pPr>
        <w:jc w:val="left"/>
      </w:pPr>
      <w:r>
        <w:rPr>
          <w:rFonts w:eastAsia="宋体"/>
          <w:sz w:val="24"/>
        </w:rPr>
        <w:tab/>
        <w:t>juːˈtɪləti</w:t>
      </w:r>
    </w:p>
    <w:p>
      <w:pPr>
        <w:jc w:val="left"/>
      </w:pPr>
      <w:r>
        <w:rPr>
          <w:rFonts w:eastAsia="宋体"/>
          <w:sz w:val="24"/>
        </w:rPr>
        <w:tab/>
        <w:t>n. （煤气、水、电等的）公共服务，公用事业；（供电、供水等的）公用事业单位；应用程序，实用程序；实用，有用；&lt;澳&gt;小卡车，轻型货车；（博弈论，经济学）效用</w:t>
      </w:r>
    </w:p>
    <w:p>
      <w:pPr>
        <w:jc w:val="left"/>
      </w:pPr>
      <w:r>
        <w:rPr>
          <w:rFonts w:eastAsia="宋体"/>
          <w:sz w:val="24"/>
        </w:rPr>
        <w:tab/>
        <w:t>adj. 有用的，多功能的；（体育运动）多面手的；实用的</w:t>
      </w:r>
    </w:p>
    <w:p>
      <w:pPr>
        <w:jc w:val="left"/>
      </w:pPr>
      <w:r>
        <w:rPr>
          <w:rFonts w:eastAsia="宋体"/>
          <w:sz w:val="20"/>
        </w:rPr>
        <w:tab/>
        <w:t>utility 效用，有用；( 词根词缀： -util-用 + -ity名词词尾</w:t>
      </w:r>
    </w:p>
    <w:p>
      <w:pPr>
        <w:jc w:val="left"/>
      </w:pPr>
      <w:r>
        <w:rPr>
          <w:rFonts w:eastAsia="宋体"/>
          <w:sz w:val="20"/>
        </w:rPr>
        <w:tab/>
        <w:t>utility 功用，公用事业 来自拉丁语 uti,使用，利用，用来指功用，公用事业。</w:t>
      </w:r>
    </w:p>
    <w:p>
      <w:pPr>
        <w:jc w:val="left"/>
      </w:pPr>
      <w:r>
        <w:rPr>
          <w:rFonts w:eastAsia="宋体"/>
          <w:b/>
          <w:sz w:val="32"/>
        </w:rPr>
        <w:t>breed</w:t>
      </w:r>
    </w:p>
    <w:p>
      <w:pPr>
        <w:jc w:val="left"/>
      </w:pPr>
      <w:r>
        <w:rPr>
          <w:rFonts w:eastAsia="宋体"/>
          <w:sz w:val="24"/>
        </w:rPr>
        <w:tab/>
        <w:t>briːd</w:t>
      </w:r>
    </w:p>
    <w:p>
      <w:pPr>
        <w:jc w:val="left"/>
      </w:pPr>
      <w:r>
        <w:rPr>
          <w:rFonts w:eastAsia="宋体"/>
          <w:sz w:val="24"/>
        </w:rPr>
        <w:tab/>
        <w:t>v. 交配繁殖；饲养，培育；养育，培养；引起，酿成；（通过核反应）增殖可裂变物质</w:t>
      </w:r>
    </w:p>
    <w:p>
      <w:pPr>
        <w:jc w:val="left"/>
      </w:pPr>
      <w:r>
        <w:rPr>
          <w:rFonts w:eastAsia="宋体"/>
          <w:sz w:val="24"/>
        </w:rPr>
        <w:tab/>
        <w:t>n. 品种；（人的）类型，种类</w:t>
      </w:r>
    </w:p>
    <w:p>
      <w:pPr>
        <w:jc w:val="left"/>
      </w:pPr>
      <w:r>
        <w:rPr>
          <w:rFonts w:eastAsia="宋体"/>
          <w:sz w:val="24"/>
        </w:rPr>
        <w:tab/>
        <w:t xml:space="preserve"> 【名】 （Breed）（美）布里德（人名）</w:t>
      </w:r>
    </w:p>
    <w:p>
      <w:pPr>
        <w:jc w:val="left"/>
      </w:pPr>
      <w:r>
        <w:rPr>
          <w:rFonts w:eastAsia="宋体"/>
          <w:sz w:val="20"/>
        </w:rPr>
        <w:tab/>
        <w:t>breed 繁殖、饲养 发音释义：[briːd] v.繁殖；饲养；养育；产仔n.品种</w:t>
        <w:br/>
        <w:t xml:space="preserve"> 词源解释：breed←古英语bredan（产仔、保暖）←西日耳曼语brodjan（孵化）←brod（胎儿、幼崽）←原始印欧语bhreue（燃烧、发热）</w:t>
        <w:br/>
        <w:t xml:space="preserve"> 同源词：brood（孵、一窝）</w:t>
        <w:br/>
        <w:t xml:space="preserve"> 助记窍门：与brood一起记：brood = br+oo（两个蛋）+d→孵、一窝；breed = br+ee（两个蛋变成两个幼崽）+d→产仔；繁殖</w:t>
      </w:r>
    </w:p>
    <w:p>
      <w:pPr>
        <w:jc w:val="left"/>
      </w:pPr>
      <w:r>
        <w:rPr>
          <w:rFonts w:eastAsia="宋体"/>
          <w:sz w:val="20"/>
        </w:rPr>
        <w:tab/>
        <w:t>breed 繁殖 词源同brew, 蒸，加热。原指小鸡孵化的过程。</w:t>
      </w:r>
    </w:p>
    <w:p>
      <w:pPr>
        <w:jc w:val="left"/>
      </w:pPr>
      <w:r>
        <w:rPr>
          <w:rFonts w:eastAsia="宋体"/>
          <w:sz w:val="20"/>
        </w:rPr>
        <w:tab/>
        <w:t xml:space="preserve">breed 饲养，繁殖；培育，养育；酿成，产生 来源于古印欧语中"烧,加热(bhre)”及其产生的"蒸汽(bhretos)”,英语中braise(炖,煮),breath(呼吸)和brood(一窝)也源于此意。  </w:t>
        <w:br/>
        <w:t xml:space="preserve"> 同源词：braise, brood, breath, breathe词义辨异：kind/sort 一般的种类type 类型breed 指动物的品种</w:t>
      </w:r>
    </w:p>
    <w:p>
      <w:pPr>
        <w:jc w:val="left"/>
      </w:pPr>
      <w:r>
        <w:rPr>
          <w:rFonts w:eastAsia="宋体"/>
          <w:b/>
          <w:sz w:val="32"/>
        </w:rPr>
        <w:t>conserve</w:t>
      </w:r>
    </w:p>
    <w:p>
      <w:pPr>
        <w:jc w:val="left"/>
      </w:pPr>
      <w:r>
        <w:rPr>
          <w:rFonts w:eastAsia="宋体"/>
          <w:sz w:val="24"/>
        </w:rPr>
        <w:tab/>
        <w:t>kənˈsɜːrv</w:t>
      </w:r>
    </w:p>
    <w:p>
      <w:pPr>
        <w:jc w:val="left"/>
      </w:pPr>
      <w:r>
        <w:rPr>
          <w:rFonts w:eastAsia="宋体"/>
          <w:sz w:val="24"/>
        </w:rPr>
        <w:tab/>
        <w:t>v. 保护，保存；节省，节约；使（量，如能量、质量）守恒；将……制成蜜饯</w:t>
      </w:r>
    </w:p>
    <w:p>
      <w:pPr>
        <w:jc w:val="left"/>
      </w:pPr>
      <w:r>
        <w:rPr>
          <w:rFonts w:eastAsia="宋体"/>
          <w:sz w:val="24"/>
        </w:rPr>
        <w:tab/>
        <w:t>n. 蜜饯，果脯</w:t>
      </w:r>
    </w:p>
    <w:p>
      <w:pPr>
        <w:jc w:val="left"/>
      </w:pPr>
      <w:r>
        <w:rPr>
          <w:rFonts w:eastAsia="宋体"/>
          <w:sz w:val="20"/>
        </w:rPr>
        <w:tab/>
        <w:t>conserve 保护 con-, 强调。-serve, 照看，保护，词源同observe, 观察。</w:t>
      </w:r>
    </w:p>
    <w:p>
      <w:pPr>
        <w:jc w:val="left"/>
      </w:pPr>
      <w:r>
        <w:rPr>
          <w:rFonts w:eastAsia="宋体"/>
          <w:sz w:val="20"/>
        </w:rPr>
        <w:tab/>
        <w:t>conserve (森林、动植物等)保护，保存；(水、能源等)节约使用 词根词缀： con-加强意义 + -serv-保持 + -e动词词尾</w:t>
      </w:r>
    </w:p>
    <w:p>
      <w:pPr>
        <w:jc w:val="left"/>
      </w:pPr>
      <w:r>
        <w:rPr>
          <w:rFonts w:eastAsia="宋体"/>
          <w:b/>
          <w:sz w:val="32"/>
        </w:rPr>
        <w:t>arXiv</w:t>
      </w:r>
    </w:p>
    <w:p>
      <w:pPr>
        <w:jc w:val="left"/>
      </w:pPr>
      <w:r>
        <w:rPr>
          <w:rFonts w:eastAsia="宋体"/>
          <w:sz w:val="24"/>
        </w:rPr>
        <w:tab/>
        <w:t>ˈɑːrkaɪv</w:t>
      </w:r>
    </w:p>
    <w:p>
      <w:pPr>
        <w:jc w:val="left"/>
      </w:pPr>
      <w:r>
        <w:rPr>
          <w:rFonts w:eastAsia="宋体"/>
          <w:sz w:val="24"/>
        </w:rPr>
        <w:tab/>
        <w:t>n. 一个收集物理学、数学、计算机科学与生物学的论文预印本的网站</w:t>
      </w:r>
    </w:p>
    <w:p>
      <w:pPr>
        <w:jc w:val="left"/>
      </w:pPr>
      <w:r>
        <w:rPr>
          <w:rFonts w:eastAsia="宋体"/>
          <w:b/>
          <w:sz w:val="32"/>
        </w:rPr>
        <w:t>certify</w:t>
      </w:r>
    </w:p>
    <w:p>
      <w:pPr>
        <w:jc w:val="left"/>
      </w:pPr>
      <w:r>
        <w:rPr>
          <w:rFonts w:eastAsia="宋体"/>
          <w:sz w:val="24"/>
        </w:rPr>
        <w:tab/>
        <w:t>ˈsɜːrtɪfaɪ</w:t>
      </w:r>
    </w:p>
    <w:p>
      <w:pPr>
        <w:jc w:val="left"/>
      </w:pPr>
      <w:r>
        <w:rPr>
          <w:rFonts w:eastAsia="宋体"/>
          <w:sz w:val="24"/>
        </w:rPr>
        <w:tab/>
        <w:t>v. 证明，证实；给……颁发合格证书；证明（某人）患有精神病；保证</w:t>
      </w:r>
    </w:p>
    <w:p>
      <w:pPr>
        <w:jc w:val="left"/>
      </w:pPr>
      <w:r>
        <w:rPr>
          <w:rFonts w:eastAsia="宋体"/>
          <w:sz w:val="20"/>
        </w:rPr>
        <w:tab/>
        <w:t>certify 证明，证实 来自词根cert, 确定，见certain.</w:t>
      </w:r>
    </w:p>
    <w:p>
      <w:pPr>
        <w:jc w:val="left"/>
      </w:pPr>
      <w:r>
        <w:rPr>
          <w:rFonts w:eastAsia="宋体"/>
          <w:sz w:val="20"/>
        </w:rPr>
        <w:tab/>
        <w:t>certify 证明，证实；发证书(或执照)给(某人) 词根词缀： -cert-确信 + -ify动词词尾</w:t>
      </w:r>
    </w:p>
    <w:p>
      <w:pPr>
        <w:jc w:val="left"/>
      </w:pPr>
      <w:r>
        <w:rPr>
          <w:rFonts w:eastAsia="宋体"/>
          <w:b/>
          <w:sz w:val="32"/>
        </w:rPr>
        <w:t>administrate</w:t>
      </w:r>
    </w:p>
    <w:p>
      <w:pPr>
        <w:jc w:val="left"/>
      </w:pPr>
      <w:r>
        <w:rPr>
          <w:rFonts w:eastAsia="宋体"/>
          <w:sz w:val="24"/>
        </w:rPr>
        <w:tab/>
        <w:t>ədˈmɪnɪsˌtreɪt</w:t>
      </w:r>
    </w:p>
    <w:p>
      <w:pPr>
        <w:jc w:val="left"/>
      </w:pPr>
      <w:r>
        <w:rPr>
          <w:rFonts w:eastAsia="宋体"/>
          <w:sz w:val="24"/>
        </w:rPr>
        <w:tab/>
        <w:t>v. 管理，经营</w:t>
      </w:r>
    </w:p>
    <w:p>
      <w:pPr>
        <w:jc w:val="left"/>
      </w:pPr>
      <w:r>
        <w:rPr>
          <w:rFonts w:eastAsia="宋体"/>
          <w:b/>
          <w:sz w:val="32"/>
        </w:rPr>
        <w:t>academy</w:t>
      </w:r>
    </w:p>
    <w:p>
      <w:pPr>
        <w:jc w:val="left"/>
      </w:pPr>
      <w:r>
        <w:rPr>
          <w:rFonts w:eastAsia="宋体"/>
          <w:sz w:val="24"/>
        </w:rPr>
        <w:tab/>
        <w:t>əˈkædəmi</w:t>
      </w:r>
    </w:p>
    <w:p>
      <w:pPr>
        <w:jc w:val="left"/>
      </w:pPr>
      <w:r>
        <w:rPr>
          <w:rFonts w:eastAsia="宋体"/>
          <w:sz w:val="24"/>
        </w:rPr>
        <w:tab/>
        <w:t>n. 专科院校；研究院，学会；（美国的）私立学校；（苏格兰的）中等学校</w:t>
      </w:r>
    </w:p>
    <w:p>
      <w:pPr>
        <w:jc w:val="left"/>
      </w:pPr>
      <w:r>
        <w:rPr>
          <w:rFonts w:eastAsia="宋体"/>
          <w:sz w:val="20"/>
        </w:rPr>
        <w:tab/>
        <w:t>academy （学院）：希腊神话中帮助寻回美女海伦的农夫阿卡德摩斯 在希腊神话传说中有一位绝世美女海伦。她是宙斯和斯巴达王后勒达所生。当她还是一名少女的时候，来自雅典的英雄忒修斯与朋友偶然在神庙中看见海伦跳舞。两人惊为天人，闯进神庙将海伦劫走。两人决定抽签确定海伦的归属，并约好抽中的人要帮没抽中的人再去抢个妻子。结果忒修斯抽中了，于是忒修斯把海伦带回老家，嘱咐母亲好生照顾。然后，两个好朋友再次出发去做采花大盗。这回他们看上了冥王的妻子珀耳塞福涅，可惜行动失败，被冥王关押在冥府中。后来另一个英雄赫拉克勒斯前往冥府营救，但只救出了忒修斯一人。</w:t>
        <w:br/>
        <w:t>海伦的两个哥哥率军四处寻找海伦。他们来到雅典，要求雅典人归还自己的妹妹。但雅典人说不知道是谁劫走了海伦。两兄弟威胁要动用武力。正在这危急时刻，一个名叫阿卡德摩斯（Akademos）的农夫挺身而出，提供了绑架者的身份和藏匿之所。两兄弟很快就夺回了自己的妹妹，而Akademos也因为避免了一场战争而成为雅典的英雄，得到神灵的庇佑，他的橄榄树林年年丰收。这片橄榄树林也因此得名Akademeia，意思是“Akademos的果园”。</w:t>
        <w:br/>
        <w:t>后来，希腊大哲学家柏拉图在这片橄榄树林里创建了学园。人们将他的学园也称为Akademeia。英语单词academy就来源于柏拉图创建的Akademeia学园，原本专指柏拉图所创建的学园，但后来词义进一步扩充，泛指各种学术研究性机构。</w:t>
        <w:br/>
        <w:t>academy：[ə'kædəmɪ] n.学院，研究院，学会，专科院校</w:t>
        <w:br/>
        <w:t>academic：[ækə'demɪk] adj.学术的，学院的，理论的n.学者，大学教师，大学生</w:t>
      </w:r>
    </w:p>
    <w:p>
      <w:pPr>
        <w:jc w:val="left"/>
      </w:pPr>
      <w:r>
        <w:rPr>
          <w:rFonts w:eastAsia="宋体"/>
          <w:sz w:val="20"/>
        </w:rPr>
        <w:tab/>
        <w:t>academy 学院 发音释义：[ə'kædəmɪ] n. 学院；研究院；学会；专科院校</w:t>
        <w:br/>
        <w:t xml:space="preserve"> 词源解释：academy←希腊语Akademeia（Akademos的果园）</w:t>
        <w:br/>
        <w:t xml:space="preserve">  背景知识：希腊神话中，年幼的绝世美女海伦被忒修斯及其好友劫走。忒修斯将其安置在母亲家后，与好友出发去冥界劫持冥后，结果被陷冥府。海伦的两个哥哥率人来到雅典寻找妹妹，向雅典人逼问海伦的下场。弩张剑拔之际，一个名叫阿卡德摩斯（Akademos）的农夫挺身而出，提供了海伦的位置。两兄弟夺回了自己的妹妹，而Akademos也因为避免了一场战争而得到神灵的庇佑，他的橄榄树林年年丰收。这片橄榄树林也因此得名Akademeia，意思是“Akademos的果园”。后来，希腊大哲学家柏拉图在这片橄榄树林里创建了学园。人们将他的学园也称为Akademeia。英语单词academy就来源于此，原本专指柏拉图所创建的学园，后来词义进一步扩充，泛指各种学术研究性机构。</w:t>
        <w:br/>
        <w:t xml:space="preserve"> 同源词：academic（学院的、学术的），academician（学者、院士、学会会员）</w:t>
      </w:r>
    </w:p>
    <w:p>
      <w:pPr>
        <w:jc w:val="left"/>
      </w:pPr>
      <w:r>
        <w:rPr>
          <w:rFonts w:eastAsia="宋体"/>
          <w:sz w:val="20"/>
        </w:rPr>
        <w:tab/>
        <w:t>academy 专科院校 来自雅典城外一树林地名，哲学家柏拉图讲学之所，后代指学术。地名来自雅典英雄Akademos的名字,传说中他帮助海伦兄长解救了古希腊第一美女海伦而获赠此地。</w:t>
      </w:r>
    </w:p>
    <w:p>
      <w:pPr>
        <w:jc w:val="left"/>
      </w:pPr>
      <w:r>
        <w:rPr>
          <w:rFonts w:eastAsia="宋体"/>
          <w:sz w:val="20"/>
        </w:rPr>
        <w:tab/>
        <w:t xml:space="preserve">academy 学院，学会，研究院 </w:t>
        <w:br/>
        <w:t>该词的由来可以一直追溯到古希腊时代。在希腊神话中，斯巴达少女海伦( Helen)乃主神宙斯(Zeus)与斯巴达王之妻所生，她美艳绝伦，使许多希腊英雄为之倾倒。雅典王子提修斯(Theseus)一度将她劫走。她的两位孪生哥哥卡斯托耳( Castor)和波吕丢刻斯（Pollux）四处探寻其下落。后来一位名叫Akademos（亦作Academus）的雅典英雄（一说农夫）给了某种暗示，他们才把海伦要了回来。自此以后，Akademos／Academus所在的雅典城郊小树林(grove)时时有众神守护着，以免遭到报复。相传，约公元前387年希腊著名哲学家柏拉图( Plato，427 - 347BC)就在这片林园里创办了一所学校，广收门徒，讲授哲学。他根据Akademos的名字将学校命名为Akademeia，现一般译作“柏拉图学园”，简称“学园”。柏拉图死后许多年，那里一直是他的门徒进行学术讨论的场所，而且一直到公元529年东罗马帝国皇帝查士丁尼(Justinian．483 - 565)一世下令封闭所有异教徒学校该所学校才被迫停办。英语academy，究其根源，实出自Akademeia 一词，15世纪时只用作专有名词，指“柏拉图学园”。到了16世纪，academy和柏拉图以及希腊神话的联系渐被人们遗忘，开始被用以指“学院”或“高等专科学校。17世纪以后也指“学会”或“研究院”，如the Chinese Academy of Sciences（中国科学院）等。</w:t>
      </w:r>
    </w:p>
    <w:p>
      <w:pPr>
        <w:jc w:val="left"/>
      </w:pPr>
      <w:r>
        <w:rPr>
          <w:rFonts w:eastAsia="宋体"/>
          <w:sz w:val="20"/>
        </w:rPr>
        <w:tab/>
        <w:t>academy 专科院校；军事学院 据说古时候有一个名叫海伦的斯巴达姑娘，被一个传奇式的英雄人物忒修斯（Theseus）劫去，海伦的两位孪生哥哥卡斯托耳（Castor）和波吕丢刻斯（Polydeuces）——Castor和Pollux现在是双子星座的两颗明星——四处寻找他们的妹妹，然而没有找到，最后他们遇到了一位农夫，名叫阿卡得摩斯（Akademos），他提供了劫持人和被劫人的下落。作为对农夫有这样高的警惕性的答谢，诸神永远守护着阿卡得摩斯的园林。这是希腊神话中的一篇有名的故事。</w:t>
        <w:br/>
        <w:t>后来，大哲学家柏拉图就在这座园林里授课，于是这座园林就根据阿卡得摩斯的名字被叫做academeia.柏拉图死后许多年，他的学生和信徒们仍在这时举行学术讨论。当然他却为后提供了academy这个意味着学习场所的词。</w:t>
      </w:r>
    </w:p>
    <w:p>
      <w:pPr>
        <w:jc w:val="left"/>
      </w:pPr>
      <w:r>
        <w:rPr>
          <w:rFonts w:eastAsia="宋体"/>
          <w:sz w:val="20"/>
        </w:rPr>
        <w:tab/>
        <w:t>academy (高等)专科院校，研究院，学会，学术团体，学院 来源于希腊语akademia,是古希腊哲学家柏拉图讲课的地方,位于雅典城外的一片小树林中,被称作“柏拉图学院”</w:t>
      </w:r>
    </w:p>
    <w:p>
      <w:pPr>
        <w:jc w:val="left"/>
      </w:pPr>
      <w:r>
        <w:rPr>
          <w:rFonts w:eastAsia="宋体"/>
          <w:b/>
          <w:sz w:val="32"/>
        </w:rPr>
        <w:t>sponsor</w:t>
      </w:r>
    </w:p>
    <w:p>
      <w:pPr>
        <w:jc w:val="left"/>
      </w:pPr>
      <w:r>
        <w:rPr>
          <w:rFonts w:eastAsia="宋体"/>
          <w:sz w:val="24"/>
        </w:rPr>
        <w:tab/>
        <w:t>ˈspɑːnsər</w:t>
      </w:r>
    </w:p>
    <w:p>
      <w:pPr>
        <w:jc w:val="left"/>
      </w:pPr>
      <w:r>
        <w:rPr>
          <w:rFonts w:eastAsia="宋体"/>
          <w:sz w:val="24"/>
        </w:rPr>
        <w:tab/>
        <w:t>n. 赞助者，赞助商；（培训或教育的）资助者；（慈善活动的）捐款者，捐资机构；法案的倡议者；担保人，保证人；（宗教事宜中的）引领人</w:t>
      </w:r>
    </w:p>
    <w:p>
      <w:pPr>
        <w:jc w:val="left"/>
      </w:pPr>
      <w:r>
        <w:rPr>
          <w:rFonts w:eastAsia="宋体"/>
          <w:sz w:val="24"/>
        </w:rPr>
        <w:tab/>
        <w:t>v. 赞助（活动、节目等）； 为慈善活动捐资，为义赛捐款；倡议，提交（法案等）；主办，促成；纵容；为……担保</w:t>
      </w:r>
    </w:p>
    <w:p>
      <w:pPr>
        <w:jc w:val="left"/>
      </w:pPr>
      <w:r>
        <w:rPr>
          <w:rFonts w:eastAsia="宋体"/>
          <w:sz w:val="20"/>
        </w:rPr>
        <w:tab/>
        <w:t>sponsor 主办，发起 词根词缀： -spons-允诺,约定 + -or名词词尾,人</w:t>
      </w:r>
    </w:p>
    <w:p>
      <w:pPr>
        <w:jc w:val="left"/>
      </w:pPr>
      <w:r>
        <w:rPr>
          <w:rFonts w:eastAsia="宋体"/>
          <w:sz w:val="20"/>
        </w:rPr>
        <w:tab/>
        <w:t>sponsor 赞助者，赞助商，支持者 来自拉丁语 sponsor,洗礼人，来自 sponsus,担保的，承诺的，过去分词格于 spondere,担保， 承诺，来自 PIE*spend,献祭，履行仪式，承诺，词源同 spouse,correspond.引申诸相关词义。</w:t>
      </w:r>
    </w:p>
    <w:p>
      <w:pPr>
        <w:jc w:val="left"/>
      </w:pPr>
      <w:r>
        <w:rPr>
          <w:rFonts w:eastAsia="宋体"/>
          <w:b/>
          <w:sz w:val="32"/>
        </w:rPr>
        <w:t>wick</w:t>
      </w:r>
    </w:p>
    <w:p>
      <w:pPr>
        <w:jc w:val="left"/>
      </w:pPr>
      <w:r>
        <w:rPr>
          <w:rFonts w:eastAsia="宋体"/>
          <w:sz w:val="24"/>
        </w:rPr>
        <w:tab/>
        <w:t>wɪk</w:t>
      </w:r>
    </w:p>
    <w:p>
      <w:pPr>
        <w:jc w:val="left"/>
      </w:pPr>
      <w:r>
        <w:rPr>
          <w:rFonts w:eastAsia="宋体"/>
          <w:sz w:val="24"/>
        </w:rPr>
        <w:tab/>
        <w:t>n. 灯芯，蜡烛心</w:t>
      </w:r>
    </w:p>
    <w:p>
      <w:pPr>
        <w:jc w:val="left"/>
      </w:pPr>
      <w:r>
        <w:rPr>
          <w:rFonts w:eastAsia="宋体"/>
          <w:sz w:val="24"/>
        </w:rPr>
        <w:tab/>
        <w:t>vt. 依靠毛细作用带走</w:t>
      </w:r>
    </w:p>
    <w:p>
      <w:pPr>
        <w:jc w:val="left"/>
      </w:pPr>
      <w:r>
        <w:rPr>
          <w:rFonts w:eastAsia="宋体"/>
          <w:sz w:val="24"/>
        </w:rPr>
        <w:tab/>
        <w:t>n. （Wick）人名；（英）威克；（德、匈、捷、柬）维克</w:t>
      </w:r>
    </w:p>
    <w:p>
      <w:pPr>
        <w:jc w:val="left"/>
      </w:pPr>
      <w:r>
        <w:rPr>
          <w:rFonts w:eastAsia="宋体"/>
          <w:sz w:val="20"/>
        </w:rPr>
        <w:tab/>
        <w:t>wick 烛芯 词源不详，可能来自 PIE*weik,弯，转，编织，词源同 wicker,vicarious.引申词义用线捻成的 烛芯。</w:t>
      </w:r>
    </w:p>
    <w:p>
      <w:pPr>
        <w:jc w:val="left"/>
      </w:pPr>
      <w:r>
        <w:rPr>
          <w:rFonts w:eastAsia="宋体"/>
          <w:b/>
          <w:sz w:val="32"/>
        </w:rPr>
        <w:t>prebend</w:t>
      </w:r>
    </w:p>
    <w:p>
      <w:pPr>
        <w:jc w:val="left"/>
      </w:pPr>
      <w:r>
        <w:rPr>
          <w:rFonts w:eastAsia="宋体"/>
          <w:sz w:val="24"/>
        </w:rPr>
        <w:tab/>
        <w:t>ˈprebənd</w:t>
      </w:r>
    </w:p>
    <w:p>
      <w:pPr>
        <w:jc w:val="left"/>
      </w:pPr>
      <w:r>
        <w:rPr>
          <w:rFonts w:eastAsia="宋体"/>
          <w:sz w:val="24"/>
        </w:rPr>
        <w:tab/>
        <w:t>n. 牧师的俸禄；教会作为牧师薪俸来源之田产（等于 prebendary）</w:t>
      </w:r>
    </w:p>
    <w:p>
      <w:pPr>
        <w:jc w:val="left"/>
      </w:pPr>
      <w:r>
        <w:rPr>
          <w:rFonts w:eastAsia="宋体"/>
          <w:b/>
          <w:sz w:val="32"/>
        </w:rPr>
        <w:t>pieces</w:t>
      </w:r>
    </w:p>
    <w:p>
      <w:pPr>
        <w:jc w:val="left"/>
      </w:pPr>
      <w:r>
        <w:rPr>
          <w:rFonts w:eastAsia="宋体"/>
          <w:sz w:val="24"/>
        </w:rPr>
        <w:tab/>
        <w:t>ˈpiːsɪz</w:t>
      </w:r>
    </w:p>
    <w:p>
      <w:pPr>
        <w:jc w:val="left"/>
      </w:pPr>
      <w:r>
        <w:rPr>
          <w:rFonts w:eastAsia="宋体"/>
          <w:sz w:val="24"/>
        </w:rPr>
        <w:tab/>
        <w:t>n. （从某物上拆下、撕下或切下的）块，片，段；部件；表示某种事物的个体（与不可数名词搭配）；文章；作品 （piece 的复数形式）</w:t>
      </w:r>
    </w:p>
    <w:p>
      <w:pPr>
        <w:jc w:val="left"/>
      </w:pPr>
      <w:r>
        <w:rPr>
          <w:rFonts w:eastAsia="宋体"/>
          <w:b/>
          <w:sz w:val="32"/>
        </w:rPr>
        <w:t>leave</w:t>
      </w:r>
    </w:p>
    <w:p>
      <w:pPr>
        <w:jc w:val="left"/>
      </w:pPr>
      <w:r>
        <w:rPr>
          <w:rFonts w:eastAsia="宋体"/>
          <w:sz w:val="24"/>
        </w:rPr>
        <w:tab/>
        <w:t>liːv</w:t>
      </w:r>
    </w:p>
    <w:p>
      <w:pPr>
        <w:jc w:val="left"/>
      </w:pPr>
      <w:r>
        <w:rPr>
          <w:rFonts w:eastAsia="宋体"/>
          <w:sz w:val="24"/>
        </w:rPr>
        <w:tab/>
        <w:t>v. 离开（某人或某处）；离开居住地点（或群体、工作单位等）；与……脱离关系， 离开（某人）；不立刻做，不马上处理；使保留，让……处于（某种状态、某地等）；给……留下（不愉快的东西）；留下（信息或答复）；遗留，遗忘；剩下（食物或饮料）；遗下（家人）；（去世时）遗赠，遗留；把……留交，交托；递送，递交；留（空隙或空白）；留给（指有限的机会）；不再谈论；（数学）剩余，余下</w:t>
      </w:r>
    </w:p>
    <w:p>
      <w:pPr>
        <w:jc w:val="left"/>
      </w:pPr>
      <w:r>
        <w:rPr>
          <w:rFonts w:eastAsia="宋体"/>
          <w:sz w:val="24"/>
        </w:rPr>
        <w:tab/>
        <w:t>n. 假期，休假；准许，许可；（斯努克、槌球等）收盘球势，（球被击后）停留的位置</w:t>
      </w:r>
    </w:p>
    <w:p>
      <w:pPr>
        <w:jc w:val="left"/>
      </w:pPr>
      <w:r>
        <w:rPr>
          <w:rFonts w:eastAsia="宋体"/>
          <w:sz w:val="20"/>
        </w:rPr>
        <w:tab/>
        <w:t>leave 许可，准假，辞别 来自PIE*leubh,关心，爱，许可，词源同love,believe.引申词义许可，批准，准假。</w:t>
      </w:r>
    </w:p>
    <w:p>
      <w:pPr>
        <w:jc w:val="left"/>
      </w:pPr>
      <w:r>
        <w:rPr>
          <w:rFonts w:eastAsia="宋体"/>
          <w:sz w:val="20"/>
        </w:rPr>
        <w:tab/>
        <w:t>leave 丢下，遗赠，离开 来自PIE*leip,粘附，停留，油脂，词源同lipid,live,relinquish.其原义为留下，留在后面，保持，后来词义戏剧性的指离开，可能是受leave(请假，辞别)的影响。</w:t>
      </w:r>
    </w:p>
    <w:p>
      <w:pPr>
        <w:jc w:val="left"/>
      </w:pPr>
      <w:r>
        <w:rPr>
          <w:rFonts w:eastAsia="宋体"/>
          <w:sz w:val="20"/>
        </w:rPr>
        <w:tab/>
        <w:t xml:space="preserve">leave 许可，同意，请假，休假 作为名词和动词的词源是不同的。作名词时来源于史前日耳曼语lauba(来自根义"高兴,批准",英语believe和love也来自此根义),其根义"高兴,批准"先演变为"善待,信任",再演变到现代的"许可,休假"。作动词时来源于古印欧语"黏的东西,黏性"的语义,例如梵语lipta-(黏的)和希腊语lipos(油脂),是英语lipid(脂类)的词源;"黏的东西"会使事物"呆在一个地方不动,保持",因此在史前日耳曼语出现了laibjan(保持,残留),进入英语后,"保持,残留"的语义逐步演变为"保持,残留的原因",其相反的意义"离开"出现于13世纪,来自于"残留是人离开后留下的"的语义,而不是来自于"残留"的语义本身。同源词还有德语bleiben(仍然保持"保持,残留"的语义)以及英语eclipse(日食,月食),eleven(十一)和twelve(十二)。  </w:t>
        <w:br/>
        <w:t xml:space="preserve"> 同源词：believe, loveeclipse, eleven, lipid, twelve词组/短语：leave behind (vt.) 留下,丢弃</w:t>
      </w:r>
    </w:p>
    <w:p>
      <w:pPr>
        <w:jc w:val="left"/>
      </w:pPr>
      <w:r>
        <w:rPr>
          <w:rFonts w:eastAsia="宋体"/>
          <w:b/>
          <w:sz w:val="32"/>
        </w:rPr>
        <w:t>fund</w:t>
      </w:r>
    </w:p>
    <w:p>
      <w:pPr>
        <w:jc w:val="left"/>
      </w:pPr>
      <w:r>
        <w:rPr>
          <w:rFonts w:eastAsia="宋体"/>
          <w:sz w:val="24"/>
        </w:rPr>
        <w:tab/>
        <w:t>fʌnd</w:t>
      </w:r>
    </w:p>
    <w:p>
      <w:pPr>
        <w:jc w:val="left"/>
      </w:pPr>
      <w:r>
        <w:rPr>
          <w:rFonts w:eastAsia="宋体"/>
          <w:sz w:val="24"/>
        </w:rPr>
        <w:tab/>
        <w:t>n. 基金，专款；资金，钱款；基金会；储备量</w:t>
      </w:r>
    </w:p>
    <w:p>
      <w:pPr>
        <w:jc w:val="left"/>
      </w:pPr>
      <w:r>
        <w:rPr>
          <w:rFonts w:eastAsia="宋体"/>
          <w:sz w:val="24"/>
        </w:rPr>
        <w:tab/>
        <w:t>v. 资助，为……提供资金</w:t>
      </w:r>
    </w:p>
    <w:p>
      <w:pPr>
        <w:jc w:val="left"/>
      </w:pPr>
      <w:r>
        <w:rPr>
          <w:rFonts w:eastAsia="宋体"/>
          <w:sz w:val="24"/>
        </w:rPr>
        <w:tab/>
        <w:t xml:space="preserve"> 【名】 （Fund)）（德）丰德（人名）</w:t>
      </w:r>
    </w:p>
    <w:p>
      <w:pPr>
        <w:jc w:val="left"/>
      </w:pPr>
      <w:r>
        <w:rPr>
          <w:rFonts w:eastAsia="宋体"/>
          <w:sz w:val="20"/>
        </w:rPr>
        <w:tab/>
        <w:t>fund  来自法语fond, 来自拉丁语fundus</w:t>
      </w:r>
    </w:p>
    <w:p>
      <w:pPr>
        <w:jc w:val="left"/>
      </w:pPr>
      <w:r>
        <w:rPr>
          <w:rFonts w:eastAsia="宋体"/>
          <w:sz w:val="20"/>
        </w:rPr>
        <w:tab/>
        <w:t>fund 资金 来自PIE*bhudh, 底部，基础，词源同bottom, founder. 用做经济学名词资金。比较finance.</w:t>
      </w:r>
    </w:p>
    <w:p>
      <w:pPr>
        <w:jc w:val="left"/>
      </w:pPr>
      <w:r>
        <w:rPr>
          <w:rFonts w:eastAsia="宋体"/>
          <w:sz w:val="20"/>
        </w:rPr>
        <w:tab/>
        <w:t>fund 基金，专款；(常pl.)存款，资金；(sing.)储备，蕴藏 与-fund-(基础)同源 → 基础的 →首要的储备 → 钱</w:t>
      </w:r>
    </w:p>
    <w:p>
      <w:pPr>
        <w:jc w:val="left"/>
      </w:pPr>
      <w:r>
        <w:rPr>
          <w:rFonts w:eastAsia="宋体"/>
          <w:sz w:val="20"/>
        </w:rPr>
        <w:tab/>
        <w:t>fund 基金 基金的设立，可以为某项事业奠定坚实的基础；它和“基础”有关，所以不难理解foundation（基础）与它同源：found（建立；建设的第一步即“打地基”）。fund的本义为“底部”，和bottom（底部）同源，体会f、b音变和d、t音变，再如brother（兄弟）—frater（兄弟）。</w:t>
      </w:r>
    </w:p>
    <w:p>
      <w:pPr>
        <w:jc w:val="left"/>
      </w:pPr>
      <w:r>
        <w:rPr>
          <w:rFonts w:eastAsia="宋体"/>
          <w:b/>
          <w:sz w:val="32"/>
        </w:rPr>
        <w:t>override</w:t>
      </w:r>
    </w:p>
    <w:p>
      <w:pPr>
        <w:jc w:val="left"/>
      </w:pPr>
      <w:r>
        <w:rPr>
          <w:rFonts w:eastAsia="宋体"/>
          <w:sz w:val="24"/>
        </w:rPr>
        <w:tab/>
        <w:t>ˌoʊvərˈraɪd</w:t>
      </w:r>
    </w:p>
    <w:p>
      <w:pPr>
        <w:jc w:val="left"/>
      </w:pPr>
      <w:r>
        <w:rPr>
          <w:rFonts w:eastAsia="宋体"/>
          <w:sz w:val="24"/>
        </w:rPr>
        <w:tab/>
        <w:t>v. （以权力）否决，推翻；凌驾于，比……更重要；对（自动机器）改用手控，超驰控制；（尤指为改变运作方式而）操控，制服；伸展在……上面，重叠；从……上走过，从……上面驶过；（乘公共交通工具）超程乘车（实际距离超出车票允许的距离）</w:t>
      </w:r>
    </w:p>
    <w:p>
      <w:pPr>
        <w:jc w:val="left"/>
      </w:pPr>
      <w:r>
        <w:rPr>
          <w:rFonts w:eastAsia="宋体"/>
          <w:sz w:val="24"/>
        </w:rPr>
        <w:tab/>
        <w:t>n. （尤指从自动改为手动的）超控装置；（预算、薪金、费用等的）超量，增加；&lt;美&gt;（对决定等的）否决，撤销</w:t>
      </w:r>
    </w:p>
    <w:p>
      <w:pPr>
        <w:jc w:val="left"/>
      </w:pPr>
      <w:r>
        <w:rPr>
          <w:rFonts w:eastAsia="宋体"/>
          <w:sz w:val="20"/>
        </w:rPr>
        <w:tab/>
        <w:t>override  来自中世纪英语overriden, 等价于over- + ride. 同源于荷兰语overrijden, 德语überreiten, 丹麦语override.</w:t>
      </w:r>
    </w:p>
    <w:p>
      <w:pPr>
        <w:jc w:val="left"/>
      </w:pPr>
      <w:r>
        <w:rPr>
          <w:rFonts w:eastAsia="宋体"/>
          <w:sz w:val="20"/>
        </w:rPr>
        <w:tab/>
        <w:t>override 凌驾，否决，推翻 over-,在上，超过，ride,骑。即骑在上面的，凌驾于之上的。后用于指否决，推翻。</w:t>
      </w:r>
    </w:p>
    <w:p>
      <w:pPr>
        <w:jc w:val="left"/>
      </w:pPr>
      <w:r>
        <w:rPr>
          <w:rFonts w:eastAsia="宋体"/>
          <w:b/>
          <w:sz w:val="32"/>
        </w:rPr>
        <w:t>grant</w:t>
      </w:r>
    </w:p>
    <w:p>
      <w:pPr>
        <w:jc w:val="left"/>
      </w:pPr>
      <w:r>
        <w:rPr>
          <w:rFonts w:eastAsia="宋体"/>
          <w:sz w:val="24"/>
        </w:rPr>
        <w:tab/>
        <w:t>ɡrænt</w:t>
      </w:r>
    </w:p>
    <w:p>
      <w:pPr>
        <w:jc w:val="left"/>
      </w:pPr>
      <w:r>
        <w:rPr>
          <w:rFonts w:eastAsia="宋体"/>
          <w:sz w:val="24"/>
        </w:rPr>
        <w:tab/>
        <w:t>v. 授予，给予；承认</w:t>
      </w:r>
    </w:p>
    <w:p>
      <w:pPr>
        <w:jc w:val="left"/>
      </w:pPr>
      <w:r>
        <w:rPr>
          <w:rFonts w:eastAsia="宋体"/>
          <w:sz w:val="24"/>
        </w:rPr>
        <w:tab/>
        <w:t>n. 补助金，拨款；（政府给予的）土地；&lt;正式&gt;给予，授予；合法转让</w:t>
      </w:r>
    </w:p>
    <w:p>
      <w:pPr>
        <w:jc w:val="left"/>
      </w:pPr>
      <w:r>
        <w:rPr>
          <w:rFonts w:eastAsia="宋体"/>
          <w:sz w:val="24"/>
        </w:rPr>
        <w:tab/>
        <w:t xml:space="preserve"> 【名】 （Grant）（美）格朗（人名）</w:t>
      </w:r>
    </w:p>
    <w:p>
      <w:pPr>
        <w:jc w:val="left"/>
      </w:pPr>
      <w:r>
        <w:rPr>
          <w:rFonts w:eastAsia="宋体"/>
          <w:sz w:val="20"/>
        </w:rPr>
        <w:tab/>
        <w:t>grant 准许，同意 来自拉丁文credentem, 相信，信任，词源同heart, credit, credible.</w:t>
      </w:r>
    </w:p>
    <w:p>
      <w:pPr>
        <w:jc w:val="left"/>
      </w:pPr>
      <w:r>
        <w:rPr>
          <w:rFonts w:eastAsia="宋体"/>
          <w:sz w:val="20"/>
        </w:rPr>
        <w:tab/>
        <w:t>grant 授予，准予 来自拉丁语credens（相信），从这个词源中能发现其最初词根是cred“相信”。单词grant和词根cred含音变关系：g/c清浊辅音音变，a/e元音音变，t/d清浊辅音音变，grant里的n是鼻音化现象，可体会其整体音似。所以词源上，授予这一行为中包含了对对方的信任。</w:t>
      </w:r>
    </w:p>
    <w:p>
      <w:pPr>
        <w:jc w:val="left"/>
      </w:pPr>
      <w:r>
        <w:rPr>
          <w:rFonts w:eastAsia="宋体"/>
          <w:b/>
          <w:sz w:val="32"/>
        </w:rPr>
        <w:t>conspire</w:t>
      </w:r>
    </w:p>
    <w:p>
      <w:pPr>
        <w:jc w:val="left"/>
      </w:pPr>
      <w:r>
        <w:rPr>
          <w:rFonts w:eastAsia="宋体"/>
          <w:sz w:val="24"/>
        </w:rPr>
        <w:tab/>
        <w:t>kənˈspaɪər</w:t>
      </w:r>
    </w:p>
    <w:p>
      <w:pPr>
        <w:jc w:val="left"/>
      </w:pPr>
      <w:r>
        <w:rPr>
          <w:rFonts w:eastAsia="宋体"/>
          <w:sz w:val="24"/>
        </w:rPr>
        <w:tab/>
        <w:t>v. 密谋，共谋；共同导致</w:t>
      </w:r>
    </w:p>
    <w:p>
      <w:pPr>
        <w:jc w:val="left"/>
      </w:pPr>
      <w:r>
        <w:rPr>
          <w:rFonts w:eastAsia="宋体"/>
          <w:sz w:val="20"/>
        </w:rPr>
        <w:tab/>
        <w:t>conspire 密谋 con-, 强调。-spir, 呼吸，词源同spirit, respire.</w:t>
      </w:r>
    </w:p>
    <w:p>
      <w:pPr>
        <w:jc w:val="left"/>
      </w:pPr>
      <w:r>
        <w:rPr>
          <w:rFonts w:eastAsia="宋体"/>
          <w:sz w:val="20"/>
        </w:rPr>
        <w:tab/>
        <w:t>conspire 共谋，协力 词根词缀： con-共同 + -spir-呼吸 + -e → 同呼吸,共命运</w:t>
      </w:r>
    </w:p>
    <w:p>
      <w:pPr>
        <w:jc w:val="left"/>
      </w:pPr>
      <w:r>
        <w:rPr>
          <w:rFonts w:eastAsia="宋体"/>
          <w:b/>
          <w:sz w:val="32"/>
        </w:rPr>
        <w:t>chip</w:t>
      </w:r>
    </w:p>
    <w:p>
      <w:pPr>
        <w:jc w:val="left"/>
      </w:pPr>
      <w:r>
        <w:rPr>
          <w:rFonts w:eastAsia="宋体"/>
          <w:sz w:val="24"/>
        </w:rPr>
        <w:tab/>
        <w:t>tʃɪp</w:t>
      </w:r>
    </w:p>
    <w:p>
      <w:pPr>
        <w:jc w:val="left"/>
      </w:pPr>
      <w:r>
        <w:rPr>
          <w:rFonts w:eastAsia="宋体"/>
          <w:sz w:val="24"/>
        </w:rPr>
        <w:tab/>
        <w:t>n. 炸薯条，炸薯片；芯片；碎块，碎屑；缺口，豁口；筹码；撮球，切球；木条</w:t>
      </w:r>
    </w:p>
    <w:p>
      <w:pPr>
        <w:jc w:val="left"/>
      </w:pPr>
      <w:r>
        <w:rPr>
          <w:rFonts w:eastAsia="宋体"/>
          <w:sz w:val="24"/>
        </w:rPr>
        <w:tab/>
        <w:t>v. 打破，弄缺；（尤指用工具）削下，凿下；切成细条；撮球，挑球</w:t>
      </w:r>
    </w:p>
    <w:p>
      <w:pPr>
        <w:jc w:val="left"/>
      </w:pPr>
      <w:r>
        <w:rPr>
          <w:rFonts w:eastAsia="宋体"/>
          <w:sz w:val="20"/>
        </w:rPr>
        <w:tab/>
        <w:t>chip 碎片，土豆条 可能来自chop,剁。</w:t>
      </w:r>
    </w:p>
    <w:p>
      <w:pPr>
        <w:jc w:val="left"/>
      </w:pPr>
      <w:r>
        <w:rPr>
          <w:rFonts w:eastAsia="宋体"/>
          <w:sz w:val="20"/>
        </w:rPr>
        <w:tab/>
        <w:t>chip 切屑，碎片；(土豆等的)薄片；集成电路块 来源于古英语-cippian(砍)。</w:t>
      </w:r>
    </w:p>
    <w:p>
      <w:pPr>
        <w:jc w:val="left"/>
      </w:pPr>
      <w:r>
        <w:rPr>
          <w:rFonts w:eastAsia="宋体"/>
          <w:b/>
          <w:sz w:val="32"/>
        </w:rPr>
        <w:t>neglect</w:t>
      </w:r>
    </w:p>
    <w:p>
      <w:pPr>
        <w:jc w:val="left"/>
      </w:pPr>
      <w:r>
        <w:rPr>
          <w:rFonts w:eastAsia="宋体"/>
          <w:sz w:val="24"/>
        </w:rPr>
        <w:tab/>
        <w:t>nɪˈɡlekt</w:t>
      </w:r>
    </w:p>
    <w:p>
      <w:pPr>
        <w:jc w:val="left"/>
      </w:pPr>
      <w:r>
        <w:rPr>
          <w:rFonts w:eastAsia="宋体"/>
          <w:sz w:val="24"/>
        </w:rPr>
        <w:tab/>
        <w:t>v. 疏于照顾，未予看管；不予重视，忽视；漏做</w:t>
      </w:r>
    </w:p>
    <w:p>
      <w:pPr>
        <w:jc w:val="left"/>
      </w:pPr>
      <w:r>
        <w:rPr>
          <w:rFonts w:eastAsia="宋体"/>
          <w:sz w:val="24"/>
        </w:rPr>
        <w:tab/>
        <w:t>n. 忽略，忽视，未被重视</w:t>
      </w:r>
    </w:p>
    <w:p>
      <w:pPr>
        <w:jc w:val="left"/>
      </w:pPr>
      <w:r>
        <w:rPr>
          <w:rFonts w:eastAsia="宋体"/>
          <w:sz w:val="20"/>
        </w:rPr>
        <w:tab/>
        <w:t>neglect 忽视 neg-,否定，没有，-lect,选择，词源同collect,elect.即没有选出来，忽视。</w:t>
      </w:r>
    </w:p>
    <w:p>
      <w:pPr>
        <w:jc w:val="left"/>
      </w:pPr>
      <w:r>
        <w:rPr>
          <w:rFonts w:eastAsia="宋体"/>
          <w:sz w:val="20"/>
        </w:rPr>
        <w:tab/>
        <w:t>neglect 忽略，忽视；疏忽，玩忽 词根词缀： -neg-否认 + -lect-采集</w:t>
      </w:r>
    </w:p>
    <w:p>
      <w:pPr>
        <w:jc w:val="left"/>
      </w:pPr>
      <w:r>
        <w:rPr>
          <w:rFonts w:eastAsia="宋体"/>
          <w:b/>
          <w:sz w:val="32"/>
        </w:rPr>
        <w:t>endur</w:t>
      </w:r>
    </w:p>
    <w:p>
      <w:pPr>
        <w:jc w:val="left"/>
      </w:pPr>
      <w:r>
        <w:rPr>
          <w:rFonts w:eastAsia="宋体"/>
          <w:sz w:val="24"/>
        </w:rPr>
        <w:tab/>
      </w:r>
    </w:p>
    <w:p>
      <w:pPr>
        <w:jc w:val="left"/>
      </w:pPr>
      <w:r>
        <w:rPr>
          <w:rFonts w:eastAsia="宋体"/>
          <w:sz w:val="24"/>
        </w:rPr>
        <w:tab/>
        <w:t>abbr. 持续时间（endurance）</w:t>
      </w:r>
    </w:p>
    <w:p>
      <w:pPr>
        <w:jc w:val="left"/>
      </w:pPr>
      <w:r>
        <w:rPr>
          <w:rFonts w:eastAsia="宋体"/>
          <w:sz w:val="24"/>
        </w:rPr>
        <w:tab/>
        <w:t>abbr. 续航时间（endurance）</w:t>
      </w:r>
    </w:p>
    <w:p>
      <w:pPr>
        <w:jc w:val="left"/>
      </w:pPr>
      <w:r>
        <w:rPr>
          <w:rFonts w:eastAsia="宋体"/>
          <w:b/>
          <w:sz w:val="32"/>
        </w:rPr>
        <w:t>remarkable</w:t>
      </w:r>
    </w:p>
    <w:p>
      <w:pPr>
        <w:jc w:val="left"/>
      </w:pPr>
      <w:r>
        <w:rPr>
          <w:rFonts w:eastAsia="宋体"/>
          <w:sz w:val="24"/>
        </w:rPr>
        <w:tab/>
        <w:t>rɪˈmɑːrkəb(ə)l</w:t>
      </w:r>
    </w:p>
    <w:p>
      <w:pPr>
        <w:jc w:val="left"/>
      </w:pPr>
      <w:r>
        <w:rPr>
          <w:rFonts w:eastAsia="宋体"/>
          <w:sz w:val="24"/>
        </w:rPr>
        <w:tab/>
        <w:t>adj. 引人注目的，非凡的</w:t>
      </w:r>
    </w:p>
    <w:p>
      <w:pPr>
        <w:jc w:val="left"/>
      </w:pPr>
      <w:r>
        <w:rPr>
          <w:rFonts w:eastAsia="宋体"/>
          <w:sz w:val="20"/>
        </w:rPr>
        <w:tab/>
        <w:t>remarkable 值得注意的；显著的；非凡的，异常的 词根词缀： re-再 + mark记号 + -able形容词词尾</w:t>
      </w:r>
    </w:p>
    <w:p>
      <w:pPr>
        <w:jc w:val="left"/>
      </w:pPr>
      <w:r>
        <w:rPr>
          <w:rFonts w:eastAsia="宋体"/>
          <w:sz w:val="20"/>
        </w:rPr>
        <w:tab/>
        <w:t>remarkable 显著的，非凡的 来自 remark,评论，谈论。比喻用法。</w:t>
      </w:r>
    </w:p>
    <w:p>
      <w:pPr>
        <w:jc w:val="left"/>
      </w:pPr>
      <w:r>
        <w:rPr>
          <w:rFonts w:eastAsia="宋体"/>
          <w:b/>
          <w:sz w:val="32"/>
        </w:rPr>
        <w:t>astronomy</w:t>
      </w:r>
    </w:p>
    <w:p>
      <w:pPr>
        <w:jc w:val="left"/>
      </w:pPr>
      <w:r>
        <w:rPr>
          <w:rFonts w:eastAsia="宋体"/>
          <w:sz w:val="24"/>
        </w:rPr>
        <w:tab/>
        <w:t>əˈstrɑːnəmi</w:t>
      </w:r>
    </w:p>
    <w:p>
      <w:pPr>
        <w:jc w:val="left"/>
      </w:pPr>
      <w:r>
        <w:rPr>
          <w:rFonts w:eastAsia="宋体"/>
          <w:sz w:val="24"/>
        </w:rPr>
        <w:tab/>
        <w:t>n. 天文学</w:t>
      </w:r>
    </w:p>
    <w:p>
      <w:pPr>
        <w:jc w:val="left"/>
      </w:pPr>
      <w:r>
        <w:rPr>
          <w:rFonts w:eastAsia="宋体"/>
          <w:sz w:val="20"/>
        </w:rPr>
        <w:tab/>
        <w:t>astronomy 天文学 词根astro, 星。词根nomy, 学说，学科。</w:t>
      </w:r>
    </w:p>
    <w:p>
      <w:pPr>
        <w:jc w:val="left"/>
      </w:pPr>
      <w:r>
        <w:rPr>
          <w:rFonts w:eastAsia="宋体"/>
          <w:sz w:val="20"/>
        </w:rPr>
        <w:tab/>
        <w:t>astronomy 天文学 astronomy从希腊语来的，字面含义是“研究星球分布的科学”，astron即“star”；nemo，“arrange”，天文学，即是研究日月星辰等天体在宇宙间的分布，运行规律，天体宇宙的结构、性质和发展的科学。</w:t>
      </w:r>
    </w:p>
    <w:p>
      <w:pPr>
        <w:jc w:val="left"/>
      </w:pPr>
      <w:r>
        <w:rPr>
          <w:rFonts w:eastAsia="宋体"/>
          <w:sz w:val="20"/>
        </w:rPr>
        <w:tab/>
        <w:t xml:space="preserve">astronomy 天文学 来源于希腊语中由astron(星)和基本动词nemein(安排,分配)组成的复合动词astronomein(观察星星)的派生词astronomia,经由拉丁语和古法语进入英语为astronomy。  </w:t>
        <w:br/>
        <w:t xml:space="preserve"> 词根词缀： -astr-星 + -o-中缀 + -nom-学科 + -y名词词尾</w:t>
      </w:r>
    </w:p>
    <w:p>
      <w:pPr>
        <w:jc w:val="left"/>
      </w:pPr>
      <w:r>
        <w:rPr>
          <w:rFonts w:eastAsia="宋体"/>
          <w:b/>
          <w:sz w:val="32"/>
        </w:rPr>
        <w:t>compel</w:t>
      </w:r>
    </w:p>
    <w:p>
      <w:pPr>
        <w:jc w:val="left"/>
      </w:pPr>
      <w:r>
        <w:rPr>
          <w:rFonts w:eastAsia="宋体"/>
          <w:sz w:val="24"/>
        </w:rPr>
        <w:tab/>
        <w:t>kəmˈpel</w:t>
      </w:r>
    </w:p>
    <w:p>
      <w:pPr>
        <w:jc w:val="left"/>
      </w:pPr>
      <w:r>
        <w:rPr>
          <w:rFonts w:eastAsia="宋体"/>
          <w:sz w:val="24"/>
        </w:rPr>
        <w:tab/>
        <w:t>v. 强迫，迫使；使发生，促使；&lt;文&gt;驱赶</w:t>
      </w:r>
    </w:p>
    <w:p>
      <w:pPr>
        <w:jc w:val="left"/>
      </w:pPr>
      <w:r>
        <w:rPr>
          <w:rFonts w:eastAsia="宋体"/>
          <w:sz w:val="24"/>
        </w:rPr>
        <w:tab/>
        <w:t xml:space="preserve"> 【名】 （Compel）（法）孔佩尔（人名）</w:t>
      </w:r>
    </w:p>
    <w:p>
      <w:pPr>
        <w:jc w:val="left"/>
      </w:pPr>
      <w:r>
        <w:rPr>
          <w:rFonts w:eastAsia="宋体"/>
          <w:sz w:val="20"/>
        </w:rPr>
        <w:tab/>
        <w:t>compel 强迫 com-, 强调。-pel, 驱使，词源同appeal, pulse.</w:t>
      </w:r>
    </w:p>
    <w:p>
      <w:pPr>
        <w:jc w:val="left"/>
      </w:pPr>
      <w:r>
        <w:rPr>
          <w:rFonts w:eastAsia="宋体"/>
          <w:sz w:val="20"/>
        </w:rPr>
        <w:tab/>
        <w:t>compel 强迫，迫使 词根词缀： com-加强意义 + -pel-推动</w:t>
      </w:r>
    </w:p>
    <w:p>
      <w:pPr>
        <w:jc w:val="left"/>
      </w:pPr>
      <w:r>
        <w:rPr>
          <w:rFonts w:eastAsia="宋体"/>
          <w:b/>
          <w:sz w:val="32"/>
        </w:rPr>
        <w:t>trace</w:t>
      </w:r>
    </w:p>
    <w:p>
      <w:pPr>
        <w:jc w:val="left"/>
      </w:pPr>
      <w:r>
        <w:rPr>
          <w:rFonts w:eastAsia="宋体"/>
          <w:sz w:val="24"/>
        </w:rPr>
        <w:tab/>
        <w:t>treɪs</w:t>
      </w:r>
    </w:p>
    <w:p>
      <w:pPr>
        <w:jc w:val="left"/>
      </w:pPr>
      <w:r>
        <w:rPr>
          <w:rFonts w:eastAsia="宋体"/>
          <w:sz w:val="24"/>
        </w:rPr>
        <w:tab/>
        <w:t>v. 查出，发现，追踪；追溯，追究；描绘（事物的过程或发展），记述；（尤指用手指、脚趾）画（图，线）；勾画……的轮廓，勾勒；（用透明纸覆盖在地图、绘画等上）复制，描摹；（手指、嘴唇等）沿着……移动</w:t>
      </w:r>
    </w:p>
    <w:p>
      <w:pPr>
        <w:jc w:val="left"/>
      </w:pPr>
      <w:r>
        <w:rPr>
          <w:rFonts w:eastAsia="宋体"/>
          <w:sz w:val="24"/>
        </w:rPr>
        <w:tab/>
        <w:t>n. 痕迹，遗迹，踪迹；微量，少许；描记图，扫描线；挽绳，缰绳；跟踪，追查；（大脑上的学习或记忆）痕迹，印迹；&lt;西印度，美&gt;小径，小道；交线，迹线；（数）迹</w:t>
      </w:r>
    </w:p>
    <w:p>
      <w:pPr>
        <w:jc w:val="left"/>
      </w:pPr>
      <w:r>
        <w:rPr>
          <w:rFonts w:eastAsia="宋体"/>
          <w:sz w:val="24"/>
        </w:rPr>
        <w:tab/>
        <w:t xml:space="preserve"> 【名】 （Trace）（美）塔斯（人名）</w:t>
      </w:r>
    </w:p>
    <w:p>
      <w:pPr>
        <w:jc w:val="left"/>
      </w:pPr>
      <w:r>
        <w:rPr>
          <w:rFonts w:eastAsia="宋体"/>
          <w:sz w:val="20"/>
        </w:rPr>
        <w:tab/>
        <w:t>trace 痕迹，踪迹；极少量，微量 -tract-拉,引 → trace</w:t>
      </w:r>
    </w:p>
    <w:p>
      <w:pPr>
        <w:jc w:val="left"/>
      </w:pPr>
      <w:r>
        <w:rPr>
          <w:rFonts w:eastAsia="宋体"/>
          <w:sz w:val="20"/>
        </w:rPr>
        <w:tab/>
        <w:t>trace 追踪，追溯，描绘，勾勒，痕迹，微量 来自古法语 tracier,寻找，追踪，来自通俗拉丁语*tractire,描绘，勾勒，来自拉丁语 trahere, 拉，拉出，来自 PIE*dhragh,拉，拉出，移动，词源同 draw,tract.引申诸相关词义。</w:t>
      </w:r>
    </w:p>
    <w:p>
      <w:pPr>
        <w:jc w:val="left"/>
      </w:pPr>
      <w:r>
        <w:rPr>
          <w:rFonts w:eastAsia="宋体"/>
          <w:b/>
          <w:sz w:val="32"/>
        </w:rPr>
        <w:t>hit it off</w:t>
      </w:r>
    </w:p>
    <w:p>
      <w:pPr>
        <w:jc w:val="left"/>
      </w:pPr>
      <w:r>
        <w:rPr>
          <w:rFonts w:eastAsia="宋体"/>
          <w:sz w:val="24"/>
        </w:rPr>
        <w:tab/>
      </w:r>
    </w:p>
    <w:p>
      <w:pPr>
        <w:jc w:val="left"/>
      </w:pPr>
      <w:r>
        <w:rPr>
          <w:rFonts w:eastAsia="宋体"/>
          <w:sz w:val="24"/>
        </w:rPr>
        <w:tab/>
        <w:t xml:space="preserve"> 合得来</w:t>
      </w:r>
    </w:p>
    <w:p>
      <w:pPr>
        <w:jc w:val="left"/>
      </w:pPr>
      <w:r>
        <w:rPr>
          <w:rFonts w:eastAsia="宋体"/>
          <w:b/>
          <w:sz w:val="32"/>
        </w:rPr>
        <w:t>monarch</w:t>
      </w:r>
    </w:p>
    <w:p>
      <w:pPr>
        <w:jc w:val="left"/>
      </w:pPr>
      <w:r>
        <w:rPr>
          <w:rFonts w:eastAsia="宋体"/>
          <w:sz w:val="24"/>
        </w:rPr>
        <w:tab/>
        <w:t>ˈmɑːnərk</w:t>
      </w:r>
    </w:p>
    <w:p>
      <w:pPr>
        <w:jc w:val="left"/>
      </w:pPr>
      <w:r>
        <w:rPr>
          <w:rFonts w:eastAsia="宋体"/>
          <w:sz w:val="24"/>
        </w:rPr>
        <w:tab/>
        <w:t>n. 君主，女王；黑脉金斑蝶；王鹟</w:t>
      </w:r>
    </w:p>
    <w:p>
      <w:pPr>
        <w:jc w:val="left"/>
      </w:pPr>
      <w:r>
        <w:rPr>
          <w:rFonts w:eastAsia="宋体"/>
          <w:sz w:val="20"/>
        </w:rPr>
        <w:tab/>
        <w:t>monarch 君主，帝王 mon-,单个的，-arch,统治，管理，词源同anarchy.即单人统治，引申词义君主，帝王。</w:t>
      </w:r>
    </w:p>
    <w:p>
      <w:pPr>
        <w:jc w:val="left"/>
      </w:pPr>
      <w:r>
        <w:rPr>
          <w:rFonts w:eastAsia="宋体"/>
          <w:sz w:val="20"/>
        </w:rPr>
        <w:tab/>
        <w:t>monarch 国王， 词根词缀： -mon-单一 + -arch-统治</w:t>
      </w:r>
    </w:p>
    <w:p>
      <w:pPr>
        <w:jc w:val="left"/>
      </w:pPr>
      <w:r>
        <w:rPr>
          <w:rFonts w:eastAsia="宋体"/>
          <w:b/>
          <w:sz w:val="32"/>
        </w:rPr>
        <w:t>render</w:t>
      </w:r>
    </w:p>
    <w:p>
      <w:pPr>
        <w:jc w:val="left"/>
      </w:pPr>
      <w:r>
        <w:rPr>
          <w:rFonts w:eastAsia="宋体"/>
          <w:sz w:val="24"/>
        </w:rPr>
        <w:tab/>
        <w:t>ˈrendər</w:t>
      </w:r>
    </w:p>
    <w:p>
      <w:pPr>
        <w:jc w:val="left"/>
      </w:pPr>
      <w:r>
        <w:rPr>
          <w:rFonts w:eastAsia="宋体"/>
          <w:sz w:val="24"/>
        </w:rPr>
        <w:tab/>
        <w:t>v. 使成为，使处于某种状态；给予，提供；（以某种方式）表达，表现；粉刷，往（墙上）抹灰；将（脂肪）熬成油，使熔化；正式宣布（判决或决定）；（供审查，考虑）提交，呈报；&lt;文&gt;放弃，献出；演奏，演唱；翻译；绘制（指用色彩和明暗使轮廓图像具立体感）；秘密引渡（外国罪犯、恐怖嫌疑犯）；从（动物身体）提取（蛋白质、脂肪及其他可用部分）</w:t>
      </w:r>
    </w:p>
    <w:p>
      <w:pPr>
        <w:jc w:val="left"/>
      </w:pPr>
      <w:r>
        <w:rPr>
          <w:rFonts w:eastAsia="宋体"/>
          <w:sz w:val="24"/>
        </w:rPr>
        <w:tab/>
        <w:t>n. 底灰，底泥；&lt;史&gt;交纳</w:t>
      </w:r>
    </w:p>
    <w:p>
      <w:pPr>
        <w:jc w:val="left"/>
      </w:pPr>
      <w:r>
        <w:rPr>
          <w:rFonts w:eastAsia="宋体"/>
          <w:sz w:val="24"/>
        </w:rPr>
        <w:tab/>
        <w:t xml:space="preserve"> 【名】  （Render）（美、英、加）伦德尔（人名）</w:t>
      </w:r>
    </w:p>
    <w:p>
      <w:pPr>
        <w:jc w:val="left"/>
      </w:pPr>
      <w:r>
        <w:rPr>
          <w:rFonts w:eastAsia="宋体"/>
          <w:sz w:val="20"/>
        </w:rPr>
        <w:tab/>
        <w:t>render 提出，提供，呈报；使得，致使 同源词：rent, surrender</w:t>
      </w:r>
    </w:p>
    <w:p>
      <w:pPr>
        <w:jc w:val="left"/>
      </w:pPr>
      <w:r>
        <w:rPr>
          <w:rFonts w:eastAsia="宋体"/>
          <w:sz w:val="20"/>
        </w:rPr>
        <w:tab/>
        <w:t>render 使成为，使变得，提供，表达，表演 来自古法语 rendre,给回，呈现，出产，来自俗拉丁语*rendere,给予，给回，异化自 reddere, 返回，给予，来自 red-,向后，往回，dare,给予，来自 PIE*do,给予，词源同 donate,edit.引申 诸相关词义。</w:t>
      </w:r>
    </w:p>
    <w:p>
      <w:pPr>
        <w:jc w:val="left"/>
      </w:pPr>
      <w:r>
        <w:rPr>
          <w:rFonts w:eastAsia="宋体"/>
          <w:b/>
          <w:sz w:val="32"/>
        </w:rPr>
        <w:t>impulsion</w:t>
      </w:r>
    </w:p>
    <w:p>
      <w:pPr>
        <w:jc w:val="left"/>
      </w:pPr>
      <w:r>
        <w:rPr>
          <w:rFonts w:eastAsia="宋体"/>
          <w:sz w:val="24"/>
        </w:rPr>
        <w:tab/>
        <w:t>ɪmˈpʌlʃn</w:t>
      </w:r>
    </w:p>
    <w:p>
      <w:pPr>
        <w:jc w:val="left"/>
      </w:pPr>
      <w:r>
        <w:rPr>
          <w:rFonts w:eastAsia="宋体"/>
          <w:sz w:val="24"/>
        </w:rPr>
        <w:tab/>
        <w:t>n. 冲动；冲击；原动力</w:t>
      </w:r>
    </w:p>
    <w:p>
      <w:pPr>
        <w:jc w:val="left"/>
      </w:pPr>
      <w:r>
        <w:rPr>
          <w:rFonts w:eastAsia="宋体"/>
          <w:sz w:val="20"/>
        </w:rPr>
        <w:tab/>
        <w:t>impulsion  来自古法语impulsion, 来自拉丁语[[impulsio]].</w:t>
      </w:r>
    </w:p>
    <w:p>
      <w:pPr>
        <w:jc w:val="left"/>
      </w:pPr>
      <w:r>
        <w:rPr>
          <w:rFonts w:eastAsia="宋体"/>
          <w:b/>
          <w:sz w:val="32"/>
        </w:rPr>
        <w:t>wither</w:t>
      </w:r>
    </w:p>
    <w:p>
      <w:pPr>
        <w:jc w:val="left"/>
      </w:pPr>
      <w:r>
        <w:rPr>
          <w:rFonts w:eastAsia="宋体"/>
          <w:sz w:val="24"/>
        </w:rPr>
        <w:tab/>
        <w:t>ˈwɪðər</w:t>
      </w:r>
    </w:p>
    <w:p>
      <w:pPr>
        <w:jc w:val="left"/>
      </w:pPr>
      <w:r>
        <w:rPr>
          <w:rFonts w:eastAsia="宋体"/>
          <w:sz w:val="24"/>
        </w:rPr>
        <w:tab/>
        <w:t>v. （使）枯萎，（使）干枯；衰弱，逐渐消失；使感到愚蠢，使感到羞愧；（人的四肢、皮肤等）变枯槁，萎缩</w:t>
      </w:r>
    </w:p>
    <w:p>
      <w:pPr>
        <w:jc w:val="left"/>
      </w:pPr>
      <w:r>
        <w:rPr>
          <w:rFonts w:eastAsia="宋体"/>
          <w:sz w:val="24"/>
        </w:rPr>
        <w:tab/>
        <w:t>n. 甲，马肩隆</w:t>
      </w:r>
    </w:p>
    <w:p>
      <w:pPr>
        <w:jc w:val="left"/>
      </w:pPr>
      <w:r>
        <w:rPr>
          <w:rFonts w:eastAsia="宋体"/>
          <w:sz w:val="24"/>
        </w:rPr>
        <w:tab/>
        <w:t xml:space="preserve"> 【名】 （Wither）（英）威瑟（人名）</w:t>
      </w:r>
    </w:p>
    <w:p>
      <w:pPr>
        <w:jc w:val="left"/>
      </w:pPr>
      <w:r>
        <w:rPr>
          <w:rFonts w:eastAsia="宋体"/>
          <w:sz w:val="20"/>
        </w:rPr>
        <w:tab/>
        <w:t>wither 枯萎 来自古英语 wederen,暴露于空气中，枯萎，词源同 weather.</w:t>
      </w:r>
    </w:p>
    <w:p>
      <w:pPr>
        <w:jc w:val="left"/>
      </w:pPr>
      <w:r>
        <w:rPr>
          <w:rFonts w:eastAsia="宋体"/>
          <w:b/>
          <w:sz w:val="32"/>
        </w:rPr>
        <w:t>beyond</w:t>
      </w:r>
    </w:p>
    <w:p>
      <w:pPr>
        <w:jc w:val="left"/>
      </w:pPr>
      <w:r>
        <w:rPr>
          <w:rFonts w:eastAsia="宋体"/>
          <w:sz w:val="24"/>
        </w:rPr>
        <w:tab/>
        <w:t>bɪˈjɑːnd</w:t>
      </w:r>
    </w:p>
    <w:p>
      <w:pPr>
        <w:jc w:val="left"/>
      </w:pPr>
      <w:r>
        <w:rPr>
          <w:rFonts w:eastAsia="宋体"/>
          <w:sz w:val="24"/>
        </w:rPr>
        <w:tab/>
        <w:t>prep. 在（或向）……较远的一边；晚于，迟于；涵盖，包括；除……之外；超出（范围）；非（某人）所能理解</w:t>
      </w:r>
    </w:p>
    <w:p>
      <w:pPr>
        <w:jc w:val="left"/>
      </w:pPr>
      <w:r>
        <w:rPr>
          <w:rFonts w:eastAsia="宋体"/>
          <w:sz w:val="24"/>
        </w:rPr>
        <w:tab/>
        <w:t>adv. 在另一边，在（或向）更远处；（延续）到……之后</w:t>
      </w:r>
    </w:p>
    <w:p>
      <w:pPr>
        <w:jc w:val="left"/>
      </w:pPr>
      <w:r>
        <w:rPr>
          <w:rFonts w:eastAsia="宋体"/>
          <w:sz w:val="24"/>
        </w:rPr>
        <w:tab/>
        <w:t>n. 来生，再世（the beyond）；远处的事物（the beyond）</w:t>
      </w:r>
    </w:p>
    <w:p>
      <w:pPr>
        <w:jc w:val="left"/>
      </w:pPr>
      <w:r>
        <w:rPr>
          <w:rFonts w:eastAsia="宋体"/>
          <w:sz w:val="20"/>
        </w:rPr>
        <w:tab/>
        <w:t>beyond  来自古英语beġeondan.</w:t>
      </w:r>
    </w:p>
    <w:p>
      <w:pPr>
        <w:jc w:val="left"/>
      </w:pPr>
      <w:r>
        <w:rPr>
          <w:rFonts w:eastAsia="宋体"/>
          <w:sz w:val="20"/>
        </w:rPr>
        <w:tab/>
        <w:t>beyond 在那边 前缀be-, 强调。yond, 那边，见yonder, 那边， 那里。</w:t>
      </w:r>
    </w:p>
    <w:p>
      <w:pPr>
        <w:jc w:val="left"/>
      </w:pPr>
      <w:r>
        <w:rPr>
          <w:rFonts w:eastAsia="宋体"/>
          <w:b/>
          <w:sz w:val="32"/>
        </w:rPr>
        <w:t>survey</w:t>
      </w:r>
    </w:p>
    <w:p>
      <w:pPr>
        <w:jc w:val="left"/>
      </w:pPr>
      <w:r>
        <w:rPr>
          <w:rFonts w:eastAsia="宋体"/>
          <w:sz w:val="24"/>
        </w:rPr>
        <w:tab/>
        <w:t>ˈsɜːrveɪ</w:t>
      </w:r>
    </w:p>
    <w:p>
      <w:pPr>
        <w:jc w:val="left"/>
      </w:pPr>
      <w:r>
        <w:rPr>
          <w:rFonts w:eastAsia="宋体"/>
          <w:sz w:val="24"/>
        </w:rPr>
        <w:tab/>
        <w:t>n. 民意调查，民意测验；考察，调查；（对课题或情况的）全面考察，概述；测量，勘测；测绘图，勘测记录；测量部门；&lt;英&gt; （尤指为欲购房者所做的）房屋鉴定；查勘报告</w:t>
      </w:r>
    </w:p>
    <w:p>
      <w:pPr>
        <w:jc w:val="left"/>
      </w:pPr>
      <w:r>
        <w:rPr>
          <w:rFonts w:eastAsia="宋体"/>
          <w:sz w:val="24"/>
        </w:rPr>
        <w:tab/>
        <w:t>v. 做民意测验，做民意调查；（尤指认真地）审视，检查；测量，勘测；&lt;英&gt; （尤指为可能的买家）查勘，检视（建筑物的状况）；全面评述，概述</w:t>
      </w:r>
    </w:p>
    <w:p>
      <w:pPr>
        <w:jc w:val="left"/>
      </w:pPr>
      <w:r>
        <w:rPr>
          <w:rFonts w:eastAsia="宋体"/>
          <w:sz w:val="20"/>
        </w:rPr>
        <w:tab/>
        <w:t xml:space="preserve">survey 测量，调查，俯瞰，概观，纵览 来源于中古拉丁语supervidere, super- + -videre, 进入盎格鲁-诺曼底语为surveier。  </w:t>
        <w:br/>
        <w:t xml:space="preserve"> 词根词缀： sur-上,超过 + vey(-vid-)看见</w:t>
      </w:r>
    </w:p>
    <w:p>
      <w:pPr>
        <w:jc w:val="left"/>
      </w:pPr>
      <w:r>
        <w:rPr>
          <w:rFonts w:eastAsia="宋体"/>
          <w:sz w:val="20"/>
        </w:rPr>
        <w:tab/>
        <w:t>survey 调查 前缀sur-指“在上面；超出”，如surface（表面）等；前缀sur-和super-含义相同，二者同源，前者可看做后者的简写，如superficial（肤浅的）；-vey是词根-vis-“看”的变形，如previse（预知）；字面义“在上面看”，调查就是为了从一个宏观的视角看待问题。</w:t>
      </w:r>
    </w:p>
    <w:p>
      <w:pPr>
        <w:jc w:val="left"/>
      </w:pPr>
      <w:r>
        <w:rPr>
          <w:rFonts w:eastAsia="宋体"/>
          <w:sz w:val="20"/>
        </w:rPr>
        <w:tab/>
        <w:t>survey 测量，测绘，审查，调查，概述 来自盎格鲁法语 surveier,俯看，俯视，来自拉丁语 supervidere,俯看，监督，来自 super,在上， -vid,看，词源同 video,supervise.后引申词义测量，测绘等。</w:t>
      </w:r>
    </w:p>
    <w:p>
      <w:pPr>
        <w:jc w:val="left"/>
      </w:pPr>
      <w:r>
        <w:rPr>
          <w:rFonts w:eastAsia="宋体"/>
          <w:b/>
          <w:sz w:val="32"/>
        </w:rPr>
        <w:t>depot</w:t>
      </w:r>
    </w:p>
    <w:p>
      <w:pPr>
        <w:jc w:val="left"/>
      </w:pPr>
      <w:r>
        <w:rPr>
          <w:rFonts w:eastAsia="宋体"/>
          <w:sz w:val="24"/>
        </w:rPr>
        <w:tab/>
        <w:t>ˈdiːpoʊ</w:t>
      </w:r>
    </w:p>
    <w:p>
      <w:pPr>
        <w:jc w:val="left"/>
      </w:pPr>
      <w:r>
        <w:rPr>
          <w:rFonts w:eastAsia="宋体"/>
          <w:sz w:val="24"/>
        </w:rPr>
        <w:tab/>
        <w:t>n. 仓库，库房；&lt;美&gt;公共汽车站，火车站，航空站；车库，修车厂</w:t>
      </w:r>
    </w:p>
    <w:p>
      <w:pPr>
        <w:jc w:val="left"/>
      </w:pPr>
      <w:r>
        <w:rPr>
          <w:rFonts w:eastAsia="宋体"/>
          <w:sz w:val="24"/>
        </w:rPr>
        <w:tab/>
        <w:t xml:space="preserve"> 【名】 （Depot）（刚（布））德波特（人名）</w:t>
      </w:r>
    </w:p>
    <w:p>
      <w:pPr>
        <w:jc w:val="left"/>
      </w:pPr>
      <w:r>
        <w:rPr>
          <w:rFonts w:eastAsia="宋体"/>
          <w:sz w:val="20"/>
        </w:rPr>
        <w:tab/>
        <w:t>depot 仓库 来自deposit的法语拼写形式，引申词义放置，仓库。拼写比较entrepot, compote.</w:t>
      </w:r>
    </w:p>
    <w:p>
      <w:pPr>
        <w:jc w:val="left"/>
      </w:pPr>
      <w:r>
        <w:rPr>
          <w:rFonts w:eastAsia="宋体"/>
          <w:b/>
          <w:sz w:val="32"/>
        </w:rPr>
        <w:t>wonder</w:t>
      </w:r>
    </w:p>
    <w:p>
      <w:pPr>
        <w:jc w:val="left"/>
      </w:pPr>
      <w:r>
        <w:rPr>
          <w:rFonts w:eastAsia="宋体"/>
          <w:sz w:val="24"/>
        </w:rPr>
        <w:tab/>
        <w:t>ˈwʌndər</w:t>
      </w:r>
    </w:p>
    <w:p>
      <w:pPr>
        <w:jc w:val="left"/>
      </w:pPr>
      <w:r>
        <w:rPr>
          <w:rFonts w:eastAsia="宋体"/>
          <w:sz w:val="24"/>
        </w:rPr>
        <w:tab/>
        <w:t>v. 想知道，好奇，琢磨；不知是否（用于提问或礼貌地提出请求）；感到疑惑，（对…）感到不安；感到惊讶，觉得惊奇</w:t>
      </w:r>
    </w:p>
    <w:p>
      <w:pPr>
        <w:jc w:val="left"/>
      </w:pPr>
      <w:r>
        <w:rPr>
          <w:rFonts w:eastAsia="宋体"/>
          <w:sz w:val="24"/>
        </w:rPr>
        <w:tab/>
        <w:t>n. 惊讶，惊叹；奇观，奇迹；令人惊讶的事物，令人难以置信的事物；能人，奇才，有特效的东西</w:t>
      </w:r>
    </w:p>
    <w:p>
      <w:pPr>
        <w:jc w:val="left"/>
      </w:pPr>
      <w:r>
        <w:rPr>
          <w:rFonts w:eastAsia="宋体"/>
          <w:sz w:val="24"/>
        </w:rPr>
        <w:tab/>
        <w:t>adj. 极好的，灵验的</w:t>
      </w:r>
    </w:p>
    <w:p>
      <w:pPr>
        <w:jc w:val="left"/>
      </w:pPr>
      <w:r>
        <w:rPr>
          <w:rFonts w:eastAsia="宋体"/>
          <w:sz w:val="24"/>
        </w:rPr>
        <w:tab/>
        <w:t xml:space="preserve"> 【名】 （Wonder）（美）旺德（人名）</w:t>
      </w:r>
    </w:p>
    <w:p>
      <w:pPr>
        <w:jc w:val="left"/>
      </w:pPr>
      <w:r>
        <w:rPr>
          <w:rFonts w:eastAsia="宋体"/>
          <w:sz w:val="20"/>
        </w:rPr>
        <w:tab/>
        <w:t>wonder 奇迹，奇观，纳闷 来自 Proto-Germanic*wundran, 奇迹， 奇观， 来自 PIE*wen, 努力， 希望， 希冀， 词源同 Venus,win,wish.引申词义幻想，奇迹，纳闷。</w:t>
      </w:r>
    </w:p>
    <w:p>
      <w:pPr>
        <w:jc w:val="left"/>
      </w:pPr>
      <w:r>
        <w:rPr>
          <w:rFonts w:eastAsia="宋体"/>
          <w:b/>
          <w:sz w:val="32"/>
        </w:rPr>
        <w:t>temperature drop</w:t>
      </w:r>
    </w:p>
    <w:p>
      <w:pPr>
        <w:jc w:val="left"/>
      </w:pPr>
      <w:r>
        <w:rPr>
          <w:rFonts w:eastAsia="宋体"/>
          <w:sz w:val="24"/>
        </w:rPr>
        <w:tab/>
      </w:r>
    </w:p>
    <w:p>
      <w:pPr>
        <w:jc w:val="left"/>
      </w:pPr>
      <w:r>
        <w:rPr>
          <w:rFonts w:eastAsia="宋体"/>
          <w:sz w:val="24"/>
        </w:rPr>
        <w:tab/>
        <w:t xml:space="preserve"> 温度下降：指气温的降低，通常用于描述天气变化。</w:t>
      </w:r>
    </w:p>
    <w:p>
      <w:pPr>
        <w:jc w:val="left"/>
      </w:pPr>
      <w:r>
        <w:rPr>
          <w:rFonts w:eastAsia="宋体"/>
          <w:b/>
          <w:sz w:val="32"/>
        </w:rPr>
        <w:t>norm</w:t>
      </w:r>
    </w:p>
    <w:p>
      <w:pPr>
        <w:jc w:val="left"/>
      </w:pPr>
      <w:r>
        <w:rPr>
          <w:rFonts w:eastAsia="宋体"/>
          <w:sz w:val="24"/>
        </w:rPr>
        <w:tab/>
        <w:t>nɔːrm</w:t>
      </w:r>
    </w:p>
    <w:p>
      <w:pPr>
        <w:jc w:val="left"/>
      </w:pPr>
      <w:r>
        <w:rPr>
          <w:rFonts w:eastAsia="宋体"/>
          <w:sz w:val="24"/>
        </w:rPr>
        <w:tab/>
        <w:t>n. 社会准则，行为规范；标准，平均水平；常态，平常事物；模方；&lt;澳，非正式&gt;诺姆（指整日呆在家中看电视的懒人，尤指看体育节目）</w:t>
      </w:r>
    </w:p>
    <w:p>
      <w:pPr>
        <w:jc w:val="left"/>
      </w:pPr>
      <w:r>
        <w:rPr>
          <w:rFonts w:eastAsia="宋体"/>
          <w:sz w:val="20"/>
        </w:rPr>
        <w:tab/>
        <w:t>norm 规范，准则 来自拉丁语norma,木工的方尺，准则，可能来自希腊语gnome,裁决，判断的基准，来自PIE*gne,知道，了解，词源同know,gnome,notice.</w:t>
      </w:r>
    </w:p>
    <w:p>
      <w:pPr>
        <w:jc w:val="left"/>
      </w:pPr>
      <w:r>
        <w:rPr>
          <w:rFonts w:eastAsia="宋体"/>
          <w:sz w:val="20"/>
        </w:rPr>
        <w:tab/>
        <w:t>norm 标准，常规 -norm-正规,常规 → norm</w:t>
      </w:r>
    </w:p>
    <w:p>
      <w:pPr>
        <w:jc w:val="left"/>
      </w:pPr>
      <w:r>
        <w:rPr>
          <w:rFonts w:eastAsia="宋体"/>
          <w:b/>
          <w:sz w:val="32"/>
        </w:rPr>
        <w:t>shortcoming</w:t>
      </w:r>
    </w:p>
    <w:p>
      <w:pPr>
        <w:jc w:val="left"/>
      </w:pPr>
      <w:r>
        <w:rPr>
          <w:rFonts w:eastAsia="宋体"/>
          <w:sz w:val="24"/>
        </w:rPr>
        <w:tab/>
        <w:t>ˈʃɔːrtkʌmɪŋ</w:t>
      </w:r>
    </w:p>
    <w:p>
      <w:pPr>
        <w:jc w:val="left"/>
      </w:pPr>
      <w:r>
        <w:rPr>
          <w:rFonts w:eastAsia="宋体"/>
          <w:sz w:val="24"/>
        </w:rPr>
        <w:tab/>
        <w:t>n. 缺点，短处</w:t>
      </w:r>
    </w:p>
    <w:p>
      <w:pPr>
        <w:jc w:val="left"/>
      </w:pPr>
      <w:r>
        <w:rPr>
          <w:rFonts w:eastAsia="宋体"/>
          <w:sz w:val="20"/>
        </w:rPr>
        <w:tab/>
        <w:t>shortcoming 短处，缺点 词根词缀： short短的 + come出现 + -ing</w:t>
      </w:r>
    </w:p>
    <w:p>
      <w:pPr>
        <w:jc w:val="left"/>
      </w:pPr>
      <w:r>
        <w:rPr>
          <w:rFonts w:eastAsia="宋体"/>
          <w:sz w:val="20"/>
        </w:rPr>
        <w:tab/>
        <w:t>shortcoming 缺点，短处 来自短语 come short,不足的，不够的。引申名词词义缺点，短处。</w:t>
      </w:r>
    </w:p>
    <w:p>
      <w:pPr>
        <w:jc w:val="left"/>
      </w:pPr>
      <w:r>
        <w:rPr>
          <w:rFonts w:eastAsia="宋体"/>
          <w:b/>
          <w:sz w:val="32"/>
        </w:rPr>
        <w:t>humor</w:t>
      </w:r>
    </w:p>
    <w:p>
      <w:pPr>
        <w:jc w:val="left"/>
      </w:pPr>
      <w:r>
        <w:rPr>
          <w:rFonts w:eastAsia="宋体"/>
          <w:sz w:val="24"/>
        </w:rPr>
        <w:tab/>
        <w:t>ˈhjuːmər</w:t>
      </w:r>
    </w:p>
    <w:p>
      <w:pPr>
        <w:jc w:val="left"/>
      </w:pPr>
      <w:r>
        <w:rPr>
          <w:rFonts w:eastAsia="宋体"/>
          <w:sz w:val="24"/>
        </w:rPr>
        <w:tab/>
        <w:t>n. 幽默，诙谐；心情</w:t>
      </w:r>
    </w:p>
    <w:p>
      <w:pPr>
        <w:jc w:val="left"/>
      </w:pPr>
      <w:r>
        <w:rPr>
          <w:rFonts w:eastAsia="宋体"/>
          <w:sz w:val="24"/>
        </w:rPr>
        <w:tab/>
        <w:t>vt. 迎合，迁就；顺应</w:t>
      </w:r>
    </w:p>
    <w:p>
      <w:pPr>
        <w:jc w:val="left"/>
      </w:pPr>
      <w:r>
        <w:rPr>
          <w:rFonts w:eastAsia="宋体"/>
          <w:sz w:val="20"/>
        </w:rPr>
        <w:tab/>
        <w:t>humor （幽默）：古代的四体液理论 古希腊名医希波克拉底（hippocrates）认为人体内有四种主要的液体：血液、黏液、黄胆汁和黑胆汁。如果这四种液体在体内失去平衡，人的性情就会大受影响。这四种体液就叫做humour（或humor），代表了一个人的脾气或心情。</w:t>
        <w:br/>
        <w:t>英国戏剧家班·强生写过一出喜剧：《每个人都有自己的脾气》（Every Man in His Humour）。剧中人物的性格引人发笑。因此，humour又有了“幽默”、“滑稽”和“诙谐”的含义。</w:t>
        <w:br/>
        <w:t>根据体液理论，一个人如果体内黑胆汁太多，就会变得“性情忧郁”。因此，表示黑胆汁的单词melancholy也就具有了“忧郁”的含义。单词melancholy来自希腊语melanchole（黑胆汁），chole表示胆、胆汁，melan表示黑色，含有melan的单词还有melanoma黑素瘤、melanin黑色素等。</w:t>
        <w:br/>
        <w:t>humor： ['hjʊmɚ] n.幽默，体液</w:t>
        <w:br/>
        <w:t>melancholy：['melənkəlɪ]adj. 忧郁的；使人悲伤的n. 忧郁；悲哀；愁思</w:t>
      </w:r>
    </w:p>
    <w:p>
      <w:pPr>
        <w:jc w:val="left"/>
      </w:pPr>
      <w:r>
        <w:rPr>
          <w:rFonts w:eastAsia="宋体"/>
          <w:sz w:val="20"/>
        </w:rPr>
        <w:tab/>
        <w:t>humor 体液，心情，幽默，诙谐 来自拉丁语umor,体液，来自umere,湿的，词源同humid.在古代指人体的四种体液，即blood,phlegm,choler,black bile,血液，黏液，胆汁液，黑胆汁液，这四种体液的组合和多寡决定人的性格，心境，情绪，同时，这四种体液的组合虽然基本固定，但也会发生变化，从而人的心情也随之发生变化，引申词义兴致，心血来潮，纵容等词义，并同时引申词义逗笑的能力，即幽默感。20世纪初学者严复将该词翻译为幽默并广为流传，需说明的是，当时h是不发音的。</w:t>
      </w:r>
    </w:p>
    <w:p>
      <w:pPr>
        <w:jc w:val="left"/>
      </w:pPr>
      <w:r>
        <w:rPr>
          <w:rFonts w:eastAsia="宋体"/>
          <w:sz w:val="20"/>
        </w:rPr>
        <w:tab/>
        <w:t>humor 幽默，诙谐；心情，心境 humor，humour，原系拉丁文，意为“体液”。按中世纪病理学．人体内有四种体液（humors）：血液、粘液(phlegm)、胆汁(cnoler或yellow bile)和（实际上不存在的）忧郁液(melancholy或black bile)。其比例决定人的性格气质。血液比例大为多血质(sanguine)，性格乐观自信；粘渡过多为粘液质(phlegmatic)，反应迟钝、不易动情；胆汁（即黄胆汁）过多为胆汁质(choleric)，性情暴躁、动辄发怒；忧郁液（即黑胆汁）比例过高为忧郁质(melancholic)，性格阴郁多愁。简而言之，四种体液的比例合理便是个理想的人，某种体液比例失当则会影响人的脾性或心绪。到了16世纪humour由“体液”引申出“情绪”、“心境”等义，并且产生了out of humour（心绪不佳，不高兴），in a good humour（情绪好），in a bad humour（心绪不好）之类的说法。</w:t>
        <w:br/>
        <w:t xml:space="preserve">    体液说对作家的人物塑造颇有影响。从16至18世纪英国剧作家基于此说创造了大量喜剧，塑造了各种类型的人物，琼森(Ben Jonson，1572 - 1637)是其中最突出的代表。他的喜剧《人人高兴》（Every Man in His Humour，1598）和《人人扫兴》（Every Man Out of His Humour，1599）比较集中地反映了这一点。他在后一部喜剧的前言中提出“气质论”，认为四种不同的气质、不同的组合会产生不同的性格，如嫉妒、多虑、爱吹嘘、胆怯、贪婪等。按照体液说，一个人物某种体液越占优势，他和行为就越怪异，就越能产生引人发笑的舞台效果。humour如今最常用的词义“幽默（感）”，“诙谐”便是由此产生的，但它是直到1 8世纪才出现。汉语的美学术语“幽默”究其根源实为humour 一词之音译。</w:t>
      </w:r>
    </w:p>
    <w:p>
      <w:pPr>
        <w:jc w:val="left"/>
      </w:pPr>
      <w:r>
        <w:rPr>
          <w:rFonts w:eastAsia="宋体"/>
          <w:sz w:val="20"/>
        </w:rPr>
        <w:tab/>
        <w:t>humor 幽默，诙谐 词根词缀： -hum-湿 + -or状况,行为拉丁语humor(液体)也指“体液”。古代认为人的性格、脾气会随着四种体液(血、痰、胆汁和黑胆汁)的变化而产生。</w:t>
      </w:r>
    </w:p>
    <w:p>
      <w:pPr>
        <w:jc w:val="left"/>
      </w:pPr>
      <w:r>
        <w:rPr>
          <w:rFonts w:eastAsia="宋体"/>
          <w:b/>
          <w:sz w:val="32"/>
        </w:rPr>
        <w:t>intendent</w:t>
      </w:r>
    </w:p>
    <w:p>
      <w:pPr>
        <w:jc w:val="left"/>
      </w:pPr>
      <w:r>
        <w:rPr>
          <w:rFonts w:eastAsia="宋体"/>
          <w:sz w:val="24"/>
        </w:rPr>
        <w:tab/>
      </w:r>
    </w:p>
    <w:p>
      <w:pPr>
        <w:jc w:val="left"/>
      </w:pPr>
      <w:r>
        <w:rPr>
          <w:rFonts w:eastAsia="宋体"/>
          <w:sz w:val="24"/>
        </w:rPr>
        <w:tab/>
        <w:t xml:space="preserve"> n.&lt;废语&gt;监督官；管理者；地方行政法官</w:t>
      </w:r>
    </w:p>
    <w:p>
      <w:pPr>
        <w:jc w:val="left"/>
      </w:pPr>
      <w:r>
        <w:rPr>
          <w:rFonts w:eastAsia="宋体"/>
          <w:b/>
          <w:sz w:val="32"/>
        </w:rPr>
        <w:t>avail</w:t>
      </w:r>
    </w:p>
    <w:p>
      <w:pPr>
        <w:jc w:val="left"/>
      </w:pPr>
      <w:r>
        <w:rPr>
          <w:rFonts w:eastAsia="宋体"/>
          <w:sz w:val="24"/>
        </w:rPr>
        <w:tab/>
        <w:t>əˈveɪl</w:t>
      </w:r>
    </w:p>
    <w:p>
      <w:pPr>
        <w:jc w:val="left"/>
      </w:pPr>
      <w:r>
        <w:rPr>
          <w:rFonts w:eastAsia="宋体"/>
          <w:sz w:val="24"/>
        </w:rPr>
        <w:tab/>
        <w:t>n. 效用，利益</w:t>
      </w:r>
    </w:p>
    <w:p>
      <w:pPr>
        <w:jc w:val="left"/>
      </w:pPr>
      <w:r>
        <w:rPr>
          <w:rFonts w:eastAsia="宋体"/>
          <w:sz w:val="24"/>
        </w:rPr>
        <w:tab/>
        <w:t>v. 利用，有益于；有益于</w:t>
      </w:r>
    </w:p>
    <w:p>
      <w:pPr>
        <w:jc w:val="left"/>
      </w:pPr>
      <w:r>
        <w:rPr>
          <w:rFonts w:eastAsia="宋体"/>
          <w:sz w:val="20"/>
        </w:rPr>
        <w:tab/>
        <w:t>avail  来自中世纪英语availen("to be of use"), 来自古法语a("to") + vail, 来自valoir("to be worth"), 来自拉丁语valeō("I am worth"), 来自原始印欧语*wal("be strong").</w:t>
      </w:r>
    </w:p>
    <w:p>
      <w:pPr>
        <w:jc w:val="left"/>
      </w:pPr>
      <w:r>
        <w:rPr>
          <w:rFonts w:eastAsia="宋体"/>
          <w:sz w:val="20"/>
        </w:rPr>
        <w:tab/>
        <w:t>avail 有益，有用 前缀a-同ad-, 去，往. 词根val, 力量，词源同value, valiant. 指有益的，有力量的。</w:t>
      </w:r>
    </w:p>
    <w:p>
      <w:pPr>
        <w:jc w:val="left"/>
      </w:pPr>
      <w:r>
        <w:rPr>
          <w:rFonts w:eastAsia="宋体"/>
          <w:sz w:val="20"/>
        </w:rPr>
        <w:tab/>
        <w:t xml:space="preserve">avail 有益于，有帮助，有用，有利 来源于拉丁语动词valere(强壮,价值)在古法语中派生的valoir。  </w:t>
        <w:br/>
        <w:t xml:space="preserve"> 词根词缀： a-加强意义 + vail(-val-)价值</w:t>
      </w:r>
    </w:p>
    <w:p>
      <w:pPr>
        <w:jc w:val="left"/>
      </w:pPr>
      <w:r>
        <w:rPr>
          <w:rFonts w:eastAsia="宋体"/>
          <w:b/>
          <w:sz w:val="32"/>
        </w:rPr>
        <w:t>sociopathic</w:t>
      </w:r>
    </w:p>
    <w:p>
      <w:pPr>
        <w:jc w:val="left"/>
      </w:pPr>
      <w:r>
        <w:rPr>
          <w:rFonts w:eastAsia="宋体"/>
          <w:sz w:val="24"/>
        </w:rPr>
        <w:tab/>
        <w:t>ˌsoʊʃiəˈpæθɪk</w:t>
      </w:r>
    </w:p>
    <w:p>
      <w:pPr>
        <w:jc w:val="left"/>
      </w:pPr>
      <w:r>
        <w:rPr>
          <w:rFonts w:eastAsia="宋体"/>
          <w:sz w:val="24"/>
        </w:rPr>
        <w:tab/>
        <w:t>adj. 反社会的</w:t>
      </w:r>
    </w:p>
    <w:p>
      <w:pPr>
        <w:jc w:val="left"/>
      </w:pPr>
      <w:r>
        <w:rPr>
          <w:rFonts w:eastAsia="宋体"/>
          <w:b/>
          <w:sz w:val="32"/>
        </w:rPr>
        <w:t>computational</w:t>
      </w:r>
    </w:p>
    <w:p>
      <w:pPr>
        <w:jc w:val="left"/>
      </w:pPr>
      <w:r>
        <w:rPr>
          <w:rFonts w:eastAsia="宋体"/>
          <w:sz w:val="24"/>
        </w:rPr>
        <w:tab/>
        <w:t>ˌkɑːmpjuˈteɪʃənl</w:t>
      </w:r>
    </w:p>
    <w:p>
      <w:pPr>
        <w:jc w:val="left"/>
      </w:pPr>
      <w:r>
        <w:rPr>
          <w:rFonts w:eastAsia="宋体"/>
          <w:sz w:val="24"/>
        </w:rPr>
        <w:tab/>
        <w:t>adj. 计算的</w:t>
      </w:r>
    </w:p>
    <w:p>
      <w:pPr>
        <w:jc w:val="left"/>
      </w:pPr>
      <w:r>
        <w:rPr>
          <w:rFonts w:eastAsia="宋体"/>
          <w:b/>
          <w:sz w:val="32"/>
        </w:rPr>
        <w:t>spare</w:t>
      </w:r>
    </w:p>
    <w:p>
      <w:pPr>
        <w:jc w:val="left"/>
      </w:pPr>
      <w:r>
        <w:rPr>
          <w:rFonts w:eastAsia="宋体"/>
          <w:sz w:val="24"/>
        </w:rPr>
        <w:tab/>
        <w:t>sper</w:t>
      </w:r>
    </w:p>
    <w:p>
      <w:pPr>
        <w:jc w:val="left"/>
      </w:pPr>
      <w:r>
        <w:rPr>
          <w:rFonts w:eastAsia="宋体"/>
          <w:sz w:val="24"/>
        </w:rPr>
        <w:tab/>
        <w:t>adj. 备用的，外加的；不用的，闲置的；空闲的，空余的；多余的；简单的，简朴的；瘦的，瘦高的；少量的；节约的</w:t>
      </w:r>
    </w:p>
    <w:p>
      <w:pPr>
        <w:jc w:val="left"/>
      </w:pPr>
      <w:r>
        <w:rPr>
          <w:rFonts w:eastAsia="宋体"/>
          <w:sz w:val="24"/>
        </w:rPr>
        <w:tab/>
        <w:t>v. 抽出，拿出（时间、金钱等）；饶恕，赦免；省得，免去；节约，吝惜；保证（或满足）自己的需要（spare oneself）；剩余，剩下（时间、金钱或空间）；分让；删节</w:t>
      </w:r>
    </w:p>
    <w:p>
      <w:pPr>
        <w:jc w:val="left"/>
      </w:pPr>
      <w:r>
        <w:rPr>
          <w:rFonts w:eastAsia="宋体"/>
          <w:sz w:val="24"/>
        </w:rPr>
        <w:tab/>
        <w:t>n. 备用品；（车辆或机器的）零件，备件；（十柱保龄球戏中的）二击全倒</w:t>
      </w:r>
    </w:p>
    <w:p>
      <w:pPr>
        <w:jc w:val="left"/>
      </w:pPr>
      <w:r>
        <w:rPr>
          <w:rFonts w:eastAsia="宋体"/>
          <w:sz w:val="24"/>
        </w:rPr>
        <w:tab/>
        <w:t xml:space="preserve"> 【名】 (Spare)（美、英、瑞典、加、拉脱维亚、印、法）史琶尔（人名）</w:t>
      </w:r>
    </w:p>
    <w:p>
      <w:pPr>
        <w:jc w:val="left"/>
      </w:pPr>
      <w:r>
        <w:rPr>
          <w:rFonts w:eastAsia="宋体"/>
          <w:sz w:val="20"/>
        </w:rPr>
        <w:tab/>
        <w:t>spare 节省，匀出，留出，赦免，节省的，备用的，空闲的，闲置的 来自古英语 sparian,匀出，赦免，免于伤害，来自 Proto-Germanic*sparona,保存，节省，留出， 来自 PIE*sper,挣取，节省，使多产，来自 PIE*spe,繁盛，繁荣，词源同 speed,prosper.引申古 英语形容词 spaer,节省的，节俭的，及诸相关词义。</w:t>
      </w:r>
    </w:p>
    <w:p>
      <w:pPr>
        <w:jc w:val="left"/>
      </w:pPr>
      <w:r>
        <w:rPr>
          <w:rFonts w:eastAsia="宋体"/>
          <w:b/>
          <w:sz w:val="32"/>
        </w:rPr>
        <w:t>outsider</w:t>
      </w:r>
    </w:p>
    <w:p>
      <w:pPr>
        <w:jc w:val="left"/>
      </w:pPr>
      <w:r>
        <w:rPr>
          <w:rFonts w:eastAsia="宋体"/>
          <w:sz w:val="24"/>
        </w:rPr>
        <w:tab/>
        <w:t>ˌaʊtˈsaɪdər</w:t>
      </w:r>
    </w:p>
    <w:p>
      <w:pPr>
        <w:jc w:val="left"/>
      </w:pPr>
      <w:r>
        <w:rPr>
          <w:rFonts w:eastAsia="宋体"/>
          <w:sz w:val="24"/>
        </w:rPr>
        <w:tab/>
        <w:t>n. 局外人， 外人；（组织、行业）外部的人，外来者；（比赛中）不大可能获胜的人（或动物）</w:t>
      </w:r>
    </w:p>
    <w:p>
      <w:pPr>
        <w:jc w:val="left"/>
      </w:pPr>
      <w:r>
        <w:rPr>
          <w:rFonts w:eastAsia="宋体"/>
          <w:sz w:val="20"/>
        </w:rPr>
        <w:tab/>
        <w:t>outsider 局外人 来自outside,外边。引申词义局外人。</w:t>
      </w:r>
    </w:p>
    <w:p>
      <w:pPr>
        <w:jc w:val="left"/>
      </w:pPr>
      <w:r>
        <w:rPr>
          <w:rFonts w:eastAsia="宋体"/>
          <w:b/>
          <w:sz w:val="32"/>
        </w:rPr>
        <w:t>unconscious</w:t>
      </w:r>
    </w:p>
    <w:p>
      <w:pPr>
        <w:jc w:val="left"/>
      </w:pPr>
      <w:r>
        <w:rPr>
          <w:rFonts w:eastAsia="宋体"/>
          <w:sz w:val="24"/>
        </w:rPr>
        <w:tab/>
        <w:t>ʌnˈkɑːnʃəs</w:t>
      </w:r>
    </w:p>
    <w:p>
      <w:pPr>
        <w:jc w:val="left"/>
      </w:pPr>
      <w:r>
        <w:rPr>
          <w:rFonts w:eastAsia="宋体"/>
          <w:sz w:val="24"/>
        </w:rPr>
        <w:tab/>
        <w:t>adj. （尤指因头部受伤）昏迷的，不省人事的；（想法或感情）无意识的，潜意识的；没意识到某事物；（行为）下意识的，无意中做出的</w:t>
      </w:r>
    </w:p>
    <w:p>
      <w:pPr>
        <w:jc w:val="left"/>
      </w:pPr>
      <w:r>
        <w:rPr>
          <w:rFonts w:eastAsia="宋体"/>
          <w:sz w:val="24"/>
        </w:rPr>
        <w:tab/>
        <w:t>n. 无意识（不察觉的心理活动）（the unconscious）</w:t>
      </w:r>
    </w:p>
    <w:p>
      <w:pPr>
        <w:jc w:val="left"/>
      </w:pPr>
      <w:r>
        <w:rPr>
          <w:rFonts w:eastAsia="宋体"/>
          <w:b/>
          <w:sz w:val="32"/>
        </w:rPr>
        <w:t>furniture</w:t>
      </w:r>
    </w:p>
    <w:p>
      <w:pPr>
        <w:jc w:val="left"/>
      </w:pPr>
      <w:r>
        <w:rPr>
          <w:rFonts w:eastAsia="宋体"/>
          <w:sz w:val="24"/>
        </w:rPr>
        <w:tab/>
        <w:t>ˈfɜːrnɪtʃər</w:t>
      </w:r>
    </w:p>
    <w:p>
      <w:pPr>
        <w:jc w:val="left"/>
      </w:pPr>
      <w:r>
        <w:rPr>
          <w:rFonts w:eastAsia="宋体"/>
          <w:sz w:val="24"/>
        </w:rPr>
        <w:tab/>
        <w:t>n. 家具；装置；惯常的见解；贮藏物，内容；步枪底托；（排版用的）大空铅，填空材料</w:t>
      </w:r>
    </w:p>
    <w:p>
      <w:pPr>
        <w:jc w:val="left"/>
      </w:pPr>
      <w:r>
        <w:rPr>
          <w:rFonts w:eastAsia="宋体"/>
          <w:sz w:val="20"/>
        </w:rPr>
        <w:tab/>
        <w:t>furniture 家具 来自furnish, 供应，提供。后词义用于家具设施等。</w:t>
      </w:r>
    </w:p>
    <w:p>
      <w:pPr>
        <w:jc w:val="left"/>
      </w:pPr>
      <w:r>
        <w:rPr>
          <w:rFonts w:eastAsia="宋体"/>
          <w:b/>
          <w:sz w:val="32"/>
        </w:rPr>
        <w:t>hazardous</w:t>
      </w:r>
    </w:p>
    <w:p>
      <w:pPr>
        <w:jc w:val="left"/>
      </w:pPr>
      <w:r>
        <w:rPr>
          <w:rFonts w:eastAsia="宋体"/>
          <w:sz w:val="24"/>
        </w:rPr>
        <w:tab/>
        <w:t>ˈhæzərdəs</w:t>
      </w:r>
    </w:p>
    <w:p>
      <w:pPr>
        <w:jc w:val="left"/>
      </w:pPr>
      <w:r>
        <w:rPr>
          <w:rFonts w:eastAsia="宋体"/>
          <w:sz w:val="24"/>
        </w:rPr>
        <w:tab/>
        <w:t>adj. 危险的，有害的；碰运气的</w:t>
      </w:r>
    </w:p>
    <w:p>
      <w:pPr>
        <w:jc w:val="left"/>
      </w:pPr>
      <w:r>
        <w:rPr>
          <w:rFonts w:eastAsia="宋体"/>
          <w:sz w:val="20"/>
        </w:rPr>
        <w:tab/>
        <w:t>hazardous  来自中世纪法语hasardeux</w:t>
      </w:r>
    </w:p>
    <w:p>
      <w:pPr>
        <w:jc w:val="left"/>
      </w:pPr>
      <w:r>
        <w:rPr>
          <w:rFonts w:eastAsia="宋体"/>
          <w:sz w:val="20"/>
        </w:rPr>
        <w:tab/>
        <w:t>hazardous 危害的 来自hazard,危险，危害。</w:t>
      </w:r>
    </w:p>
    <w:p>
      <w:pPr>
        <w:jc w:val="left"/>
      </w:pPr>
      <w:r>
        <w:rPr>
          <w:rFonts w:eastAsia="宋体"/>
          <w:b/>
          <w:sz w:val="32"/>
        </w:rPr>
        <w:t>sequence</w:t>
      </w:r>
    </w:p>
    <w:p>
      <w:pPr>
        <w:jc w:val="left"/>
      </w:pPr>
      <w:r>
        <w:rPr>
          <w:rFonts w:eastAsia="宋体"/>
          <w:sz w:val="24"/>
        </w:rPr>
        <w:tab/>
        <w:t>ˈsiːkwəns</w:t>
      </w:r>
    </w:p>
    <w:p>
      <w:pPr>
        <w:jc w:val="left"/>
      </w:pPr>
      <w:r>
        <w:rPr>
          <w:rFonts w:eastAsia="宋体"/>
          <w:sz w:val="24"/>
        </w:rPr>
        <w:tab/>
        <w:t>n. 顺序，次序；连续事件（或动作、事物）；（电影中表现同一主题或场面的）一组镜头；（生物学中分子或基因的排列）顺序；模进；（纸牌的）同花顺；序列；（天主教弥撒中圣歌与福音之间的）继续经</w:t>
      </w:r>
    </w:p>
    <w:p>
      <w:pPr>
        <w:jc w:val="left"/>
      </w:pPr>
      <w:r>
        <w:rPr>
          <w:rFonts w:eastAsia="宋体"/>
          <w:sz w:val="24"/>
        </w:rPr>
        <w:tab/>
        <w:t>v. 按顺序排列；测定（整套基因或分子成分的）序列；用音序器播放（或录制）音乐</w:t>
      </w:r>
    </w:p>
    <w:p>
      <w:pPr>
        <w:jc w:val="left"/>
      </w:pPr>
      <w:r>
        <w:rPr>
          <w:rFonts w:eastAsia="宋体"/>
          <w:sz w:val="20"/>
        </w:rPr>
        <w:tab/>
        <w:t>sequence 先后，次序；连续，数列 词根词缀： -sequ-跟随 + -ence名词词尾</w:t>
      </w:r>
    </w:p>
    <w:p>
      <w:pPr>
        <w:jc w:val="left"/>
      </w:pPr>
      <w:r>
        <w:rPr>
          <w:rFonts w:eastAsia="宋体"/>
          <w:sz w:val="20"/>
        </w:rPr>
        <w:tab/>
        <w:t>sequence 顺序，次序，一系列，一连串 来自拉丁语 sequi,追随，按顺序，词源同 second,pursue.-ence,名词后缀。引申诸相关词义。</w:t>
      </w:r>
    </w:p>
    <w:p>
      <w:pPr>
        <w:jc w:val="left"/>
      </w:pPr>
      <w:r>
        <w:rPr>
          <w:rFonts w:eastAsia="宋体"/>
          <w:b/>
          <w:sz w:val="32"/>
        </w:rPr>
        <w:t>chronically</w:t>
      </w:r>
    </w:p>
    <w:p>
      <w:pPr>
        <w:jc w:val="left"/>
      </w:pPr>
      <w:r>
        <w:rPr>
          <w:rFonts w:eastAsia="宋体"/>
          <w:sz w:val="24"/>
        </w:rPr>
        <w:tab/>
        <w:t>ˈkrɑːnɪkli</w:t>
      </w:r>
    </w:p>
    <w:p>
      <w:pPr>
        <w:jc w:val="left"/>
      </w:pPr>
      <w:r>
        <w:rPr>
          <w:rFonts w:eastAsia="宋体"/>
          <w:sz w:val="24"/>
        </w:rPr>
        <w:tab/>
        <w:t>adv. 慢性地，经常复发地；长期地，习惯性地；严重地</w:t>
      </w:r>
    </w:p>
    <w:p>
      <w:pPr>
        <w:jc w:val="left"/>
      </w:pPr>
      <w:r>
        <w:rPr>
          <w:rFonts w:eastAsia="宋体"/>
          <w:b/>
          <w:sz w:val="32"/>
        </w:rPr>
        <w:t>defeat</w:t>
      </w:r>
    </w:p>
    <w:p>
      <w:pPr>
        <w:jc w:val="left"/>
      </w:pPr>
      <w:r>
        <w:rPr>
          <w:rFonts w:eastAsia="宋体"/>
          <w:sz w:val="24"/>
        </w:rPr>
        <w:tab/>
        <w:t>dɪˈfiːt</w:t>
      </w:r>
    </w:p>
    <w:p>
      <w:pPr>
        <w:jc w:val="left"/>
      </w:pPr>
      <w:r>
        <w:rPr>
          <w:rFonts w:eastAsia="宋体"/>
          <w:sz w:val="24"/>
        </w:rPr>
        <w:tab/>
        <w:t>v. 击败，战胜；困惑，难住；使失败，阻挠；反对（动议或提议）</w:t>
      </w:r>
    </w:p>
    <w:p>
      <w:pPr>
        <w:jc w:val="left"/>
      </w:pPr>
      <w:r>
        <w:rPr>
          <w:rFonts w:eastAsia="宋体"/>
          <w:sz w:val="24"/>
        </w:rPr>
        <w:tab/>
        <w:t>n. 失败，战败；战胜，击败</w:t>
      </w:r>
    </w:p>
    <w:p>
      <w:pPr>
        <w:jc w:val="left"/>
      </w:pPr>
      <w:r>
        <w:rPr>
          <w:rFonts w:eastAsia="宋体"/>
          <w:sz w:val="20"/>
        </w:rPr>
        <w:tab/>
        <w:t>defeat 战胜 de-, 不，非，使相反。feat, 功绩。引申义战胜。</w:t>
      </w:r>
    </w:p>
    <w:p>
      <w:pPr>
        <w:jc w:val="left"/>
      </w:pPr>
      <w:r>
        <w:rPr>
          <w:rFonts w:eastAsia="宋体"/>
          <w:sz w:val="20"/>
        </w:rPr>
        <w:tab/>
        <w:t xml:space="preserve">defeat 打败，摧毁 来源于拉丁语中由前缀dis-(相反)和基本动词facere(做,作)组成的复合动词disfacere(破坏,毁灭),进入古法语为desfaire,过去分词为desfait,进入盎格鲁-诺曼底语为defeter,进入英语为defeat。  </w:t>
        <w:br/>
        <w:t xml:space="preserve"> 词根词缀： de-相反 + -feat-做,作</w:t>
      </w:r>
    </w:p>
    <w:p>
      <w:pPr>
        <w:jc w:val="left"/>
      </w:pPr>
      <w:r>
        <w:rPr>
          <w:rFonts w:eastAsia="宋体"/>
          <w:b/>
          <w:sz w:val="32"/>
        </w:rPr>
        <w:t>circulation</w:t>
      </w:r>
    </w:p>
    <w:p>
      <w:pPr>
        <w:jc w:val="left"/>
      </w:pPr>
      <w:r>
        <w:rPr>
          <w:rFonts w:eastAsia="宋体"/>
          <w:sz w:val="24"/>
        </w:rPr>
        <w:tab/>
        <w:t>ˌsɜːrkjəˈleɪʃ(ə)n</w:t>
      </w:r>
    </w:p>
    <w:p>
      <w:pPr>
        <w:jc w:val="left"/>
      </w:pPr>
      <w:r>
        <w:rPr>
          <w:rFonts w:eastAsia="宋体"/>
          <w:sz w:val="24"/>
        </w:rPr>
        <w:tab/>
        <w:t>n. 发行量，销售量；血液循环；流传，流通；参加社交活动，交际；环流，循环；（图书的）借出</w:t>
      </w:r>
    </w:p>
    <w:p>
      <w:pPr>
        <w:jc w:val="left"/>
      </w:pPr>
      <w:r>
        <w:rPr>
          <w:rFonts w:eastAsia="宋体"/>
          <w:sz w:val="20"/>
        </w:rPr>
        <w:tab/>
        <w:t>circulation  中世纪英语[[circulacioun]], 来自拉丁语circulatio.</w:t>
      </w:r>
    </w:p>
    <w:p>
      <w:pPr>
        <w:jc w:val="left"/>
      </w:pPr>
      <w:r>
        <w:rPr>
          <w:rFonts w:eastAsia="宋体"/>
          <w:b/>
          <w:sz w:val="32"/>
        </w:rPr>
        <w:t>popular with</w:t>
      </w:r>
    </w:p>
    <w:p>
      <w:pPr>
        <w:jc w:val="left"/>
      </w:pPr>
      <w:r>
        <w:rPr>
          <w:rFonts w:eastAsia="宋体"/>
          <w:sz w:val="24"/>
        </w:rPr>
        <w:tab/>
      </w:r>
    </w:p>
    <w:p>
      <w:pPr>
        <w:jc w:val="left"/>
      </w:pPr>
      <w:r>
        <w:rPr>
          <w:rFonts w:eastAsia="宋体"/>
          <w:sz w:val="24"/>
        </w:rPr>
        <w:tab/>
        <w:t xml:space="preserve"> 受……欢迎：用于描述某人或某物在某个群体中受到广泛欢迎或喜爱。</w:t>
      </w:r>
    </w:p>
    <w:p>
      <w:pPr>
        <w:jc w:val="left"/>
      </w:pPr>
      <w:r>
        <w:rPr>
          <w:rFonts w:eastAsia="宋体"/>
          <w:b/>
          <w:sz w:val="32"/>
        </w:rPr>
        <w:t>bear</w:t>
      </w:r>
    </w:p>
    <w:p>
      <w:pPr>
        <w:jc w:val="left"/>
      </w:pPr>
      <w:r>
        <w:rPr>
          <w:rFonts w:eastAsia="宋体"/>
          <w:sz w:val="24"/>
        </w:rPr>
        <w:tab/>
        <w:t>ber</w:t>
      </w:r>
    </w:p>
    <w:p>
      <w:pPr>
        <w:jc w:val="left"/>
      </w:pPr>
      <w:r>
        <w:rPr>
          <w:rFonts w:eastAsia="宋体"/>
          <w:sz w:val="24"/>
        </w:rPr>
        <w:tab/>
        <w:t>v. 手持，携带；（车，船）运输，运送；写有，刻有；以（姓名，头衔）相称；见证，作证；承担，担负（责任）；经得起；承受，容忍；生育（孩子）；（树，植物）结（果实），长出（花）；拐弯</w:t>
      </w:r>
    </w:p>
    <w:p>
      <w:pPr>
        <w:jc w:val="left"/>
      </w:pPr>
      <w:r>
        <w:rPr>
          <w:rFonts w:eastAsia="宋体"/>
          <w:sz w:val="24"/>
        </w:rPr>
        <w:tab/>
        <w:t>n. 熊；粗暴无礼的人，没教养的人；体格笨重的男人，行动迟缓的男人；（股票）卖空者，做空头者；麻烦事，棘手之事；&lt;非正式&gt;“北极熊”（俄国的外号）</w:t>
      </w:r>
    </w:p>
    <w:p>
      <w:pPr>
        <w:jc w:val="left"/>
      </w:pPr>
      <w:r>
        <w:rPr>
          <w:rFonts w:eastAsia="宋体"/>
          <w:sz w:val="24"/>
        </w:rPr>
        <w:tab/>
        <w:t xml:space="preserve"> 【名】 （Bear）（美）贝尔（人名）</w:t>
      </w:r>
    </w:p>
    <w:p>
      <w:pPr>
        <w:jc w:val="left"/>
      </w:pPr>
      <w:r>
        <w:rPr>
          <w:rFonts w:eastAsia="宋体"/>
          <w:sz w:val="20"/>
        </w:rPr>
        <w:tab/>
        <w:t>bear 承受，熊 1.承受，来自PIE *bher(1), 承受，带来，生育，同bring.</w:t>
        <w:br/>
        <w:t xml:space="preserve"> 2.熊，来自PIE *bher(2), 明亮的，棕色的。指棕熊。</w:t>
      </w:r>
    </w:p>
    <w:p>
      <w:pPr>
        <w:jc w:val="left"/>
      </w:pPr>
      <w:r>
        <w:rPr>
          <w:rFonts w:eastAsia="宋体"/>
          <w:sz w:val="20"/>
        </w:rPr>
        <w:tab/>
        <w:t xml:space="preserve">bear 承担责任；忍受，容忍；结(果实)，生育(孩子) 关于born和borne：做"生育"解时,在主动语态中,只能用borne;在被动语态中,除由by引导行为主体时要用borne外,其他情况下用born。bear做其它意义讲时,其过去式,过去分词分别为bore,borne。来源于日耳曼语的ber-,具有"携带"和"生育"两个意义("生育"是"携带"一个孩子的结果);依据根义"携带",产生的英语词汇有barrow, bear, berth, bier, burden等;依据根义"生育",产生的英语词汇有birth, bairn。 </w:t>
        <w:br/>
        <w:t xml:space="preserve"> 同源词：bairn, barrow, berth, bier, birth, burden</w:t>
      </w:r>
    </w:p>
    <w:p>
      <w:pPr>
        <w:jc w:val="left"/>
      </w:pPr>
      <w:r>
        <w:rPr>
          <w:rFonts w:eastAsia="宋体"/>
          <w:sz w:val="20"/>
        </w:rPr>
        <w:tab/>
        <w:t>bear 熊 来源于西日耳曼语bero,在古英语中是bera,在德语和荷兰语中分别是bär和beer。</w:t>
      </w:r>
    </w:p>
    <w:p>
      <w:pPr>
        <w:jc w:val="left"/>
      </w:pPr>
      <w:r>
        <w:rPr>
          <w:rFonts w:eastAsia="宋体"/>
          <w:sz w:val="20"/>
        </w:rPr>
        <w:tab/>
        <w:t>bear 熊 起源于黑海和里海北岸之间的原始印欧人看不到北极熊和黑熊，他们所能看见的是“棕”熊。这个单词与brown n.棕色，以及beaver ['biːvə] n.海狸；海狸皮毛有关。拉丁语借用了这些概念后，将棕色头发或棕色皮肤（较白皮肤颜色深）的女人称为brunette [bruː'net] n.浅黑肤色的女人。</w:t>
      </w:r>
    </w:p>
    <w:p>
      <w:pPr>
        <w:jc w:val="left"/>
      </w:pPr>
      <w:r>
        <w:rPr>
          <w:rFonts w:eastAsia="宋体"/>
          <w:b/>
          <w:sz w:val="32"/>
        </w:rPr>
        <w:t>lone</w:t>
      </w:r>
    </w:p>
    <w:p>
      <w:pPr>
        <w:jc w:val="left"/>
      </w:pPr>
      <w:r>
        <w:rPr>
          <w:rFonts w:eastAsia="宋体"/>
          <w:sz w:val="24"/>
        </w:rPr>
        <w:tab/>
        <w:t>loʊn</w:t>
      </w:r>
    </w:p>
    <w:p>
      <w:pPr>
        <w:jc w:val="left"/>
      </w:pPr>
      <w:r>
        <w:rPr>
          <w:rFonts w:eastAsia="宋体"/>
          <w:sz w:val="24"/>
        </w:rPr>
        <w:tab/>
        <w:t>adj. 单身的；独自的；寂寞的；人迹稀少的</w:t>
      </w:r>
    </w:p>
    <w:p>
      <w:pPr>
        <w:jc w:val="left"/>
      </w:pPr>
      <w:r>
        <w:rPr>
          <w:rFonts w:eastAsia="宋体"/>
          <w:sz w:val="24"/>
        </w:rPr>
        <w:tab/>
        <w:t>n. （Lone）人名；（西、肯）洛内；（丹）隆娜；（缅）伦</w:t>
      </w:r>
    </w:p>
    <w:p>
      <w:pPr>
        <w:jc w:val="left"/>
      </w:pPr>
      <w:r>
        <w:rPr>
          <w:rFonts w:eastAsia="宋体"/>
          <w:sz w:val="20"/>
        </w:rPr>
        <w:tab/>
        <w:t>lone 孤独的 缩写自alone,即all one. 由单独的引申词义孤独的。拼写比较mend,amend.</w:t>
      </w:r>
    </w:p>
    <w:p>
      <w:pPr>
        <w:jc w:val="left"/>
      </w:pPr>
      <w:r>
        <w:rPr>
          <w:rFonts w:eastAsia="宋体"/>
          <w:b/>
          <w:sz w:val="32"/>
        </w:rPr>
        <w:t>ordeal</w:t>
      </w:r>
    </w:p>
    <w:p>
      <w:pPr>
        <w:jc w:val="left"/>
      </w:pPr>
      <w:r>
        <w:rPr>
          <w:rFonts w:eastAsia="宋体"/>
          <w:sz w:val="24"/>
        </w:rPr>
        <w:tab/>
        <w:t>ɔːrˈdiːl</w:t>
      </w:r>
    </w:p>
    <w:p>
      <w:pPr>
        <w:jc w:val="left"/>
      </w:pPr>
      <w:r>
        <w:rPr>
          <w:rFonts w:eastAsia="宋体"/>
          <w:sz w:val="24"/>
        </w:rPr>
        <w:tab/>
        <w:t>n. 磨难，严峻考验；&lt;史&gt;神明裁判（把被告是否经得起剧痛的考验作为被告是否无辜的神谕）</w:t>
      </w:r>
    </w:p>
    <w:p>
      <w:pPr>
        <w:jc w:val="left"/>
      </w:pPr>
      <w:r>
        <w:rPr>
          <w:rFonts w:eastAsia="宋体"/>
          <w:sz w:val="20"/>
        </w:rPr>
        <w:tab/>
        <w:t>ordeal （考验）：作为神灵审判手段的肉体考验 在古代司法制度很不完善的时代，人们把声张正义的希望寄托于神灵，认为神灵可以对人世间的是非作出判定，并帮助人们给罪犯量刑。其方式多种多样，常用的有 ：吞食某种有毒的东西、手下油锅取物、决斗、将嫌疑者投入河中等等。以被考验者能否顺利通过考验来定输赢或判明当事人是否有罪。这种肉体考验在英语中就是ordeal，字面意思就是“deal out by gods”（由神灵来施加惩罚）。现在引申为“严峻的考验”。</w:t>
        <w:br/>
        <w:t xml:space="preserve"> ordeal： [ɔː'diːəl] n.严峻的考验，折磨，痛苦的体验</w:t>
      </w:r>
    </w:p>
    <w:p>
      <w:pPr>
        <w:jc w:val="left"/>
      </w:pPr>
      <w:r>
        <w:rPr>
          <w:rFonts w:eastAsia="宋体"/>
          <w:sz w:val="20"/>
        </w:rPr>
        <w:tab/>
        <w:t>ordeal （对品格、忍耐力等的）严峻考验，磨难 古时英国法庭在处理疑案时是借助超自然的方式来进行裁决的，例如使嫌疑犯或被告手抱灼热铁块，或使其蒙住双眼赤着脚从几块灼热的犁铧中间走过，或使其将手浸于沸水中，倘若手脚丝毫无损则可定为无罪。古人相信上帝会创造奇迹，保护无辜者使其不受伤害。这种神裁法古英语作ordal，其原义为“审判”或“判决”。古代条顿族及其他一些民族也曾采用类似判罪法。 13世纪初英国废除了除决斗以外的各种神裁法，但ordal一词却传了下来，拼写形式演变为ordeal，如今多用于引申义，表示“（对品格、忍耐力等的）严峻考验”、“磨难”或“煎熬”。</w:t>
      </w:r>
    </w:p>
    <w:p>
      <w:pPr>
        <w:jc w:val="left"/>
      </w:pPr>
      <w:r>
        <w:rPr>
          <w:rFonts w:eastAsia="宋体"/>
          <w:sz w:val="20"/>
        </w:rPr>
        <w:tab/>
        <w:t>ordeal 磨难 来自古英语ordel,裁决，裁定，身体的磨难，来自Proto-Germanic*uz-dailjam,即deal out,神的安排，神的旨意，来自*uz,向外，词源同out,*dailijam,安排，分配，词源同deal.原指古代一种用折磨肉体来裁决对错的极其残忍的迷信审判，如使一个人赤脚走在烧红的铁块或铁板上，如果这个人安然无恙的走过这块铁板，则说明神判断他无罪，如果他倒在铁块上，则死有余辜。后引申词义磨难，折磨。</w:t>
      </w:r>
    </w:p>
    <w:p>
      <w:pPr>
        <w:jc w:val="left"/>
      </w:pPr>
      <w:r>
        <w:rPr>
          <w:rFonts w:eastAsia="宋体"/>
          <w:b/>
          <w:sz w:val="32"/>
        </w:rPr>
        <w:t>swathe</w:t>
      </w:r>
    </w:p>
    <w:p>
      <w:pPr>
        <w:jc w:val="left"/>
      </w:pPr>
      <w:r>
        <w:rPr>
          <w:rFonts w:eastAsia="宋体"/>
          <w:sz w:val="24"/>
        </w:rPr>
        <w:tab/>
        <w:t>sweɪð</w:t>
      </w:r>
    </w:p>
    <w:p>
      <w:pPr>
        <w:jc w:val="left"/>
      </w:pPr>
      <w:r>
        <w:rPr>
          <w:rFonts w:eastAsia="宋体"/>
          <w:sz w:val="24"/>
        </w:rPr>
        <w:tab/>
        <w:t>n. （割了庄稼的）一长条田地；一长条；绷带，包装物</w:t>
      </w:r>
    </w:p>
    <w:p>
      <w:pPr>
        <w:jc w:val="left"/>
      </w:pPr>
      <w:r>
        <w:rPr>
          <w:rFonts w:eastAsia="宋体"/>
          <w:sz w:val="24"/>
        </w:rPr>
        <w:tab/>
        <w:t>v. 包，裹；紧绑</w:t>
      </w:r>
    </w:p>
    <w:p>
      <w:pPr>
        <w:jc w:val="left"/>
      </w:pPr>
      <w:r>
        <w:rPr>
          <w:rFonts w:eastAsia="宋体"/>
          <w:sz w:val="20"/>
        </w:rPr>
        <w:tab/>
        <w:t>swathe 用布裹，包裹 来自 swath 的动词形式。比较 bath,bathe.</w:t>
      </w:r>
    </w:p>
    <w:p>
      <w:pPr>
        <w:jc w:val="left"/>
      </w:pPr>
      <w:r>
        <w:rPr>
          <w:rFonts w:eastAsia="宋体"/>
          <w:b/>
          <w:sz w:val="32"/>
        </w:rPr>
        <w:t>engage with</w:t>
      </w:r>
    </w:p>
    <w:p>
      <w:pPr>
        <w:jc w:val="left"/>
      </w:pPr>
      <w:r>
        <w:rPr>
          <w:rFonts w:eastAsia="宋体"/>
          <w:sz w:val="24"/>
        </w:rPr>
        <w:tab/>
        <w:t>ɪnˈɡeɪdʒ wɪð</w:t>
      </w:r>
    </w:p>
    <w:p>
      <w:pPr>
        <w:jc w:val="left"/>
      </w:pPr>
      <w:r>
        <w:rPr>
          <w:rFonts w:eastAsia="宋体"/>
          <w:sz w:val="24"/>
        </w:rPr>
        <w:tab/>
        <w:t xml:space="preserve"> 与……接触，与……交往：与某人或某事物建立联系或参与其中。</w:t>
      </w:r>
    </w:p>
    <w:p>
      <w:pPr>
        <w:jc w:val="left"/>
      </w:pPr>
      <w:r>
        <w:rPr>
          <w:rFonts w:eastAsia="宋体"/>
          <w:sz w:val="24"/>
        </w:rPr>
        <w:tab/>
        <w:t xml:space="preserve"> 与……互动：与某人或某事物进行交流、合作或互动。</w:t>
      </w:r>
    </w:p>
    <w:p>
      <w:pPr>
        <w:jc w:val="left"/>
      </w:pPr>
      <w:r>
        <w:rPr>
          <w:rFonts w:eastAsia="宋体"/>
          <w:b/>
          <w:sz w:val="32"/>
        </w:rPr>
        <w:t>temporal</w:t>
      </w:r>
    </w:p>
    <w:p>
      <w:pPr>
        <w:jc w:val="left"/>
      </w:pPr>
      <w:r>
        <w:rPr>
          <w:rFonts w:eastAsia="宋体"/>
          <w:sz w:val="24"/>
        </w:rPr>
        <w:tab/>
        <w:t>ˈtempərəl</w:t>
      </w:r>
    </w:p>
    <w:p>
      <w:pPr>
        <w:jc w:val="left"/>
      </w:pPr>
      <w:r>
        <w:rPr>
          <w:rFonts w:eastAsia="宋体"/>
          <w:sz w:val="24"/>
        </w:rPr>
        <w:tab/>
        <w:t>adj. 世俗的，现世的；时间的，与时间有关的；太阳穴的，颞部的；（语法）表示时间的，时态的；暂时的</w:t>
      </w:r>
    </w:p>
    <w:p>
      <w:pPr>
        <w:jc w:val="left"/>
      </w:pPr>
      <w:r>
        <w:rPr>
          <w:rFonts w:eastAsia="宋体"/>
          <w:sz w:val="24"/>
        </w:rPr>
        <w:tab/>
        <w:t>n. 世间万物，暂存的事物；颞部</w:t>
      </w:r>
    </w:p>
    <w:p>
      <w:pPr>
        <w:jc w:val="left"/>
      </w:pPr>
      <w:r>
        <w:rPr>
          <w:rFonts w:eastAsia="宋体"/>
          <w:sz w:val="24"/>
        </w:rPr>
        <w:tab/>
        <w:t xml:space="preserve"> 【名】 （Temporal）（法）唐波拉尔（人名）</w:t>
      </w:r>
    </w:p>
    <w:p>
      <w:pPr>
        <w:jc w:val="left"/>
      </w:pPr>
      <w:r>
        <w:rPr>
          <w:rFonts w:eastAsia="宋体"/>
          <w:sz w:val="20"/>
        </w:rPr>
        <w:tab/>
        <w:t>temporal 世俗的，现世的 词根词缀： -temp-时间 + -or名词词尾,状况 + -al形容词词尾</w:t>
      </w:r>
    </w:p>
    <w:p>
      <w:pPr>
        <w:jc w:val="left"/>
      </w:pPr>
      <w:r>
        <w:rPr>
          <w:rFonts w:eastAsia="宋体"/>
          <w:sz w:val="20"/>
        </w:rPr>
        <w:tab/>
        <w:t>temporal 时间的，世间的，世俗的，现世的 来自拉丁语 temporalis,时间的，来自 tempus,时间，可能来自 PIE*temp,展开，来自 PIE*ten, 展开，词源同 extend,tension.词义由展开引申为一段时间，季节及诸相关词义。</w:t>
      </w:r>
    </w:p>
    <w:p>
      <w:pPr>
        <w:jc w:val="left"/>
      </w:pPr>
      <w:r>
        <w:rPr>
          <w:rFonts w:eastAsia="宋体"/>
          <w:b/>
          <w:sz w:val="32"/>
        </w:rPr>
        <w:t>flavour</w:t>
      </w:r>
    </w:p>
    <w:p>
      <w:pPr>
        <w:jc w:val="left"/>
      </w:pPr>
      <w:r>
        <w:rPr>
          <w:rFonts w:eastAsia="宋体"/>
          <w:sz w:val="24"/>
        </w:rPr>
        <w:tab/>
        <w:t>ˈfleɪvər</w:t>
      </w:r>
    </w:p>
    <w:p>
      <w:pPr>
        <w:jc w:val="left"/>
      </w:pPr>
      <w:r>
        <w:rPr>
          <w:rFonts w:eastAsia="宋体"/>
          <w:sz w:val="24"/>
        </w:rPr>
        <w:tab/>
        <w:t>n. 特色，特点；调味品，调味香料；&lt;非正式&gt;种类；衍生系统；味，味道</w:t>
      </w:r>
    </w:p>
    <w:p>
      <w:pPr>
        <w:jc w:val="left"/>
      </w:pPr>
      <w:r>
        <w:rPr>
          <w:rFonts w:eastAsia="宋体"/>
          <w:sz w:val="24"/>
        </w:rPr>
        <w:tab/>
        <w:t>v. 给……调味；使（艺术品、文章等）具有某种特点</w:t>
      </w:r>
    </w:p>
    <w:p>
      <w:pPr>
        <w:jc w:val="left"/>
      </w:pPr>
      <w:r>
        <w:rPr>
          <w:rFonts w:eastAsia="宋体"/>
          <w:b/>
          <w:sz w:val="32"/>
        </w:rPr>
        <w:t>aptitude</w:t>
      </w:r>
    </w:p>
    <w:p>
      <w:pPr>
        <w:jc w:val="left"/>
      </w:pPr>
      <w:r>
        <w:rPr>
          <w:rFonts w:eastAsia="宋体"/>
          <w:sz w:val="24"/>
        </w:rPr>
        <w:tab/>
        <w:t>ˈæptɪtuːd</w:t>
      </w:r>
    </w:p>
    <w:p>
      <w:pPr>
        <w:jc w:val="left"/>
      </w:pPr>
      <w:r>
        <w:rPr>
          <w:rFonts w:eastAsia="宋体"/>
          <w:sz w:val="24"/>
        </w:rPr>
        <w:tab/>
        <w:t>n. 天资，天赋；自然的倾向，习性；适宜</w:t>
      </w:r>
    </w:p>
    <w:p>
      <w:pPr>
        <w:jc w:val="left"/>
      </w:pPr>
      <w:r>
        <w:rPr>
          <w:rFonts w:eastAsia="宋体"/>
          <w:sz w:val="20"/>
        </w:rPr>
        <w:tab/>
        <w:t>aptitude 天资 发音释义：['æptɪtjuːd] n. 天资；自然倾向；适宜</w:t>
        <w:br/>
        <w:t xml:space="preserve"> 结构分析：aptitude = apt（有…倾向的、适合）+ i（连接成分）+tude（名词后缀）→自然倾向，天生适合→天资</w:t>
      </w:r>
    </w:p>
    <w:p>
      <w:pPr>
        <w:jc w:val="left"/>
      </w:pPr>
      <w:r>
        <w:rPr>
          <w:rFonts w:eastAsia="宋体"/>
          <w:sz w:val="20"/>
        </w:rPr>
        <w:tab/>
        <w:t>aptitude 天资，才能 apt的名词，指适应的能力。</w:t>
      </w:r>
    </w:p>
    <w:p>
      <w:pPr>
        <w:jc w:val="left"/>
      </w:pPr>
      <w:r>
        <w:rPr>
          <w:rFonts w:eastAsia="宋体"/>
          <w:sz w:val="20"/>
        </w:rPr>
        <w:tab/>
        <w:t>aptitude 天才，能力 词根词缀： -apt-适合,适应 + -i- + -tude名词词尾,性质/状态</w:t>
      </w:r>
    </w:p>
    <w:p>
      <w:pPr>
        <w:jc w:val="left"/>
      </w:pPr>
      <w:r>
        <w:rPr>
          <w:rFonts w:eastAsia="宋体"/>
          <w:b/>
          <w:sz w:val="32"/>
        </w:rPr>
        <w:t>component</w:t>
      </w:r>
    </w:p>
    <w:p>
      <w:pPr>
        <w:jc w:val="left"/>
      </w:pPr>
      <w:r>
        <w:rPr>
          <w:rFonts w:eastAsia="宋体"/>
          <w:sz w:val="24"/>
        </w:rPr>
        <w:tab/>
        <w:t>kəmˈpoʊnənt</w:t>
      </w:r>
    </w:p>
    <w:p>
      <w:pPr>
        <w:jc w:val="left"/>
      </w:pPr>
      <w:r>
        <w:rPr>
          <w:rFonts w:eastAsia="宋体"/>
          <w:sz w:val="24"/>
        </w:rPr>
        <w:tab/>
        <w:t>n. 组成部分，成分，部件</w:t>
      </w:r>
    </w:p>
    <w:p>
      <w:pPr>
        <w:jc w:val="left"/>
      </w:pPr>
      <w:r>
        <w:rPr>
          <w:rFonts w:eastAsia="宋体"/>
          <w:sz w:val="24"/>
        </w:rPr>
        <w:tab/>
        <w:t>adj. 组成的，构成的</w:t>
      </w:r>
    </w:p>
    <w:p>
      <w:pPr>
        <w:jc w:val="left"/>
      </w:pPr>
      <w:r>
        <w:rPr>
          <w:rFonts w:eastAsia="宋体"/>
          <w:sz w:val="20"/>
        </w:rPr>
        <w:tab/>
        <w:t>component 组成 com-, 强调。-pon, 放置，词源同opponent, position. 即放在一起的。</w:t>
      </w:r>
    </w:p>
    <w:p>
      <w:pPr>
        <w:jc w:val="left"/>
      </w:pPr>
      <w:r>
        <w:rPr>
          <w:rFonts w:eastAsia="宋体"/>
          <w:sz w:val="20"/>
        </w:rPr>
        <w:tab/>
        <w:t>component 组成部分， 词根词缀： com-共同 + -pon-放置 + -ent名词词尾</w:t>
      </w:r>
    </w:p>
    <w:p>
      <w:pPr>
        <w:jc w:val="left"/>
      </w:pPr>
      <w:r>
        <w:rPr>
          <w:rFonts w:eastAsia="宋体"/>
          <w:b/>
          <w:sz w:val="32"/>
        </w:rPr>
        <w:t>correlate</w:t>
      </w:r>
    </w:p>
    <w:p>
      <w:pPr>
        <w:jc w:val="left"/>
      </w:pPr>
      <w:r>
        <w:rPr>
          <w:rFonts w:eastAsia="宋体"/>
          <w:sz w:val="24"/>
        </w:rPr>
        <w:tab/>
        <w:t>ˈkɔːrəleɪt; ˈkɔːrələt</w:t>
      </w:r>
    </w:p>
    <w:p>
      <w:pPr>
        <w:jc w:val="left"/>
      </w:pPr>
      <w:r>
        <w:rPr>
          <w:rFonts w:eastAsia="宋体"/>
          <w:sz w:val="24"/>
        </w:rPr>
        <w:tab/>
        <w:t>v. 相互关联；显示紧密联系</w:t>
      </w:r>
    </w:p>
    <w:p>
      <w:pPr>
        <w:jc w:val="left"/>
      </w:pPr>
      <w:r>
        <w:rPr>
          <w:rFonts w:eastAsia="宋体"/>
          <w:sz w:val="24"/>
        </w:rPr>
        <w:tab/>
        <w:t>n. 相关的事物</w:t>
      </w:r>
    </w:p>
    <w:p>
      <w:pPr>
        <w:jc w:val="left"/>
      </w:pPr>
      <w:r>
        <w:rPr>
          <w:rFonts w:eastAsia="宋体"/>
          <w:sz w:val="20"/>
        </w:rPr>
        <w:tab/>
        <w:t>correlate 相关 cor-, 强调。relate, 相关。</w:t>
      </w:r>
    </w:p>
    <w:p>
      <w:pPr>
        <w:jc w:val="left"/>
      </w:pPr>
      <w:r>
        <w:rPr>
          <w:rFonts w:eastAsia="宋体"/>
          <w:sz w:val="20"/>
        </w:rPr>
        <w:tab/>
        <w:t>correlate 相关，关联 词根词缀： cor-共同 + re-回 + -lat-携带,拿取 + -e</w:t>
      </w:r>
    </w:p>
    <w:p>
      <w:pPr>
        <w:jc w:val="left"/>
      </w:pPr>
      <w:r>
        <w:rPr>
          <w:rFonts w:eastAsia="宋体"/>
          <w:b/>
          <w:sz w:val="32"/>
        </w:rPr>
        <w:t>median</w:t>
      </w:r>
    </w:p>
    <w:p>
      <w:pPr>
        <w:jc w:val="left"/>
      </w:pPr>
      <w:r>
        <w:rPr>
          <w:rFonts w:eastAsia="宋体"/>
          <w:sz w:val="24"/>
        </w:rPr>
        <w:tab/>
        <w:t>ˈmiːdiən</w:t>
      </w:r>
    </w:p>
    <w:p>
      <w:pPr>
        <w:jc w:val="left"/>
      </w:pPr>
      <w:r>
        <w:rPr>
          <w:rFonts w:eastAsia="宋体"/>
          <w:sz w:val="24"/>
        </w:rPr>
        <w:tab/>
        <w:t>adj. 中间值的，中位数的；在中间的，通过中点的；（主剖）正中的，中间的</w:t>
      </w:r>
    </w:p>
    <w:p>
      <w:pPr>
        <w:jc w:val="left"/>
      </w:pPr>
      <w:r>
        <w:rPr>
          <w:rFonts w:eastAsia="宋体"/>
          <w:sz w:val="24"/>
        </w:rPr>
        <w:tab/>
        <w:t>n. 中位数；（三角形的）中线；梯形中位线；（道路的）中央分隔带，中央分道区（=median strip）</w:t>
      </w:r>
    </w:p>
    <w:p>
      <w:pPr>
        <w:jc w:val="left"/>
      </w:pPr>
      <w:r>
        <w:rPr>
          <w:rFonts w:eastAsia="宋体"/>
          <w:sz w:val="24"/>
        </w:rPr>
        <w:tab/>
        <w:t>n. （Median）（美、罗马尼亚、西）梅迪安（人名）</w:t>
      </w:r>
    </w:p>
    <w:p>
      <w:pPr>
        <w:jc w:val="left"/>
      </w:pPr>
      <w:r>
        <w:rPr>
          <w:rFonts w:eastAsia="宋体"/>
          <w:sz w:val="20"/>
        </w:rPr>
        <w:tab/>
        <w:t>median 中间值的，中间的 来自拉丁语medius,在中间，词源同middle.引申词义中间值的。</w:t>
      </w:r>
    </w:p>
    <w:p>
      <w:pPr>
        <w:jc w:val="left"/>
      </w:pPr>
      <w:r>
        <w:rPr>
          <w:rFonts w:eastAsia="宋体"/>
          <w:sz w:val="20"/>
        </w:rPr>
        <w:tab/>
        <w:t>median 中间的，当中的 词根词缀： -medi-中间 + -an形容词词尾</w:t>
      </w:r>
    </w:p>
    <w:p>
      <w:pPr>
        <w:jc w:val="left"/>
      </w:pPr>
      <w:r>
        <w:rPr>
          <w:rFonts w:eastAsia="宋体"/>
          <w:b/>
          <w:sz w:val="32"/>
        </w:rPr>
        <w:t>part with</w:t>
      </w:r>
    </w:p>
    <w:p>
      <w:pPr>
        <w:jc w:val="left"/>
      </w:pPr>
      <w:r>
        <w:rPr>
          <w:rFonts w:eastAsia="宋体"/>
          <w:sz w:val="24"/>
        </w:rPr>
        <w:tab/>
      </w:r>
    </w:p>
    <w:p>
      <w:pPr>
        <w:jc w:val="left"/>
      </w:pPr>
      <w:r>
        <w:rPr>
          <w:rFonts w:eastAsia="宋体"/>
          <w:sz w:val="24"/>
        </w:rPr>
        <w:tab/>
        <w:t xml:space="preserve"> 放弃，交出：指放弃对某物的拥有或控制。</w:t>
      </w:r>
    </w:p>
    <w:p>
      <w:pPr>
        <w:jc w:val="left"/>
      </w:pPr>
      <w:r>
        <w:rPr>
          <w:rFonts w:eastAsia="宋体"/>
          <w:b/>
          <w:sz w:val="32"/>
        </w:rPr>
        <w:t>unchecked</w:t>
      </w:r>
    </w:p>
    <w:p>
      <w:pPr>
        <w:jc w:val="left"/>
      </w:pPr>
      <w:r>
        <w:rPr>
          <w:rFonts w:eastAsia="宋体"/>
          <w:sz w:val="24"/>
        </w:rPr>
        <w:tab/>
        <w:t>ˌʌnˈtʃekt</w:t>
      </w:r>
    </w:p>
    <w:p>
      <w:pPr>
        <w:jc w:val="left"/>
      </w:pPr>
      <w:r>
        <w:rPr>
          <w:rFonts w:eastAsia="宋体"/>
          <w:sz w:val="24"/>
        </w:rPr>
        <w:tab/>
        <w:t>adj. 未受约束的；未经检查的</w:t>
      </w:r>
    </w:p>
    <w:p>
      <w:pPr>
        <w:jc w:val="left"/>
      </w:pPr>
      <w:r>
        <w:rPr>
          <w:rFonts w:eastAsia="宋体"/>
          <w:b/>
          <w:sz w:val="32"/>
        </w:rPr>
        <w:t>lonely</w:t>
      </w:r>
    </w:p>
    <w:p>
      <w:pPr>
        <w:jc w:val="left"/>
      </w:pPr>
      <w:r>
        <w:rPr>
          <w:rFonts w:eastAsia="宋体"/>
          <w:sz w:val="24"/>
        </w:rPr>
        <w:tab/>
        <w:t>ˈloʊnli</w:t>
      </w:r>
    </w:p>
    <w:p>
      <w:pPr>
        <w:jc w:val="left"/>
      </w:pPr>
      <w:r>
        <w:rPr>
          <w:rFonts w:eastAsia="宋体"/>
          <w:sz w:val="24"/>
        </w:rPr>
        <w:tab/>
        <w:t>adj. 孤单的，寂寞的；在孤单中度过的；偏僻的，人迹罕至的</w:t>
      </w:r>
    </w:p>
    <w:p>
      <w:pPr>
        <w:jc w:val="left"/>
      </w:pPr>
      <w:r>
        <w:rPr>
          <w:rFonts w:eastAsia="宋体"/>
          <w:b/>
          <w:sz w:val="32"/>
        </w:rPr>
        <w:t>extinction</w:t>
      </w:r>
    </w:p>
    <w:p>
      <w:pPr>
        <w:jc w:val="left"/>
      </w:pPr>
      <w:r>
        <w:rPr>
          <w:rFonts w:eastAsia="宋体"/>
          <w:sz w:val="24"/>
        </w:rPr>
        <w:tab/>
        <w:t>ɪkˈstɪŋkʃ(ə)n</w:t>
      </w:r>
    </w:p>
    <w:p>
      <w:pPr>
        <w:jc w:val="left"/>
      </w:pPr>
      <w:r>
        <w:rPr>
          <w:rFonts w:eastAsia="宋体"/>
          <w:sz w:val="24"/>
        </w:rPr>
        <w:tab/>
        <w:t>n. 灭绝，消亡；（债务的）偿清；消光</w:t>
      </w:r>
    </w:p>
    <w:p>
      <w:pPr>
        <w:jc w:val="left"/>
      </w:pPr>
      <w:r>
        <w:rPr>
          <w:rFonts w:eastAsia="宋体"/>
          <w:b/>
          <w:sz w:val="32"/>
        </w:rPr>
        <w:t>gleam</w:t>
      </w:r>
    </w:p>
    <w:p>
      <w:pPr>
        <w:jc w:val="left"/>
      </w:pPr>
      <w:r>
        <w:rPr>
          <w:rFonts w:eastAsia="宋体"/>
          <w:sz w:val="24"/>
        </w:rPr>
        <w:tab/>
        <w:t>ɡliːm</w:t>
      </w:r>
    </w:p>
    <w:p>
      <w:pPr>
        <w:jc w:val="left"/>
      </w:pPr>
      <w:r>
        <w:rPr>
          <w:rFonts w:eastAsia="宋体"/>
          <w:sz w:val="24"/>
        </w:rPr>
        <w:tab/>
        <w:t>v. 发微光，闪烁；显得光洁明亮；（眼睛）表露出，流露出；（因兴奋而眼睛）发光，发亮</w:t>
      </w:r>
    </w:p>
    <w:p>
      <w:pPr>
        <w:jc w:val="left"/>
      </w:pPr>
      <w:r>
        <w:rPr>
          <w:rFonts w:eastAsia="宋体"/>
          <w:sz w:val="24"/>
        </w:rPr>
        <w:tab/>
        <w:t>n. 反光，闪光；微光，一丝光线；少量，一线；（情感等的）闪现；（指暂时还不能实现的）想法，愿望</w:t>
      </w:r>
    </w:p>
    <w:p>
      <w:pPr>
        <w:jc w:val="left"/>
      </w:pPr>
      <w:r>
        <w:rPr>
          <w:rFonts w:eastAsia="宋体"/>
          <w:sz w:val="20"/>
        </w:rPr>
        <w:tab/>
        <w:t>gleam 发微光，闪烁 来自PIE*ghel, 照耀，发光，词源同glass, glimmer.</w:t>
      </w:r>
    </w:p>
    <w:p>
      <w:pPr>
        <w:jc w:val="left"/>
      </w:pPr>
      <w:r>
        <w:rPr>
          <w:rFonts w:eastAsia="宋体"/>
          <w:sz w:val="20"/>
        </w:rPr>
        <w:tab/>
        <w:t xml:space="preserve">gleam 闪闪发光，发微光 来源于古印欧语gel-, ghel(光)。  </w:t>
        <w:br/>
        <w:t xml:space="preserve"> 同源词：glass, glare, glaze, glitter, glow, glance, glimpse</w:t>
      </w:r>
    </w:p>
    <w:p>
      <w:pPr>
        <w:jc w:val="left"/>
      </w:pPr>
      <w:r>
        <w:rPr>
          <w:rFonts w:eastAsia="宋体"/>
          <w:b/>
          <w:sz w:val="32"/>
        </w:rPr>
        <w:t>tornado</w:t>
      </w:r>
    </w:p>
    <w:p>
      <w:pPr>
        <w:jc w:val="left"/>
      </w:pPr>
      <w:r>
        <w:rPr>
          <w:rFonts w:eastAsia="宋体"/>
          <w:sz w:val="24"/>
        </w:rPr>
        <w:tab/>
        <w:t>tɔːrˈneɪdoʊ</w:t>
      </w:r>
    </w:p>
    <w:p>
      <w:pPr>
        <w:jc w:val="left"/>
      </w:pPr>
      <w:r>
        <w:rPr>
          <w:rFonts w:eastAsia="宋体"/>
          <w:sz w:val="24"/>
        </w:rPr>
        <w:tab/>
        <w:t>n. 龙卷风，大旋风；极具破坏力的人（或物），情感火爆的人</w:t>
      </w:r>
    </w:p>
    <w:p>
      <w:pPr>
        <w:jc w:val="left"/>
      </w:pPr>
      <w:r>
        <w:rPr>
          <w:rFonts w:eastAsia="宋体"/>
          <w:sz w:val="24"/>
        </w:rPr>
        <w:tab/>
        <w:t xml:space="preserve"> 【名】 （Tornado）（西）托纳多（人名）</w:t>
      </w:r>
    </w:p>
    <w:p>
      <w:pPr>
        <w:jc w:val="left"/>
      </w:pPr>
      <w:r>
        <w:rPr>
          <w:rFonts w:eastAsia="宋体"/>
          <w:sz w:val="20"/>
        </w:rPr>
        <w:tab/>
        <w:t xml:space="preserve">tornado 龙卷风 来源于拉丁语tonare(打雷),在西班牙语中为tronar(打雷),tronada(暴风雨);最初进入英语表示“激烈的暴风雨”,但与西班牙语tornado(旋转的)混合后tronada转变成了tornado,在16世纪，其意义已转变为“旋转的风”。  </w:t>
        <w:br/>
        <w:t xml:space="preserve"> 词根词缀： tor(-tour-)迂回,转 + nado   </w:t>
        <w:br/>
        <w:t xml:space="preserve"> 同源词：astonish, detonate</w:t>
      </w:r>
    </w:p>
    <w:p>
      <w:pPr>
        <w:jc w:val="left"/>
      </w:pPr>
      <w:r>
        <w:rPr>
          <w:rFonts w:eastAsia="宋体"/>
          <w:sz w:val="20"/>
        </w:rPr>
        <w:tab/>
        <w:t>tornado 龙卷风，旋风，雷暴 来自西班牙语 tronada,雷暴，来自 tronar,打雷，来自拉丁语 tonare,打雷，词源同 thunder,Thor. 拼写和词义可能受到拉丁语 tornare 影响，来自 tornare,扭曲，转动，词源同 turn.引申词义龙 卷风，旋风。</w:t>
      </w:r>
    </w:p>
    <w:p>
      <w:pPr>
        <w:jc w:val="left"/>
      </w:pPr>
      <w:r>
        <w:rPr>
          <w:rFonts w:eastAsia="宋体"/>
          <w:b/>
          <w:sz w:val="32"/>
        </w:rPr>
        <w:t>adjure</w:t>
      </w:r>
    </w:p>
    <w:p>
      <w:pPr>
        <w:jc w:val="left"/>
      </w:pPr>
      <w:r>
        <w:rPr>
          <w:rFonts w:eastAsia="宋体"/>
          <w:sz w:val="24"/>
        </w:rPr>
        <w:tab/>
        <w:t>əˈdʒʊr</w:t>
      </w:r>
    </w:p>
    <w:p>
      <w:pPr>
        <w:jc w:val="left"/>
      </w:pPr>
      <w:r>
        <w:rPr>
          <w:rFonts w:eastAsia="宋体"/>
          <w:sz w:val="24"/>
        </w:rPr>
        <w:tab/>
        <w:t>vt. 恳请，恳求；起誓；（以起誓或诅咒等形式）命令</w:t>
      </w:r>
    </w:p>
    <w:p>
      <w:pPr>
        <w:jc w:val="left"/>
      </w:pPr>
      <w:r>
        <w:rPr>
          <w:rFonts w:eastAsia="宋体"/>
          <w:sz w:val="20"/>
        </w:rPr>
        <w:tab/>
        <w:t>adjure 命令 前缀ad-, 去，往。词根jur, 法，起誓。原指要求某人以上帝的名义起誓所述为真。</w:t>
      </w:r>
    </w:p>
    <w:p>
      <w:pPr>
        <w:jc w:val="left"/>
      </w:pPr>
      <w:r>
        <w:rPr>
          <w:rFonts w:eastAsia="宋体"/>
          <w:b/>
          <w:sz w:val="32"/>
        </w:rPr>
        <w:t>comprehend</w:t>
      </w:r>
    </w:p>
    <w:p>
      <w:pPr>
        <w:jc w:val="left"/>
      </w:pPr>
      <w:r>
        <w:rPr>
          <w:rFonts w:eastAsia="宋体"/>
          <w:sz w:val="24"/>
        </w:rPr>
        <w:tab/>
        <w:t>ˌkɑːmprɪˈhend</w:t>
      </w:r>
    </w:p>
    <w:p>
      <w:pPr>
        <w:jc w:val="left"/>
      </w:pPr>
      <w:r>
        <w:rPr>
          <w:rFonts w:eastAsia="宋体"/>
          <w:sz w:val="24"/>
        </w:rPr>
        <w:tab/>
        <w:t>v. 理解，领悟；包括，包含</w:t>
      </w:r>
    </w:p>
    <w:p>
      <w:pPr>
        <w:jc w:val="left"/>
      </w:pPr>
      <w:r>
        <w:rPr>
          <w:rFonts w:eastAsia="宋体"/>
          <w:sz w:val="20"/>
        </w:rPr>
        <w:tab/>
        <w:t>comprehend 理解 com-, 强调。-prehend, 抓住，理解，见prehensile..</w:t>
      </w:r>
    </w:p>
    <w:p>
      <w:pPr>
        <w:jc w:val="left"/>
      </w:pPr>
      <w:r>
        <w:rPr>
          <w:rFonts w:eastAsia="宋体"/>
          <w:sz w:val="20"/>
        </w:rPr>
        <w:tab/>
        <w:t xml:space="preserve">comprehend 充分)理解，了解；包含，综合 来源于拉丁语动词prehendere(抓住)。  </w:t>
        <w:br/>
        <w:t xml:space="preserve"> 词根词缀： com-全部 + -prehend-抓住</w:t>
      </w:r>
    </w:p>
    <w:p>
      <w:pPr>
        <w:jc w:val="left"/>
      </w:pPr>
      <w:r>
        <w:rPr>
          <w:rFonts w:eastAsia="宋体"/>
          <w:b/>
          <w:sz w:val="32"/>
        </w:rPr>
        <w:t>agriculture</w:t>
      </w:r>
    </w:p>
    <w:p>
      <w:pPr>
        <w:jc w:val="left"/>
      </w:pPr>
      <w:r>
        <w:rPr>
          <w:rFonts w:eastAsia="宋体"/>
          <w:sz w:val="24"/>
        </w:rPr>
        <w:tab/>
        <w:t>ˈæɡrɪkʌltʃər</w:t>
      </w:r>
    </w:p>
    <w:p>
      <w:pPr>
        <w:jc w:val="left"/>
      </w:pPr>
      <w:r>
        <w:rPr>
          <w:rFonts w:eastAsia="宋体"/>
          <w:sz w:val="24"/>
        </w:rPr>
        <w:tab/>
        <w:t>n. 农业，农学，农艺</w:t>
      </w:r>
    </w:p>
    <w:p>
      <w:pPr>
        <w:jc w:val="left"/>
      </w:pPr>
      <w:r>
        <w:rPr>
          <w:rFonts w:eastAsia="宋体"/>
          <w:sz w:val="20"/>
        </w:rPr>
        <w:tab/>
        <w:t>agriculture 农学 词根agro, 农业。culture, 培育。</w:t>
      </w:r>
    </w:p>
    <w:p>
      <w:pPr>
        <w:jc w:val="left"/>
      </w:pPr>
      <w:r>
        <w:rPr>
          <w:rFonts w:eastAsia="宋体"/>
          <w:sz w:val="20"/>
        </w:rPr>
        <w:tab/>
        <w:t>agriculture 农业，农艺，农学 词根词缀： -agr-田地 + -i- + -cult-耕种,培育 + -ure名词后缀</w:t>
      </w:r>
    </w:p>
    <w:p>
      <w:pPr>
        <w:jc w:val="left"/>
      </w:pPr>
      <w:r>
        <w:rPr>
          <w:rFonts w:eastAsia="宋体"/>
          <w:b/>
          <w:sz w:val="32"/>
        </w:rPr>
        <w:t>reinforce</w:t>
      </w:r>
    </w:p>
    <w:p>
      <w:pPr>
        <w:jc w:val="left"/>
      </w:pPr>
      <w:r>
        <w:rPr>
          <w:rFonts w:eastAsia="宋体"/>
          <w:sz w:val="24"/>
        </w:rPr>
        <w:tab/>
        <w:t>ˌriːɪnˈfɔːrs</w:t>
      </w:r>
    </w:p>
    <w:p>
      <w:pPr>
        <w:jc w:val="left"/>
      </w:pPr>
      <w:r>
        <w:rPr>
          <w:rFonts w:eastAsia="宋体"/>
          <w:sz w:val="24"/>
        </w:rPr>
        <w:tab/>
        <w:t>v. 加强，强化（观点、思想或感觉）；加固，使更结实；给……加强力量（或装备），增援；寻求（或得到）增援</w:t>
      </w:r>
    </w:p>
    <w:p>
      <w:pPr>
        <w:jc w:val="left"/>
      </w:pPr>
      <w:r>
        <w:rPr>
          <w:rFonts w:eastAsia="宋体"/>
          <w:sz w:val="24"/>
        </w:rPr>
        <w:tab/>
        <w:t>n. 加固物</w:t>
      </w:r>
    </w:p>
    <w:p>
      <w:pPr>
        <w:jc w:val="left"/>
      </w:pPr>
      <w:r>
        <w:rPr>
          <w:rFonts w:eastAsia="宋体"/>
          <w:sz w:val="20"/>
        </w:rPr>
        <w:tab/>
        <w:t>reinforce 增援，加强 词根词缀： re-再 + in-入 + -forc-力量 + -e</w:t>
      </w:r>
    </w:p>
    <w:p>
      <w:pPr>
        <w:jc w:val="left"/>
      </w:pPr>
      <w:r>
        <w:rPr>
          <w:rFonts w:eastAsia="宋体"/>
          <w:sz w:val="20"/>
        </w:rPr>
        <w:tab/>
        <w:t>reinforce 加强，援助 re-,再，重新，in-,进入，使，force,力量。</w:t>
      </w:r>
    </w:p>
    <w:p>
      <w:pPr>
        <w:jc w:val="left"/>
      </w:pPr>
      <w:r>
        <w:rPr>
          <w:rFonts w:eastAsia="宋体"/>
          <w:b/>
          <w:sz w:val="32"/>
        </w:rPr>
        <w:t>bench</w:t>
      </w:r>
    </w:p>
    <w:p>
      <w:pPr>
        <w:jc w:val="left"/>
      </w:pPr>
      <w:r>
        <w:rPr>
          <w:rFonts w:eastAsia="宋体"/>
          <w:sz w:val="24"/>
        </w:rPr>
        <w:tab/>
        <w:t>bentʃ</w:t>
      </w:r>
    </w:p>
    <w:p>
      <w:pPr>
        <w:jc w:val="left"/>
      </w:pPr>
      <w:r>
        <w:rPr>
          <w:rFonts w:eastAsia="宋体"/>
          <w:sz w:val="24"/>
        </w:rPr>
        <w:tab/>
        <w:t>n. 长凳，长椅；长方形工作台；法官席（the bench）； 议员席；替补席；（砖石建筑的）壁架，（斜坡上的）平台</w:t>
      </w:r>
    </w:p>
    <w:p>
      <w:pPr>
        <w:jc w:val="left"/>
      </w:pPr>
      <w:r>
        <w:rPr>
          <w:rFonts w:eastAsia="宋体"/>
          <w:sz w:val="24"/>
        </w:rPr>
        <w:tab/>
        <w:t>v. 把（场上队员）换下；（在展览会上）展览（狗）；仰卧推举；给……以席位；为……设置条凳</w:t>
      </w:r>
    </w:p>
    <w:p>
      <w:pPr>
        <w:jc w:val="left"/>
      </w:pPr>
      <w:r>
        <w:rPr>
          <w:rFonts w:eastAsia="宋体"/>
          <w:sz w:val="24"/>
        </w:rPr>
        <w:tab/>
        <w:t xml:space="preserve"> 【名】 （Bench）（英）本奇，（德）本希，（丹）本克（人名）</w:t>
      </w:r>
    </w:p>
    <w:p>
      <w:pPr>
        <w:jc w:val="left"/>
      </w:pPr>
      <w:r>
        <w:rPr>
          <w:rFonts w:eastAsia="宋体"/>
          <w:sz w:val="20"/>
        </w:rPr>
        <w:tab/>
        <w:t>bench 长凳 词源同bank, 凳子，银行，堤岸。</w:t>
      </w:r>
    </w:p>
    <w:p>
      <w:pPr>
        <w:jc w:val="left"/>
      </w:pPr>
      <w:r>
        <w:rPr>
          <w:rFonts w:eastAsia="宋体"/>
          <w:sz w:val="20"/>
        </w:rPr>
        <w:tab/>
        <w:t xml:space="preserve">bench 长凳，条凳；工作台 来源于日耳曼语bangk-。  </w:t>
        <w:br/>
        <w:t xml:space="preserve"> 同源词：bank, banquet</w:t>
      </w:r>
    </w:p>
    <w:p>
      <w:pPr>
        <w:jc w:val="left"/>
      </w:pPr>
      <w:r>
        <w:rPr>
          <w:rFonts w:eastAsia="宋体"/>
          <w:b/>
          <w:sz w:val="32"/>
        </w:rPr>
        <w:t>grained</w:t>
      </w:r>
    </w:p>
    <w:p>
      <w:pPr>
        <w:jc w:val="left"/>
      </w:pPr>
      <w:r>
        <w:rPr>
          <w:rFonts w:eastAsia="宋体"/>
          <w:sz w:val="24"/>
        </w:rPr>
        <w:tab/>
        <w:t>ɡreɪnd</w:t>
      </w:r>
    </w:p>
    <w:p>
      <w:pPr>
        <w:jc w:val="left"/>
      </w:pPr>
      <w:r>
        <w:rPr>
          <w:rFonts w:eastAsia="宋体"/>
          <w:sz w:val="24"/>
        </w:rPr>
        <w:tab/>
        <w:t>adj. 有木纹的；除去毛的；漆成木纹的</w:t>
      </w:r>
    </w:p>
    <w:p>
      <w:pPr>
        <w:jc w:val="left"/>
      </w:pPr>
      <w:r>
        <w:rPr>
          <w:rFonts w:eastAsia="宋体"/>
          <w:sz w:val="20"/>
        </w:rPr>
        <w:tab/>
        <w:t>grained 有纹理的 来自grain, 谷物，颗粒。即颗粒状的纹理。</w:t>
      </w:r>
    </w:p>
    <w:p>
      <w:pPr>
        <w:jc w:val="left"/>
      </w:pPr>
      <w:r>
        <w:rPr>
          <w:rFonts w:eastAsia="宋体"/>
          <w:b/>
          <w:sz w:val="32"/>
        </w:rPr>
        <w:t>disk</w:t>
      </w:r>
    </w:p>
    <w:p>
      <w:pPr>
        <w:jc w:val="left"/>
      </w:pPr>
      <w:r>
        <w:rPr>
          <w:rFonts w:eastAsia="宋体"/>
          <w:sz w:val="24"/>
        </w:rPr>
        <w:tab/>
        <w:t>dɪsk</w:t>
      </w:r>
    </w:p>
    <w:p>
      <w:pPr>
        <w:jc w:val="left"/>
      </w:pPr>
      <w:r>
        <w:rPr>
          <w:rFonts w:eastAsia="宋体"/>
          <w:sz w:val="24"/>
        </w:rPr>
        <w:tab/>
        <w:t>n. （计算机的）磁盘，磁碟；（计算机的）磁盘，磁碟（=disc）</w:t>
      </w:r>
    </w:p>
    <w:p>
      <w:pPr>
        <w:jc w:val="left"/>
      </w:pPr>
      <w:r>
        <w:rPr>
          <w:rFonts w:eastAsia="宋体"/>
          <w:sz w:val="20"/>
        </w:rPr>
        <w:tab/>
        <w:t>disk 磁盘 来自拉丁语discus, 圆盘，词源同disc, dish. 用于指电脑磁盘。</w:t>
      </w:r>
    </w:p>
    <w:p>
      <w:pPr>
        <w:jc w:val="left"/>
      </w:pPr>
      <w:r>
        <w:rPr>
          <w:rFonts w:eastAsia="宋体"/>
          <w:sz w:val="20"/>
        </w:rPr>
        <w:tab/>
        <w:t xml:space="preserve">disk 磁盘，磁碟片，圆板，圆盘，圆盘状物 来源于拉丁语名词discus, -i, m圆盘  </w:t>
        <w:br/>
        <w:t xml:space="preserve"> 同源词：dish, desk</w:t>
      </w:r>
    </w:p>
    <w:p>
      <w:pPr>
        <w:jc w:val="left"/>
      </w:pPr>
      <w:r>
        <w:rPr>
          <w:rFonts w:eastAsia="宋体"/>
          <w:b/>
          <w:sz w:val="32"/>
        </w:rPr>
        <w:t>analyse</w:t>
      </w:r>
    </w:p>
    <w:p>
      <w:pPr>
        <w:jc w:val="left"/>
      </w:pPr>
      <w:r>
        <w:rPr>
          <w:rFonts w:eastAsia="宋体"/>
          <w:sz w:val="24"/>
        </w:rPr>
        <w:tab/>
        <w:t>ˈænəlaɪz</w:t>
      </w:r>
    </w:p>
    <w:p>
      <w:pPr>
        <w:jc w:val="left"/>
      </w:pPr>
      <w:r>
        <w:rPr>
          <w:rFonts w:eastAsia="宋体"/>
          <w:sz w:val="24"/>
        </w:rPr>
        <w:tab/>
        <w:t>v. 分析，细察；分解，化验；对……进行心理分析</w:t>
      </w:r>
    </w:p>
    <w:p>
      <w:pPr>
        <w:jc w:val="left"/>
      </w:pPr>
      <w:r>
        <w:rPr>
          <w:rFonts w:eastAsia="宋体"/>
          <w:sz w:val="20"/>
        </w:rPr>
        <w:tab/>
        <w:t>analyse 分析 前缀ana-, 向上，向后。词根lys, 松开，同lose, loose. 即松开进行分析。</w:t>
      </w:r>
    </w:p>
    <w:p>
      <w:pPr>
        <w:jc w:val="left"/>
      </w:pPr>
      <w:r>
        <w:rPr>
          <w:rFonts w:eastAsia="宋体"/>
          <w:sz w:val="20"/>
        </w:rPr>
        <w:tab/>
        <w:t>analyse 分析，分解 词根词缀： analy(sis) + -yse(重复的y去掉)动词词尾</w:t>
      </w:r>
    </w:p>
    <w:p>
      <w:pPr>
        <w:jc w:val="left"/>
      </w:pPr>
      <w:r>
        <w:rPr>
          <w:rFonts w:eastAsia="宋体"/>
          <w:b/>
          <w:sz w:val="32"/>
        </w:rPr>
        <w:t>be about to do</w:t>
      </w:r>
    </w:p>
    <w:p>
      <w:pPr>
        <w:jc w:val="left"/>
      </w:pPr>
      <w:r>
        <w:rPr>
          <w:rFonts w:eastAsia="宋体"/>
          <w:sz w:val="24"/>
        </w:rPr>
        <w:tab/>
        <w:t>bi əˈbaʊt tu duː</w:t>
      </w:r>
    </w:p>
    <w:p>
      <w:pPr>
        <w:jc w:val="left"/>
      </w:pPr>
      <w:r>
        <w:rPr>
          <w:rFonts w:eastAsia="宋体"/>
          <w:sz w:val="24"/>
        </w:rPr>
        <w:tab/>
        <w:t xml:space="preserve"> 即将做某事：表示某事即将发生或即将进行。</w:t>
      </w:r>
    </w:p>
    <w:p>
      <w:pPr>
        <w:jc w:val="left"/>
      </w:pPr>
      <w:r>
        <w:rPr>
          <w:rFonts w:eastAsia="宋体"/>
          <w:b/>
          <w:sz w:val="32"/>
        </w:rPr>
        <w:t>sake</w:t>
      </w:r>
    </w:p>
    <w:p>
      <w:pPr>
        <w:jc w:val="left"/>
      </w:pPr>
      <w:r>
        <w:rPr>
          <w:rFonts w:eastAsia="宋体"/>
          <w:sz w:val="24"/>
        </w:rPr>
        <w:tab/>
        <w:t>seɪk</w:t>
      </w:r>
    </w:p>
    <w:p>
      <w:pPr>
        <w:jc w:val="left"/>
      </w:pPr>
      <w:r>
        <w:rPr>
          <w:rFonts w:eastAsia="宋体"/>
          <w:sz w:val="24"/>
        </w:rPr>
        <w:tab/>
        <w:t>n. 利益，好处；目的；为了便于讨论（for the sake of argument）；（强调重要或表示恼火）看在上帝分上，天哪（for God's/goodness'/Christ's/heaven's/Pete's etc. sake）；日本米酒，日本清酒</w:t>
      </w:r>
    </w:p>
    <w:p>
      <w:pPr>
        <w:jc w:val="left"/>
      </w:pPr>
      <w:r>
        <w:rPr>
          <w:rFonts w:eastAsia="宋体"/>
          <w:sz w:val="24"/>
        </w:rPr>
        <w:tab/>
        <w:t xml:space="preserve"> 【名】 （Sake）（罗）萨克，（日）酒（姓）（人名）</w:t>
      </w:r>
    </w:p>
    <w:p>
      <w:pPr>
        <w:jc w:val="left"/>
      </w:pPr>
      <w:r>
        <w:rPr>
          <w:rFonts w:eastAsia="宋体"/>
          <w:sz w:val="20"/>
        </w:rPr>
        <w:tab/>
        <w:t>sake 原因，起因，目的 来自古英语 sacu,诉讼，争辩，来自 Proto-Germanic*sako,起诉，事件，事情，来自 PIE*sag,</w:t>
      </w:r>
    </w:p>
    <w:p>
      <w:pPr>
        <w:jc w:val="left"/>
      </w:pPr>
      <w:r>
        <w:rPr>
          <w:rFonts w:eastAsia="宋体"/>
          <w:sz w:val="20"/>
        </w:rPr>
        <w:tab/>
        <w:t>sake 日本清酒 来自日语（可能是日式汉语）sake,酒，也可发 shu 音，代指清酒 seishu,清酒。比较 shogun, 来自日式汉语将军。</w:t>
      </w:r>
    </w:p>
    <w:p>
      <w:pPr>
        <w:jc w:val="left"/>
      </w:pPr>
      <w:r>
        <w:rPr>
          <w:rFonts w:eastAsia="宋体"/>
          <w:b/>
          <w:sz w:val="32"/>
        </w:rPr>
        <w:t>cooperation</w:t>
      </w:r>
    </w:p>
    <w:p>
      <w:pPr>
        <w:jc w:val="left"/>
      </w:pPr>
      <w:r>
        <w:rPr>
          <w:rFonts w:eastAsia="宋体"/>
          <w:sz w:val="24"/>
        </w:rPr>
        <w:tab/>
        <w:t>koʊˌɑːpəˈreɪʃ(ə)n</w:t>
      </w:r>
    </w:p>
    <w:p>
      <w:pPr>
        <w:jc w:val="left"/>
      </w:pPr>
      <w:r>
        <w:rPr>
          <w:rFonts w:eastAsia="宋体"/>
          <w:sz w:val="24"/>
        </w:rPr>
        <w:tab/>
        <w:t>n. 合作，协作；协助，配合</w:t>
      </w:r>
    </w:p>
    <w:p>
      <w:pPr>
        <w:jc w:val="left"/>
      </w:pPr>
      <w:r>
        <w:rPr>
          <w:rFonts w:eastAsia="宋体"/>
          <w:b/>
          <w:sz w:val="32"/>
        </w:rPr>
        <w:t>poisoning</w:t>
      </w:r>
    </w:p>
    <w:p>
      <w:pPr>
        <w:jc w:val="left"/>
      </w:pPr>
      <w:r>
        <w:rPr>
          <w:rFonts w:eastAsia="宋体"/>
          <w:sz w:val="24"/>
        </w:rPr>
        <w:tab/>
        <w:t>ˈpɔɪzənɪŋ</w:t>
      </w:r>
    </w:p>
    <w:p>
      <w:pPr>
        <w:jc w:val="left"/>
      </w:pPr>
      <w:r>
        <w:rPr>
          <w:rFonts w:eastAsia="宋体"/>
          <w:sz w:val="24"/>
        </w:rPr>
        <w:tab/>
        <w:t>n. 中毒</w:t>
      </w:r>
    </w:p>
    <w:p>
      <w:pPr>
        <w:jc w:val="left"/>
      </w:pPr>
      <w:r>
        <w:rPr>
          <w:rFonts w:eastAsia="宋体"/>
          <w:sz w:val="24"/>
        </w:rPr>
        <w:tab/>
        <w:t>v. 毒害（poison 的 ing 形式）</w:t>
      </w:r>
    </w:p>
    <w:p>
      <w:pPr>
        <w:jc w:val="left"/>
      </w:pPr>
      <w:r>
        <w:rPr>
          <w:rFonts w:eastAsia="宋体"/>
          <w:b/>
          <w:sz w:val="32"/>
        </w:rPr>
        <w:t>watershed</w:t>
      </w:r>
    </w:p>
    <w:p>
      <w:pPr>
        <w:jc w:val="left"/>
      </w:pPr>
      <w:r>
        <w:rPr>
          <w:rFonts w:eastAsia="宋体"/>
          <w:sz w:val="24"/>
        </w:rPr>
        <w:tab/>
        <w:t>ˈwɔːtərʃed</w:t>
      </w:r>
    </w:p>
    <w:p>
      <w:pPr>
        <w:jc w:val="left"/>
      </w:pPr>
      <w:r>
        <w:rPr>
          <w:rFonts w:eastAsia="宋体"/>
          <w:sz w:val="24"/>
        </w:rPr>
        <w:tab/>
        <w:t>n. （美）流域；分水岭；集水区；转折点</w:t>
      </w:r>
    </w:p>
    <w:p>
      <w:pPr>
        <w:jc w:val="left"/>
      </w:pPr>
      <w:r>
        <w:rPr>
          <w:rFonts w:eastAsia="宋体"/>
          <w:sz w:val="24"/>
        </w:rPr>
        <w:tab/>
        <w:t>adj. 标志转折点的</w:t>
      </w:r>
    </w:p>
    <w:p>
      <w:pPr>
        <w:jc w:val="left"/>
      </w:pPr>
      <w:r>
        <w:rPr>
          <w:rFonts w:eastAsia="宋体"/>
          <w:sz w:val="20"/>
        </w:rPr>
        <w:tab/>
        <w:t>watershed 分水岭 water,水，shed,分开。</w:t>
      </w:r>
    </w:p>
    <w:p>
      <w:pPr>
        <w:jc w:val="left"/>
      </w:pPr>
      <w:r>
        <w:rPr>
          <w:rFonts w:eastAsia="宋体"/>
          <w:b/>
          <w:sz w:val="32"/>
        </w:rPr>
        <w:t>lust</w:t>
      </w:r>
    </w:p>
    <w:p>
      <w:pPr>
        <w:jc w:val="left"/>
      </w:pPr>
      <w:r>
        <w:rPr>
          <w:rFonts w:eastAsia="宋体"/>
          <w:sz w:val="24"/>
        </w:rPr>
        <w:tab/>
        <w:t>lʌst</w:t>
      </w:r>
    </w:p>
    <w:p>
      <w:pPr>
        <w:jc w:val="left"/>
      </w:pPr>
      <w:r>
        <w:rPr>
          <w:rFonts w:eastAsia="宋体"/>
          <w:sz w:val="24"/>
        </w:rPr>
        <w:tab/>
        <w:t>n. 性欲；强烈欲望；（神学，被看作是罪过的）感官欲望</w:t>
      </w:r>
    </w:p>
    <w:p>
      <w:pPr>
        <w:jc w:val="left"/>
      </w:pPr>
      <w:r>
        <w:rPr>
          <w:rFonts w:eastAsia="宋体"/>
          <w:sz w:val="24"/>
        </w:rPr>
        <w:tab/>
        <w:t>v. 有强烈的性欲；渴望</w:t>
      </w:r>
    </w:p>
    <w:p>
      <w:pPr>
        <w:jc w:val="left"/>
      </w:pPr>
      <w:r>
        <w:rPr>
          <w:rFonts w:eastAsia="宋体"/>
          <w:sz w:val="24"/>
        </w:rPr>
        <w:tab/>
        <w:t xml:space="preserve"> 【名】 （Lust）（捷、匈、瑞典）卢斯特（人名）</w:t>
      </w:r>
    </w:p>
    <w:p>
      <w:pPr>
        <w:jc w:val="left"/>
      </w:pPr>
      <w:r>
        <w:rPr>
          <w:rFonts w:eastAsia="宋体"/>
          <w:sz w:val="20"/>
        </w:rPr>
        <w:tab/>
        <w:t>lust 性欲，欲望 来自古英语lust,渴望，胃口，愉悦，追求，来自Proto-Germanic,需要，渴望，来自PIE*las,没有管制的，没有控制的，可能来自PIE*leu,松开，词源同lose,loose.后主要用于指性欲，肉欲，其它词义逐渐消失。词义演变比较wanton,lascivious.</w:t>
      </w:r>
    </w:p>
    <w:p>
      <w:pPr>
        <w:jc w:val="left"/>
      </w:pPr>
      <w:r>
        <w:rPr>
          <w:rFonts w:eastAsia="宋体"/>
          <w:b/>
          <w:sz w:val="32"/>
        </w:rPr>
        <w:t>wild</w:t>
      </w:r>
    </w:p>
    <w:p>
      <w:pPr>
        <w:jc w:val="left"/>
      </w:pPr>
      <w:r>
        <w:rPr>
          <w:rFonts w:eastAsia="宋体"/>
          <w:sz w:val="24"/>
        </w:rPr>
        <w:tab/>
        <w:t>waɪld</w:t>
      </w:r>
    </w:p>
    <w:p>
      <w:pPr>
        <w:jc w:val="left"/>
      </w:pPr>
      <w:r>
        <w:rPr>
          <w:rFonts w:eastAsia="宋体"/>
          <w:sz w:val="24"/>
        </w:rPr>
        <w:tab/>
        <w:t>adj. （动植物）自然生长的，野生的；（土地）无人烟的，未开垦的；（人）未开化的，野蛮的；不受控制的，放荡的；暴风雨的，狂暴的；（做事或说话）轻率的，缺乏根据的；激动人心的；满腔热情的，十分热衷的；感情强烈的（尤指生气、高兴或激动）；（表情、外表等）走神的，不专注的；特别的，怪异的；（纸牌）百搭的；嘈杂混乱的</w:t>
      </w:r>
    </w:p>
    <w:p>
      <w:pPr>
        <w:jc w:val="left"/>
      </w:pPr>
      <w:r>
        <w:rPr>
          <w:rFonts w:eastAsia="宋体"/>
          <w:sz w:val="24"/>
        </w:rPr>
        <w:tab/>
        <w:t>adv. 自然地，不受控制地</w:t>
      </w:r>
    </w:p>
    <w:p>
      <w:pPr>
        <w:jc w:val="left"/>
      </w:pPr>
      <w:r>
        <w:rPr>
          <w:rFonts w:eastAsia="宋体"/>
          <w:sz w:val="24"/>
        </w:rPr>
        <w:tab/>
        <w:t>n. 偏远地区，人烟稀少的地区；自然环境，野生状态</w:t>
      </w:r>
    </w:p>
    <w:p>
      <w:pPr>
        <w:jc w:val="left"/>
      </w:pPr>
      <w:r>
        <w:rPr>
          <w:rFonts w:eastAsia="宋体"/>
          <w:sz w:val="24"/>
        </w:rPr>
        <w:tab/>
        <w:t>v. &lt;西印度&gt; 野蛮对待，残酷对待</w:t>
      </w:r>
    </w:p>
    <w:p>
      <w:pPr>
        <w:jc w:val="left"/>
      </w:pPr>
      <w:r>
        <w:rPr>
          <w:rFonts w:eastAsia="宋体"/>
          <w:sz w:val="24"/>
        </w:rPr>
        <w:tab/>
        <w:t xml:space="preserve"> 【名】 （Wild）（英）怀尔德，（法、德、葡、捷、匈）维尔德（人名）</w:t>
      </w:r>
    </w:p>
    <w:p>
      <w:pPr>
        <w:jc w:val="left"/>
      </w:pPr>
      <w:r>
        <w:rPr>
          <w:rFonts w:eastAsia="宋体"/>
          <w:sz w:val="20"/>
        </w:rPr>
        <w:tab/>
        <w:t>wild  来自中世纪英语, 来自古英语wilde, 来自原始日耳曼语*wilþijaz. 参见西弗里斯语wyld, 荷兰语wild, 德语wild, 丹麦语vild.</w:t>
      </w:r>
    </w:p>
    <w:p>
      <w:pPr>
        <w:jc w:val="left"/>
      </w:pPr>
      <w:r>
        <w:rPr>
          <w:rFonts w:eastAsia="宋体"/>
          <w:sz w:val="20"/>
        </w:rPr>
        <w:tab/>
        <w:t>wild 野生的，野性的；荒芜的；狂热的，疯狂的；野蛮的 来源于日耳曼语。</w:t>
      </w:r>
    </w:p>
    <w:p>
      <w:pPr>
        <w:jc w:val="left"/>
      </w:pPr>
      <w:r>
        <w:rPr>
          <w:rFonts w:eastAsia="宋体"/>
          <w:sz w:val="20"/>
        </w:rPr>
        <w:tab/>
        <w:t>wild 野的 来自 PIE*welt,林地，野地，野外，词源同 wold,vole.</w:t>
      </w:r>
    </w:p>
    <w:p>
      <w:pPr>
        <w:jc w:val="left"/>
      </w:pPr>
      <w:r>
        <w:rPr>
          <w:rFonts w:eastAsia="宋体"/>
          <w:b/>
          <w:sz w:val="32"/>
        </w:rPr>
        <w:t>come across</w:t>
      </w:r>
    </w:p>
    <w:p>
      <w:pPr>
        <w:jc w:val="left"/>
      </w:pPr>
      <w:r>
        <w:rPr>
          <w:rFonts w:eastAsia="宋体"/>
          <w:sz w:val="24"/>
        </w:rPr>
        <w:tab/>
      </w:r>
    </w:p>
    <w:p>
      <w:pPr>
        <w:jc w:val="left"/>
      </w:pPr>
      <w:r>
        <w:rPr>
          <w:rFonts w:eastAsia="宋体"/>
          <w:sz w:val="24"/>
        </w:rPr>
        <w:tab/>
        <w:t xml:space="preserve"> 偶然遇见：指在不经意间遇到或发现某人或某物。</w:t>
      </w:r>
    </w:p>
    <w:p>
      <w:pPr>
        <w:jc w:val="left"/>
      </w:pPr>
      <w:r>
        <w:rPr>
          <w:rFonts w:eastAsia="宋体"/>
          <w:sz w:val="24"/>
        </w:rPr>
        <w:tab/>
        <w:t xml:space="preserve"> 遭遇，经历：指遇到或经历某种情况或事件。</w:t>
      </w:r>
    </w:p>
    <w:p>
      <w:pPr>
        <w:jc w:val="left"/>
      </w:pPr>
      <w:r>
        <w:rPr>
          <w:rFonts w:eastAsia="宋体"/>
          <w:sz w:val="24"/>
        </w:rPr>
        <w:tab/>
        <w:t xml:space="preserve"> 给人留下印象：指某人或某事物给人留下深刻印象。</w:t>
      </w:r>
    </w:p>
    <w:p>
      <w:pPr>
        <w:jc w:val="left"/>
      </w:pPr>
      <w:r>
        <w:rPr>
          <w:rFonts w:eastAsia="宋体"/>
          <w:b/>
          <w:sz w:val="32"/>
        </w:rPr>
        <w:t>wrestle</w:t>
      </w:r>
    </w:p>
    <w:p>
      <w:pPr>
        <w:jc w:val="left"/>
      </w:pPr>
      <w:r>
        <w:rPr>
          <w:rFonts w:eastAsia="宋体"/>
          <w:sz w:val="24"/>
        </w:rPr>
        <w:tab/>
        <w:t>ˈres(ə)l</w:t>
      </w:r>
    </w:p>
    <w:p>
      <w:pPr>
        <w:jc w:val="left"/>
      </w:pPr>
      <w:r>
        <w:rPr>
          <w:rFonts w:eastAsia="宋体"/>
          <w:sz w:val="24"/>
        </w:rPr>
        <w:tab/>
        <w:t>v. （与某人）摔跤，扭打；使劲搬动，用力操作；努力解决，艰难对付</w:t>
      </w:r>
    </w:p>
    <w:p>
      <w:pPr>
        <w:jc w:val="left"/>
      </w:pPr>
      <w:r>
        <w:rPr>
          <w:rFonts w:eastAsia="宋体"/>
          <w:sz w:val="24"/>
        </w:rPr>
        <w:tab/>
        <w:t>n. 摔跤，角力；艰苦的斗争，搏斗</w:t>
      </w:r>
    </w:p>
    <w:p>
      <w:pPr>
        <w:jc w:val="left"/>
      </w:pPr>
      <w:r>
        <w:rPr>
          <w:rFonts w:eastAsia="宋体"/>
          <w:sz w:val="20"/>
        </w:rPr>
        <w:tab/>
        <w:t>wrestle 摔跤 来自 wrest,拧，扭，用于指摔跤。</w:t>
      </w:r>
    </w:p>
    <w:p>
      <w:pPr>
        <w:jc w:val="left"/>
      </w:pPr>
      <w:r>
        <w:rPr>
          <w:rFonts w:eastAsia="宋体"/>
          <w:b/>
          <w:sz w:val="32"/>
        </w:rPr>
        <w:t>decent</w:t>
      </w:r>
    </w:p>
    <w:p>
      <w:pPr>
        <w:jc w:val="left"/>
      </w:pPr>
      <w:r>
        <w:rPr>
          <w:rFonts w:eastAsia="宋体"/>
          <w:sz w:val="24"/>
        </w:rPr>
        <w:tab/>
        <w:t>ˈdiːsnt</w:t>
      </w:r>
    </w:p>
    <w:p>
      <w:pPr>
        <w:jc w:val="left"/>
      </w:pPr>
      <w:r>
        <w:rPr>
          <w:rFonts w:eastAsia="宋体"/>
          <w:sz w:val="24"/>
        </w:rPr>
        <w:tab/>
        <w:t>adj. 像样的，尚好的；得体的，合宜的；&lt;非正式&gt;穿好衣服的；正派的，规矩的；待人宽厚的，和善的</w:t>
      </w:r>
    </w:p>
    <w:p>
      <w:pPr>
        <w:jc w:val="left"/>
      </w:pPr>
      <w:r>
        <w:rPr>
          <w:rFonts w:eastAsia="宋体"/>
          <w:sz w:val="20"/>
        </w:rPr>
        <w:tab/>
        <w:t>decent 正派的，体面的 来自PIE*dek, 接受，得体，合适，词源同doctor, dignity.</w:t>
      </w:r>
    </w:p>
    <w:p>
      <w:pPr>
        <w:jc w:val="left"/>
      </w:pPr>
      <w:r>
        <w:rPr>
          <w:rFonts w:eastAsia="宋体"/>
          <w:sz w:val="20"/>
        </w:rPr>
        <w:tab/>
        <w:t xml:space="preserve">decent 体面的，得体的；正派的，合乎礼仪的 来源于拉丁语dec.us, decor.is, n(装饰),词干为-dec-, -décor-  </w:t>
        <w:br/>
        <w:t xml:space="preserve"> 词根词缀： -dec-装饰 + -ent形容词词尾  </w:t>
        <w:br/>
        <w:t xml:space="preserve"> 同源词：decorate, decoration, decorative, decorous, decorum, decency</w:t>
      </w:r>
    </w:p>
    <w:p>
      <w:pPr>
        <w:jc w:val="left"/>
      </w:pPr>
      <w:r>
        <w:rPr>
          <w:rFonts w:eastAsia="宋体"/>
          <w:b/>
          <w:sz w:val="32"/>
        </w:rPr>
        <w:t>evaluation</w:t>
      </w:r>
    </w:p>
    <w:p>
      <w:pPr>
        <w:jc w:val="left"/>
      </w:pPr>
      <w:r>
        <w:rPr>
          <w:rFonts w:eastAsia="宋体"/>
          <w:sz w:val="24"/>
        </w:rPr>
        <w:tab/>
        <w:t>ɪˌvæljuˈeɪʃ(ə)n</w:t>
      </w:r>
    </w:p>
    <w:p>
      <w:pPr>
        <w:jc w:val="left"/>
      </w:pPr>
      <w:r>
        <w:rPr>
          <w:rFonts w:eastAsia="宋体"/>
          <w:sz w:val="24"/>
        </w:rPr>
        <w:tab/>
        <w:t>n. 评价，评估</w:t>
      </w:r>
    </w:p>
    <w:p>
      <w:pPr>
        <w:jc w:val="left"/>
      </w:pPr>
      <w:r>
        <w:rPr>
          <w:rFonts w:eastAsia="宋体"/>
          <w:sz w:val="20"/>
        </w:rPr>
        <w:tab/>
        <w:t>evaluation  来自中世纪法语évaluation.</w:t>
      </w:r>
    </w:p>
    <w:p>
      <w:pPr>
        <w:jc w:val="left"/>
      </w:pPr>
      <w:r>
        <w:rPr>
          <w:rFonts w:eastAsia="宋体"/>
          <w:b/>
          <w:sz w:val="32"/>
        </w:rPr>
        <w:t>stone</w:t>
      </w:r>
    </w:p>
    <w:p>
      <w:pPr>
        <w:jc w:val="left"/>
      </w:pPr>
      <w:r>
        <w:rPr>
          <w:rFonts w:eastAsia="宋体"/>
          <w:sz w:val="24"/>
        </w:rPr>
        <w:tab/>
        <w:t>stoʊn</w:t>
      </w:r>
    </w:p>
    <w:p>
      <w:pPr>
        <w:jc w:val="left"/>
      </w:pPr>
      <w:r>
        <w:rPr>
          <w:rFonts w:eastAsia="宋体"/>
          <w:sz w:val="24"/>
        </w:rPr>
        <w:tab/>
        <w:t>n. 石头，石料；石块；宝石；果核；结石；&lt;英&gt; 英石（英国重量单位,相当于6.35千克或14磅）；纪念碑，石碑；（指重量或缺少感情、表情或动作）像石头一样；（天文）陨石；CURLING STONE的简称；（桌游中的）棋子，筹码；排版用石台，石印台；（表示观念或规则固定而不可改变）板上钉钉；石头色，石青色</w:t>
      </w:r>
    </w:p>
    <w:p>
      <w:pPr>
        <w:jc w:val="left"/>
      </w:pPr>
      <w:r>
        <w:rPr>
          <w:rFonts w:eastAsia="宋体"/>
          <w:sz w:val="24"/>
        </w:rPr>
        <w:tab/>
        <w:t>v. 向……扔石头；去核；用石头建（或铺）</w:t>
      </w:r>
    </w:p>
    <w:p>
      <w:pPr>
        <w:jc w:val="left"/>
      </w:pPr>
      <w:r>
        <w:rPr>
          <w:rFonts w:eastAsia="宋体"/>
          <w:sz w:val="24"/>
        </w:rPr>
        <w:tab/>
        <w:t>adj. 石的，石制的</w:t>
      </w:r>
    </w:p>
    <w:p>
      <w:pPr>
        <w:jc w:val="left"/>
      </w:pPr>
      <w:r>
        <w:rPr>
          <w:rFonts w:eastAsia="宋体"/>
          <w:sz w:val="24"/>
        </w:rPr>
        <w:tab/>
        <w:t>adv. 完全地，全部地</w:t>
      </w:r>
    </w:p>
    <w:p>
      <w:pPr>
        <w:jc w:val="left"/>
      </w:pPr>
      <w:r>
        <w:rPr>
          <w:rFonts w:eastAsia="宋体"/>
          <w:sz w:val="24"/>
        </w:rPr>
        <w:tab/>
        <w:t xml:space="preserve"> 【名】 （Stone）（捷）斯托内，（瑞典）斯托内，（英）斯通（人名）</w:t>
      </w:r>
    </w:p>
    <w:p>
      <w:pPr>
        <w:jc w:val="left"/>
      </w:pPr>
      <w:r>
        <w:rPr>
          <w:rFonts w:eastAsia="宋体"/>
          <w:sz w:val="20"/>
        </w:rPr>
        <w:tab/>
        <w:t>stone  来自中世纪英语stan, ston, 来自古英语stān, 来自原始日耳曼语*stainaz (参见荷兰语steen, 德语Stein), 来自原始印欧语*st(y)oy- (参见拉丁语stiria("icicle"), 俄语стена́("wall"), 古希腊语στῖον("pebble"), στέαρ("tallow"), 波斯语ستون("pillar"), sq shtëng("hardened or pressed matter"), 梵文स्त्यायते("it hardens")).</w:t>
      </w:r>
    </w:p>
    <w:p>
      <w:pPr>
        <w:jc w:val="left"/>
      </w:pPr>
      <w:r>
        <w:rPr>
          <w:rFonts w:eastAsia="宋体"/>
          <w:sz w:val="20"/>
        </w:rPr>
        <w:tab/>
        <w:t>stone 石，石头；宝石；核 来源于日耳曼语。</w:t>
      </w:r>
    </w:p>
    <w:p>
      <w:pPr>
        <w:jc w:val="left"/>
      </w:pPr>
      <w:r>
        <w:rPr>
          <w:rFonts w:eastAsia="宋体"/>
          <w:sz w:val="20"/>
        </w:rPr>
        <w:tab/>
        <w:t>stone 石头，石块 来自古英语 stan,石头，来自 Proto-Germanic*stainaz,石头，来自 PIE*stai,硬化，石头，词源 同 stearin,硬脂，硬脂酸甘油油酯。</w:t>
      </w:r>
    </w:p>
    <w:p>
      <w:pPr>
        <w:jc w:val="left"/>
      </w:pPr>
      <w:r>
        <w:rPr>
          <w:rFonts w:eastAsia="宋体"/>
          <w:b/>
          <w:sz w:val="32"/>
        </w:rPr>
        <w:t>anime</w:t>
      </w:r>
    </w:p>
    <w:p>
      <w:pPr>
        <w:jc w:val="left"/>
      </w:pPr>
      <w:r>
        <w:rPr>
          <w:rFonts w:eastAsia="宋体"/>
          <w:sz w:val="24"/>
        </w:rPr>
        <w:tab/>
        <w:t>ˈænɪmeɪˌˈɑːnimeɪ</w:t>
      </w:r>
    </w:p>
    <w:p>
      <w:pPr>
        <w:jc w:val="left"/>
      </w:pPr>
      <w:r>
        <w:rPr>
          <w:rFonts w:eastAsia="宋体"/>
          <w:sz w:val="24"/>
        </w:rPr>
        <w:tab/>
        <w:t>n. 日本动画片（常以科幻为主题）；芳香树脂</w:t>
      </w:r>
    </w:p>
    <w:p>
      <w:pPr>
        <w:jc w:val="left"/>
      </w:pPr>
      <w:r>
        <w:rPr>
          <w:rFonts w:eastAsia="宋体"/>
          <w:sz w:val="20"/>
        </w:rPr>
        <w:tab/>
        <w:t>anime 日本动画片 来自日语对英语单词animate的改造，最终又以anime拼写传回英语。比较漫画，来自中文对日语manga的翻译，最终又来自汉字漫+画。</w:t>
      </w:r>
    </w:p>
    <w:p>
      <w:pPr>
        <w:jc w:val="left"/>
      </w:pPr>
      <w:r>
        <w:rPr>
          <w:rFonts w:eastAsia="宋体"/>
          <w:b/>
          <w:sz w:val="32"/>
        </w:rPr>
        <w:t>prevent</w:t>
      </w:r>
    </w:p>
    <w:p>
      <w:pPr>
        <w:jc w:val="left"/>
      </w:pPr>
      <w:r>
        <w:rPr>
          <w:rFonts w:eastAsia="宋体"/>
          <w:sz w:val="24"/>
        </w:rPr>
        <w:tab/>
        <w:t>prɪˈvent</w:t>
      </w:r>
    </w:p>
    <w:p>
      <w:pPr>
        <w:jc w:val="left"/>
      </w:pPr>
      <w:r>
        <w:rPr>
          <w:rFonts w:eastAsia="宋体"/>
          <w:sz w:val="24"/>
        </w:rPr>
        <w:tab/>
        <w:t>v. 阻止，阻碍；防止，预防；设置障碍</w:t>
      </w:r>
    </w:p>
    <w:p>
      <w:pPr>
        <w:jc w:val="left"/>
      </w:pPr>
      <w:r>
        <w:rPr>
          <w:rFonts w:eastAsia="宋体"/>
          <w:sz w:val="20"/>
        </w:rPr>
        <w:tab/>
        <w:t>prevent 预防，阻止 词根词缀： pre-前,先 + -vent-来 → 到面前来</w:t>
      </w:r>
    </w:p>
    <w:p>
      <w:pPr>
        <w:jc w:val="left"/>
      </w:pPr>
      <w:r>
        <w:rPr>
          <w:rFonts w:eastAsia="宋体"/>
          <w:sz w:val="20"/>
        </w:rPr>
        <w:tab/>
        <w:t>prevent 预防，防止 pre-,在前，早于，预先，-vent,走，词源同advent,venue.比喻用法。</w:t>
      </w:r>
    </w:p>
    <w:p>
      <w:pPr>
        <w:jc w:val="left"/>
      </w:pPr>
      <w:r>
        <w:rPr>
          <w:rFonts w:eastAsia="宋体"/>
          <w:b/>
          <w:sz w:val="32"/>
        </w:rPr>
        <w:t>breeze</w:t>
      </w:r>
    </w:p>
    <w:p>
      <w:pPr>
        <w:jc w:val="left"/>
      </w:pPr>
      <w:r>
        <w:rPr>
          <w:rFonts w:eastAsia="宋体"/>
          <w:sz w:val="24"/>
        </w:rPr>
        <w:tab/>
        <w:t>briːz</w:t>
      </w:r>
    </w:p>
    <w:p>
      <w:pPr>
        <w:jc w:val="left"/>
      </w:pPr>
      <w:r>
        <w:rPr>
          <w:rFonts w:eastAsia="宋体"/>
          <w:sz w:val="24"/>
        </w:rPr>
        <w:tab/>
        <w:t>n. 微风，和风；轻而易举的事；煤屑，焦炭渣；&lt;英，非正式&gt;骚动，争吵</w:t>
      </w:r>
    </w:p>
    <w:p>
      <w:pPr>
        <w:jc w:val="left"/>
      </w:pPr>
      <w:r>
        <w:rPr>
          <w:rFonts w:eastAsia="宋体"/>
          <w:sz w:val="24"/>
        </w:rPr>
        <w:tab/>
        <w:t>v. 轻盈而自信地走；轻松过关，轻易通过；吹微风</w:t>
      </w:r>
    </w:p>
    <w:p>
      <w:pPr>
        <w:jc w:val="left"/>
      </w:pPr>
      <w:r>
        <w:rPr>
          <w:rFonts w:eastAsia="宋体"/>
          <w:sz w:val="24"/>
        </w:rPr>
        <w:tab/>
        <w:t xml:space="preserve"> 【名】 （Breeze）（法）布雷兹（人名）</w:t>
      </w:r>
    </w:p>
    <w:p>
      <w:pPr>
        <w:jc w:val="left"/>
      </w:pPr>
      <w:r>
        <w:rPr>
          <w:rFonts w:eastAsia="宋体"/>
          <w:sz w:val="20"/>
        </w:rPr>
        <w:tab/>
        <w:t>breeze 微风 可能来自breath, 呼吸。后指微风，令人舒服的风。</w:t>
      </w:r>
    </w:p>
    <w:p>
      <w:pPr>
        <w:jc w:val="left"/>
      </w:pPr>
      <w:r>
        <w:rPr>
          <w:rFonts w:eastAsia="宋体"/>
          <w:sz w:val="20"/>
        </w:rPr>
        <w:tab/>
        <w:t>breeze 微风 源于古西班牙语briza（东北风），于16世纪英西两国在海上争霸最烈之时进入英语。16世纪中期英国奴隶贩子霍金斯( Sir John Hawkins，1532 - 1595)从西非贩运奴隶到西印度群岛等地。在南美北部加勒比海沿岸航行期间他和水手们常常听到人们用西班牙语breza来指“东北贸易风”，于是就把这个词引进英语，以后它逐渐演变为breeze这一形式。最初仅作航海用语，用于原义，到了17世纪以后开始转义指“微风”。</w:t>
      </w:r>
    </w:p>
    <w:p>
      <w:pPr>
        <w:jc w:val="left"/>
      </w:pPr>
      <w:r>
        <w:rPr>
          <w:rFonts w:eastAsia="宋体"/>
          <w:sz w:val="20"/>
        </w:rPr>
        <w:tab/>
        <w:t>breeze （微风）：航海家所说的“东北信风” 16世纪中期，英国著名的航海探险家、商人及海盗约翰•霍金斯（John Hawkins）在英国王室的支持下，多次率领船队远征西非，从西非绑架黑人然后贩卖之新大陆，开辟了著名的“三角贸易”。在美洲加勒比海域航行期间，霍金斯多次听到人们用西班牙语breza来表示“东北信风”，于是将该词引入英语。最初该词仅仅用于航海领域，表示赤道以北地区由于地球自转而产生的东北方向风。后来该词的拼写逐渐变为breeze，词义也从“东北信风”变为日常生活中的“微风”。</w:t>
        <w:br/>
        <w:t>breeze：[briːz] n.微风，和风</w:t>
      </w:r>
    </w:p>
    <w:p>
      <w:pPr>
        <w:jc w:val="left"/>
      </w:pPr>
      <w:r>
        <w:rPr>
          <w:rFonts w:eastAsia="宋体"/>
          <w:b/>
          <w:sz w:val="32"/>
        </w:rPr>
        <w:t>negotiation</w:t>
      </w:r>
    </w:p>
    <w:p>
      <w:pPr>
        <w:jc w:val="left"/>
      </w:pPr>
      <w:r>
        <w:rPr>
          <w:rFonts w:eastAsia="宋体"/>
          <w:sz w:val="24"/>
        </w:rPr>
        <w:tab/>
        <w:t>nɪˌɡoʊʃiˈeɪʃ(ə)n</w:t>
      </w:r>
    </w:p>
    <w:p>
      <w:pPr>
        <w:jc w:val="left"/>
      </w:pPr>
      <w:r>
        <w:rPr>
          <w:rFonts w:eastAsia="宋体"/>
          <w:sz w:val="24"/>
        </w:rPr>
        <w:tab/>
        <w:t>n. 谈判，协商；转让</w:t>
      </w:r>
    </w:p>
    <w:p>
      <w:pPr>
        <w:jc w:val="left"/>
      </w:pPr>
      <w:r>
        <w:rPr>
          <w:rFonts w:eastAsia="宋体"/>
          <w:sz w:val="20"/>
        </w:rPr>
        <w:tab/>
        <w:t>negotiation 谈判，协商 来自拉丁语negotium,繁忙，占据，忙于事务，来自neg-,不，没有，otium,轻松，轻闲，词源同otiose.后引申词义贸易，商务，谈判，协商。</w:t>
      </w:r>
    </w:p>
    <w:p>
      <w:pPr>
        <w:jc w:val="left"/>
      </w:pPr>
      <w:r>
        <w:rPr>
          <w:rFonts w:eastAsia="宋体"/>
          <w:sz w:val="20"/>
        </w:rPr>
        <w:tab/>
        <w:t>negotiation 谈判，协商 词根词缀： -neg-否认 + oti闲暇 + -ation名词词尾</w:t>
      </w:r>
    </w:p>
    <w:p>
      <w:pPr>
        <w:jc w:val="left"/>
      </w:pPr>
      <w:r>
        <w:rPr>
          <w:rFonts w:eastAsia="宋体"/>
          <w:b/>
          <w:sz w:val="32"/>
        </w:rPr>
        <w:t>logistic</w:t>
      </w:r>
    </w:p>
    <w:p>
      <w:pPr>
        <w:jc w:val="left"/>
      </w:pPr>
      <w:r>
        <w:rPr>
          <w:rFonts w:eastAsia="宋体"/>
          <w:sz w:val="24"/>
        </w:rPr>
        <w:tab/>
        <w:t>ləˈdʒɪstɪk</w:t>
      </w:r>
    </w:p>
    <w:p>
      <w:pPr>
        <w:jc w:val="left"/>
      </w:pPr>
      <w:r>
        <w:rPr>
          <w:rFonts w:eastAsia="宋体"/>
          <w:sz w:val="24"/>
        </w:rPr>
        <w:tab/>
        <w:t>adj. 后勤上的，安排协调方面的</w:t>
      </w:r>
    </w:p>
    <w:p>
      <w:pPr>
        <w:jc w:val="left"/>
      </w:pPr>
      <w:r>
        <w:rPr>
          <w:rFonts w:eastAsia="宋体"/>
          <w:sz w:val="24"/>
        </w:rPr>
        <w:tab/>
        <w:t>n. 数理逻辑，符号逻辑</w:t>
      </w:r>
    </w:p>
    <w:p>
      <w:pPr>
        <w:jc w:val="left"/>
      </w:pPr>
      <w:r>
        <w:rPr>
          <w:rFonts w:eastAsia="宋体"/>
          <w:b/>
          <w:sz w:val="32"/>
        </w:rPr>
        <w:t>numerus</w:t>
      </w:r>
    </w:p>
    <w:p>
      <w:pPr>
        <w:jc w:val="left"/>
      </w:pPr>
      <w:r>
        <w:rPr>
          <w:rFonts w:eastAsia="宋体"/>
          <w:sz w:val="24"/>
        </w:rPr>
        <w:tab/>
      </w:r>
    </w:p>
    <w:p>
      <w:pPr>
        <w:jc w:val="left"/>
      </w:pPr>
      <w:r>
        <w:rPr>
          <w:rFonts w:eastAsia="宋体"/>
          <w:sz w:val="24"/>
        </w:rPr>
        <w:tab/>
        <w:t xml:space="preserve"> 数</w:t>
      </w:r>
    </w:p>
    <w:p>
      <w:pPr>
        <w:jc w:val="left"/>
      </w:pPr>
      <w:r>
        <w:rPr>
          <w:rFonts w:eastAsia="宋体"/>
          <w:b/>
          <w:sz w:val="32"/>
        </w:rPr>
        <w:t>thermometer</w:t>
      </w:r>
    </w:p>
    <w:p>
      <w:pPr>
        <w:jc w:val="left"/>
      </w:pPr>
      <w:r>
        <w:rPr>
          <w:rFonts w:eastAsia="宋体"/>
          <w:sz w:val="24"/>
        </w:rPr>
        <w:tab/>
        <w:t>θərˈmɑːmɪtər</w:t>
      </w:r>
    </w:p>
    <w:p>
      <w:pPr>
        <w:jc w:val="left"/>
      </w:pPr>
      <w:r>
        <w:rPr>
          <w:rFonts w:eastAsia="宋体"/>
          <w:sz w:val="24"/>
        </w:rPr>
        <w:tab/>
        <w:t>n. 温度计，寒暑表，体温计</w:t>
      </w:r>
    </w:p>
    <w:p>
      <w:pPr>
        <w:jc w:val="left"/>
      </w:pPr>
      <w:r>
        <w:rPr>
          <w:rFonts w:eastAsia="宋体"/>
          <w:sz w:val="20"/>
        </w:rPr>
        <w:tab/>
        <w:t>thermometer 温度计 词根词缀： -thermo-热 + -meter-测量;仪表</w:t>
      </w:r>
    </w:p>
    <w:p>
      <w:pPr>
        <w:jc w:val="left"/>
      </w:pPr>
      <w:r>
        <w:rPr>
          <w:rFonts w:eastAsia="宋体"/>
          <w:sz w:val="20"/>
        </w:rPr>
        <w:tab/>
        <w:t>thermometer 温度计 therm-,热，热量，-meter,仪器。</w:t>
      </w:r>
    </w:p>
    <w:p>
      <w:pPr>
        <w:jc w:val="left"/>
      </w:pPr>
      <w:r>
        <w:rPr>
          <w:rFonts w:eastAsia="宋体"/>
          <w:b/>
          <w:sz w:val="32"/>
        </w:rPr>
        <w:t>averse</w:t>
      </w:r>
    </w:p>
    <w:p>
      <w:pPr>
        <w:jc w:val="left"/>
      </w:pPr>
      <w:r>
        <w:rPr>
          <w:rFonts w:eastAsia="宋体"/>
          <w:sz w:val="24"/>
        </w:rPr>
        <w:tab/>
        <w:t>əˈvɜːrs</w:t>
      </w:r>
    </w:p>
    <w:p>
      <w:pPr>
        <w:jc w:val="left"/>
      </w:pPr>
      <w:r>
        <w:rPr>
          <w:rFonts w:eastAsia="宋体"/>
          <w:sz w:val="24"/>
        </w:rPr>
        <w:tab/>
        <w:t>adj. 反对的，不愿意的，讨厌的</w:t>
      </w:r>
    </w:p>
    <w:p>
      <w:pPr>
        <w:jc w:val="left"/>
      </w:pPr>
      <w:r>
        <w:rPr>
          <w:rFonts w:eastAsia="宋体"/>
          <w:sz w:val="20"/>
        </w:rPr>
        <w:tab/>
        <w:t>averse 反感的 发音释义：[ə'vɜːs] adj. 反感的；反对的；不愿意的</w:t>
        <w:br/>
        <w:t xml:space="preserve"> 结构分析：averse = a（away）+verse（turn）→turn away→不愿意的</w:t>
        <w:br/>
        <w:t xml:space="preserve"> 词源解释：verse←拉丁语versus（turn，过去分词）←拉丁语vertere（turn）</w:t>
        <w:br/>
        <w:t xml:space="preserve"> 同源词：avert（避开）；versus（对抗）；verse（诗、韵文）；universe（宇宙←turn into one）</w:t>
        <w:br/>
        <w:t xml:space="preserve"> 衍生词：aversion（嫌恶）</w:t>
      </w:r>
    </w:p>
    <w:p>
      <w:pPr>
        <w:jc w:val="left"/>
      </w:pPr>
      <w:r>
        <w:rPr>
          <w:rFonts w:eastAsia="宋体"/>
          <w:sz w:val="20"/>
        </w:rPr>
        <w:tab/>
        <w:t>averse 反感的；反对的 词根词缀： a-离开 + -vers-转 + -e</w:t>
      </w:r>
    </w:p>
    <w:p>
      <w:pPr>
        <w:jc w:val="left"/>
      </w:pPr>
      <w:r>
        <w:rPr>
          <w:rFonts w:eastAsia="宋体"/>
          <w:b/>
          <w:sz w:val="32"/>
        </w:rPr>
        <w:t>dogma</w:t>
      </w:r>
    </w:p>
    <w:p>
      <w:pPr>
        <w:jc w:val="left"/>
      </w:pPr>
      <w:r>
        <w:rPr>
          <w:rFonts w:eastAsia="宋体"/>
          <w:sz w:val="24"/>
        </w:rPr>
        <w:tab/>
        <w:t>ˈdɔːɡmə</w:t>
      </w:r>
    </w:p>
    <w:p>
      <w:pPr>
        <w:jc w:val="left"/>
      </w:pPr>
      <w:r>
        <w:rPr>
          <w:rFonts w:eastAsia="宋体"/>
          <w:sz w:val="24"/>
        </w:rPr>
        <w:tab/>
        <w:t>n. 教条，信条，教义</w:t>
      </w:r>
    </w:p>
    <w:p>
      <w:pPr>
        <w:jc w:val="left"/>
      </w:pPr>
      <w:r>
        <w:rPr>
          <w:rFonts w:eastAsia="宋体"/>
          <w:sz w:val="20"/>
        </w:rPr>
        <w:tab/>
        <w:t>dogma 教条 来自希腊语dogma,教导，教条，词源同doctor, doctrine.</w:t>
      </w:r>
    </w:p>
    <w:p>
      <w:pPr>
        <w:jc w:val="left"/>
      </w:pPr>
      <w:r>
        <w:rPr>
          <w:rFonts w:eastAsia="宋体"/>
          <w:sz w:val="20"/>
        </w:rPr>
        <w:tab/>
        <w:t xml:space="preserve">dogma 教义，信条，教条 来源于希腊语dokein,其与拉丁语docere(教)共同指向的词源是古印欧语dok-或dek-。  </w:t>
        <w:br/>
        <w:t xml:space="preserve"> 与词根-doc-(教)同源</w:t>
      </w:r>
    </w:p>
    <w:p>
      <w:pPr>
        <w:jc w:val="left"/>
      </w:pPr>
      <w:r>
        <w:rPr>
          <w:rFonts w:eastAsia="宋体"/>
          <w:b/>
          <w:sz w:val="32"/>
        </w:rPr>
        <w:t>chronic</w:t>
      </w:r>
    </w:p>
    <w:p>
      <w:pPr>
        <w:jc w:val="left"/>
      </w:pPr>
      <w:r>
        <w:rPr>
          <w:rFonts w:eastAsia="宋体"/>
          <w:sz w:val="24"/>
        </w:rPr>
        <w:tab/>
        <w:t>ˈkrɑːnɪk</w:t>
      </w:r>
    </w:p>
    <w:p>
      <w:pPr>
        <w:jc w:val="left"/>
      </w:pPr>
      <w:r>
        <w:rPr>
          <w:rFonts w:eastAsia="宋体"/>
          <w:sz w:val="24"/>
        </w:rPr>
        <w:tab/>
        <w:t>adj. （疾病）慢性的，长期的；（问题）一直有的，反复出现的；难以根除的，积习难改的；&lt;英，非正式&gt;糟透的，拙劣的</w:t>
      </w:r>
    </w:p>
    <w:p>
      <w:pPr>
        <w:jc w:val="left"/>
      </w:pPr>
      <w:r>
        <w:rPr>
          <w:rFonts w:eastAsia="宋体"/>
          <w:sz w:val="24"/>
        </w:rPr>
        <w:tab/>
        <w:t xml:space="preserve"> 【名】 （Chronic）（英）克罗尼克（人名）</w:t>
      </w:r>
    </w:p>
    <w:p>
      <w:pPr>
        <w:jc w:val="left"/>
      </w:pPr>
      <w:r>
        <w:rPr>
          <w:rFonts w:eastAsia="宋体"/>
          <w:sz w:val="20"/>
        </w:rPr>
        <w:tab/>
        <w:t>chronic （慢性的）：希腊神话中的第二代神王克洛诺斯 乌拉诺斯的儿子克洛诺斯（Cronus）推翻父亲成为第二代神王。乌拉诺斯在逃离时预言克洛诺斯也将和他一样被自己的儿子推翻。为了避免重蹈老爸的覆辙，克洛诺斯把妻子迈亚所生的子女一个接一个地吞进自己的肚子里，只有最小的宙斯由于母亲的计谋得以逃脱。</w:t>
        <w:br/>
        <w:t>由于克洛诺斯就像无情的时间一样吞噬一切，所以从他的名字Cronus中产生了表示时间的词根chron。还有一种说法是，词根chron来自时间之神Chronus。在俄耳甫斯教派的希腊神话中，Chronus是掌管时间的原始神，比混沌之神还要早。</w:t>
        <w:br/>
        <w:t>词根chron：时间</w:t>
        <w:br/>
        <w:t>Cronus：['krəunəs] n.克洛诺斯</w:t>
        <w:br/>
        <w:t>chronic： ['krɒnɪk] adj.慢性的，长期的，习惯性的。</w:t>
        <w:br/>
        <w:t>chronicle：['krɒnɪk(ə)l]n. 编年史，年代史。</w:t>
        <w:br/>
        <w:t>chronology： [krə'nɒlədʒɪ]n.年代学，年表。</w:t>
        <w:br/>
        <w:t>synchronal： ['sɪŋkrənəl]adj.同时发生的，同步的。</w:t>
        <w:br/>
        <w:t>synchronize： ['sɪŋkrənaɪz]v.同步，使同步。</w:t>
        <w:br/>
        <w:t>chronometer：  [krə'nɒmɪtə]n.计时器。</w:t>
      </w:r>
    </w:p>
    <w:p>
      <w:pPr>
        <w:jc w:val="left"/>
      </w:pPr>
      <w:r>
        <w:rPr>
          <w:rFonts w:eastAsia="宋体"/>
          <w:sz w:val="20"/>
        </w:rPr>
        <w:tab/>
        <w:t>chronic 长期的 来自希腊词khronos, 时间，见Chronos，时间之神，词源不确定。部分学者认为Chronos是泰坦主神Cronus的另一面，希腊神话中的Cronus吞噬Zeus等亲生子女则象征着过去对未来的吞噬和抑制。</w:t>
      </w:r>
    </w:p>
    <w:p>
      <w:pPr>
        <w:jc w:val="left"/>
      </w:pPr>
      <w:r>
        <w:rPr>
          <w:rFonts w:eastAsia="宋体"/>
          <w:sz w:val="20"/>
        </w:rPr>
        <w:tab/>
        <w:t>chronic 长期患病的，慢性的；积习难改的；严重的，坏的 词根词缀： -chron-时间 + -ic形容词词尾</w:t>
      </w:r>
    </w:p>
    <w:p>
      <w:pPr>
        <w:jc w:val="left"/>
      </w:pPr>
      <w:r>
        <w:rPr>
          <w:rFonts w:eastAsia="宋体"/>
          <w:b/>
          <w:sz w:val="32"/>
        </w:rPr>
        <w:t>broadcast</w:t>
      </w:r>
    </w:p>
    <w:p>
      <w:pPr>
        <w:jc w:val="left"/>
      </w:pPr>
      <w:r>
        <w:rPr>
          <w:rFonts w:eastAsia="宋体"/>
          <w:sz w:val="24"/>
        </w:rPr>
        <w:tab/>
        <w:t>ˈbrɔːdkæst</w:t>
      </w:r>
    </w:p>
    <w:p>
      <w:pPr>
        <w:jc w:val="left"/>
      </w:pPr>
      <w:r>
        <w:rPr>
          <w:rFonts w:eastAsia="宋体"/>
          <w:sz w:val="24"/>
        </w:rPr>
        <w:tab/>
        <w:t>v. 散布，传播（信息等）；播撒（种子等）；广播，播送</w:t>
      </w:r>
    </w:p>
    <w:p>
      <w:pPr>
        <w:jc w:val="left"/>
      </w:pPr>
      <w:r>
        <w:rPr>
          <w:rFonts w:eastAsia="宋体"/>
          <w:sz w:val="24"/>
        </w:rPr>
        <w:tab/>
        <w:t>n. 电视节目，广播节目；广播，播出</w:t>
      </w:r>
    </w:p>
    <w:p>
      <w:pPr>
        <w:jc w:val="left"/>
      </w:pPr>
      <w:r>
        <w:rPr>
          <w:rFonts w:eastAsia="宋体"/>
          <w:sz w:val="24"/>
        </w:rPr>
        <w:tab/>
        <w:t>adj. 广播（或电视）节目的</w:t>
      </w:r>
    </w:p>
    <w:p>
      <w:pPr>
        <w:jc w:val="left"/>
      </w:pPr>
      <w:r>
        <w:rPr>
          <w:rFonts w:eastAsia="宋体"/>
          <w:sz w:val="24"/>
        </w:rPr>
        <w:tab/>
        <w:t>adv. 四散地，撒播地</w:t>
      </w:r>
    </w:p>
    <w:p>
      <w:pPr>
        <w:jc w:val="left"/>
      </w:pPr>
      <w:r>
        <w:rPr>
          <w:rFonts w:eastAsia="宋体"/>
          <w:b/>
          <w:sz w:val="32"/>
        </w:rPr>
        <w:t>captain</w:t>
      </w:r>
    </w:p>
    <w:p>
      <w:pPr>
        <w:jc w:val="left"/>
      </w:pPr>
      <w:r>
        <w:rPr>
          <w:rFonts w:eastAsia="宋体"/>
          <w:sz w:val="24"/>
        </w:rPr>
        <w:tab/>
        <w:t>ˈkæptɪn</w:t>
      </w:r>
    </w:p>
    <w:p>
      <w:pPr>
        <w:jc w:val="left"/>
      </w:pPr>
      <w:r>
        <w:rPr>
          <w:rFonts w:eastAsia="宋体"/>
          <w:sz w:val="24"/>
        </w:rPr>
        <w:tab/>
        <w:t>n. 队长，首领；上尉，上校；船长，机长；&lt;美&gt;警局副官，消防署中队长</w:t>
      </w:r>
    </w:p>
    <w:p>
      <w:pPr>
        <w:jc w:val="left"/>
      </w:pPr>
      <w:r>
        <w:rPr>
          <w:rFonts w:eastAsia="宋体"/>
          <w:sz w:val="24"/>
        </w:rPr>
        <w:tab/>
        <w:t>v. 率队，指挥</w:t>
      </w:r>
    </w:p>
    <w:p>
      <w:pPr>
        <w:jc w:val="left"/>
      </w:pPr>
      <w:r>
        <w:rPr>
          <w:rFonts w:eastAsia="宋体"/>
          <w:sz w:val="20"/>
        </w:rPr>
        <w:tab/>
        <w:t>captain 队长 来自词根cap, 头, 词源同chief, cape.</w:t>
      </w:r>
    </w:p>
    <w:p>
      <w:pPr>
        <w:jc w:val="left"/>
      </w:pPr>
      <w:r>
        <w:rPr>
          <w:rFonts w:eastAsia="宋体"/>
          <w:sz w:val="20"/>
        </w:rPr>
        <w:tab/>
        <w:t>captain 头领，首领；船长，上尉 词根词缀： -capt-头 + -ain名词词尾</w:t>
      </w:r>
    </w:p>
    <w:p>
      <w:pPr>
        <w:jc w:val="left"/>
      </w:pPr>
      <w:r>
        <w:rPr>
          <w:rFonts w:eastAsia="宋体"/>
          <w:b/>
          <w:sz w:val="32"/>
        </w:rPr>
        <w:t>nutriment</w:t>
      </w:r>
    </w:p>
    <w:p>
      <w:pPr>
        <w:jc w:val="left"/>
      </w:pPr>
      <w:r>
        <w:rPr>
          <w:rFonts w:eastAsia="宋体"/>
          <w:sz w:val="24"/>
        </w:rPr>
        <w:tab/>
        <w:t>ˈnuːtrəmənt</w:t>
      </w:r>
    </w:p>
    <w:p>
      <w:pPr>
        <w:jc w:val="left"/>
      </w:pPr>
      <w:r>
        <w:rPr>
          <w:rFonts w:eastAsia="宋体"/>
          <w:sz w:val="24"/>
        </w:rPr>
        <w:tab/>
        <w:t>n. 营养物；促进生长的东西</w:t>
      </w:r>
    </w:p>
    <w:p>
      <w:pPr>
        <w:jc w:val="left"/>
      </w:pPr>
      <w:r>
        <w:rPr>
          <w:rFonts w:eastAsia="宋体"/>
          <w:sz w:val="20"/>
        </w:rPr>
        <w:tab/>
        <w:t>nutriment 营养品，养料 来自nutrient,营养的，滋养的。</w:t>
      </w:r>
    </w:p>
    <w:p>
      <w:pPr>
        <w:jc w:val="left"/>
      </w:pPr>
      <w:r>
        <w:rPr>
          <w:rFonts w:eastAsia="宋体"/>
          <w:sz w:val="20"/>
        </w:rPr>
        <w:tab/>
        <w:t>nutriment 营养品 词根词缀： -nutr-营养 + -i- + -ment名词词尾</w:t>
      </w:r>
    </w:p>
    <w:p>
      <w:pPr>
        <w:jc w:val="left"/>
      </w:pPr>
      <w:r>
        <w:rPr>
          <w:rFonts w:eastAsia="宋体"/>
          <w:b/>
          <w:sz w:val="32"/>
        </w:rPr>
        <w:t>employ</w:t>
      </w:r>
    </w:p>
    <w:p>
      <w:pPr>
        <w:jc w:val="left"/>
      </w:pPr>
      <w:r>
        <w:rPr>
          <w:rFonts w:eastAsia="宋体"/>
          <w:sz w:val="24"/>
        </w:rPr>
        <w:tab/>
        <w:t>ɪmˈplɔɪ</w:t>
      </w:r>
    </w:p>
    <w:p>
      <w:pPr>
        <w:jc w:val="left"/>
      </w:pPr>
      <w:r>
        <w:rPr>
          <w:rFonts w:eastAsia="宋体"/>
          <w:sz w:val="24"/>
        </w:rPr>
        <w:tab/>
        <w:t>v. 雇用；使用，利用；忙于，从事（be employed in）</w:t>
      </w:r>
    </w:p>
    <w:p>
      <w:pPr>
        <w:jc w:val="left"/>
      </w:pPr>
      <w:r>
        <w:rPr>
          <w:rFonts w:eastAsia="宋体"/>
          <w:sz w:val="24"/>
        </w:rPr>
        <w:tab/>
        <w:t>n. 受雇（in the employ of）</w:t>
      </w:r>
    </w:p>
    <w:p>
      <w:pPr>
        <w:jc w:val="left"/>
      </w:pPr>
      <w:r>
        <w:rPr>
          <w:rFonts w:eastAsia="宋体"/>
          <w:sz w:val="20"/>
        </w:rPr>
        <w:tab/>
        <w:t>employ 雇用 em-, 进入，使。-ploy, 编织，卷入，词源同deploy, imply, implicate.即成为其中的一份子。</w:t>
      </w:r>
    </w:p>
    <w:p>
      <w:pPr>
        <w:jc w:val="left"/>
      </w:pPr>
      <w:r>
        <w:rPr>
          <w:rFonts w:eastAsia="宋体"/>
          <w:sz w:val="20"/>
        </w:rPr>
        <w:tab/>
        <w:t xml:space="preserve">employ 雇佣(人)；用，使用(物) 来源于拉丁语中由前缀in-(内)和基本动词plicare(折叠,卷绕)组成的复合动词implicare(笼罩,卷入),进入古法语为emplier(在英语中为imply);emplier在古法语中产生了变体empleier和后来的emploier,其意义也逐步由“笼罩,卷入”变化为“卷入或应用于一个特别的目的”,基于此意义英语获得词汇employ。  </w:t>
        <w:br/>
        <w:t xml:space="preserve"> 词根词缀： em-向内 + -ploy(= -plic-)折叠</w:t>
      </w:r>
    </w:p>
    <w:p>
      <w:pPr>
        <w:jc w:val="left"/>
      </w:pPr>
      <w:r>
        <w:rPr>
          <w:rFonts w:eastAsia="宋体"/>
          <w:b/>
          <w:sz w:val="32"/>
        </w:rPr>
        <w:t>watch</w:t>
      </w:r>
    </w:p>
    <w:p>
      <w:pPr>
        <w:jc w:val="left"/>
      </w:pPr>
      <w:r>
        <w:rPr>
          <w:rFonts w:eastAsia="宋体"/>
          <w:sz w:val="24"/>
        </w:rPr>
        <w:tab/>
        <w:t>wɑːtʃ</w:t>
      </w:r>
    </w:p>
    <w:p>
      <w:pPr>
        <w:jc w:val="left"/>
      </w:pPr>
      <w:r>
        <w:rPr>
          <w:rFonts w:eastAsia="宋体"/>
          <w:sz w:val="24"/>
        </w:rPr>
        <w:tab/>
        <w:t>v. 看，注视；观看（电视节目、比赛等）；关注；照看，守护；当心，留意；监视</w:t>
      </w:r>
    </w:p>
    <w:p>
      <w:pPr>
        <w:jc w:val="left"/>
      </w:pPr>
      <w:r>
        <w:rPr>
          <w:rFonts w:eastAsia="宋体"/>
          <w:sz w:val="24"/>
        </w:rPr>
        <w:tab/>
        <w:t>n. 表，手表；观察，监视； 警卫队，治安队；警戒时间，（警卫或治安队等的）值班时间；&lt;史&gt;巡夜人，巡夜队（the watch）；&lt;罕&gt;一群夜莺；（某人的）管理期；&lt;美&gt;（官方）天气预警，天气警报</w:t>
      </w:r>
    </w:p>
    <w:p>
      <w:pPr>
        <w:jc w:val="left"/>
      </w:pPr>
      <w:r>
        <w:rPr>
          <w:rFonts w:eastAsia="宋体"/>
          <w:sz w:val="20"/>
        </w:rPr>
        <w:tab/>
        <w:t xml:space="preserve">watch 注视，观看；看管，看守，监视；窥伺，等待 watch和wake共同来源于史前日耳曼语wakojan。“看管,监视”是“醒着”的含蓄说法。看时间的“表”最初是由于它起到“叫醒”的作用。  </w:t>
        <w:br/>
        <w:t xml:space="preserve"> 同源词：wake</w:t>
      </w:r>
    </w:p>
    <w:p>
      <w:pPr>
        <w:jc w:val="left"/>
      </w:pPr>
      <w:r>
        <w:rPr>
          <w:rFonts w:eastAsia="宋体"/>
          <w:sz w:val="20"/>
        </w:rPr>
        <w:tab/>
        <w:t>watch 看，手表 来自 PIE*weg,强健，有活力，词源同 vegetable,wake.引申词义看管，看护，插入字母 t,比较 bake,batch,make,match.同时，用做名词指手表。</w:t>
      </w:r>
    </w:p>
    <w:p>
      <w:pPr>
        <w:jc w:val="left"/>
      </w:pPr>
      <w:r>
        <w:rPr>
          <w:rFonts w:eastAsia="宋体"/>
          <w:b/>
          <w:sz w:val="32"/>
        </w:rPr>
        <w:t>court</w:t>
      </w:r>
    </w:p>
    <w:p>
      <w:pPr>
        <w:jc w:val="left"/>
      </w:pPr>
      <w:r>
        <w:rPr>
          <w:rFonts w:eastAsia="宋体"/>
          <w:sz w:val="24"/>
        </w:rPr>
        <w:tab/>
        <w:t>kɔːrt</w:t>
      </w:r>
    </w:p>
    <w:p>
      <w:pPr>
        <w:jc w:val="left"/>
      </w:pPr>
      <w:r>
        <w:rPr>
          <w:rFonts w:eastAsia="宋体"/>
          <w:sz w:val="24"/>
        </w:rPr>
        <w:tab/>
        <w:t>n. 法院，法庭；球场；王宫，宫廷；朝臣；全体审判人员；庭院，院子；董事（会），理事（会）；（用于大型宅第和公寓街区的名称中）宅第，公寓大楼</w:t>
      </w:r>
    </w:p>
    <w:p>
      <w:pPr>
        <w:jc w:val="left"/>
      </w:pPr>
      <w:r>
        <w:rPr>
          <w:rFonts w:eastAsia="宋体"/>
          <w:sz w:val="24"/>
        </w:rPr>
        <w:tab/>
        <w:t>v. 奉承，讨好；设法取得，追求；招致，引起（不愉快的事）；谈恋爱，求爱</w:t>
      </w:r>
    </w:p>
    <w:p>
      <w:pPr>
        <w:jc w:val="left"/>
      </w:pPr>
      <w:r>
        <w:rPr>
          <w:rFonts w:eastAsia="宋体"/>
          <w:sz w:val="24"/>
        </w:rPr>
        <w:tab/>
        <w:t xml:space="preserve"> 【名】 （Court）（英）考特，（法）库尔（人名）</w:t>
      </w:r>
    </w:p>
    <w:p>
      <w:pPr>
        <w:jc w:val="left"/>
      </w:pPr>
      <w:r>
        <w:rPr>
          <w:rFonts w:eastAsia="宋体"/>
          <w:sz w:val="20"/>
        </w:rPr>
        <w:tab/>
        <w:t>court 宫廷，法庭 来自co-, 强调。-hort, 庭院，词源同yard, garden. 原指王室宫廷，后词义外延不断扩大。</w:t>
      </w:r>
    </w:p>
    <w:p>
      <w:pPr>
        <w:jc w:val="left"/>
      </w:pPr>
      <w:r>
        <w:rPr>
          <w:rFonts w:eastAsia="宋体"/>
          <w:sz w:val="20"/>
        </w:rPr>
        <w:tab/>
        <w:t>court 院子；宫廷，朝廷；法庭，法院 来源于拉丁语名词cohors(围起来的院子),在后期拉丁语中其宾格形式cohortem变为cortem,进入古法语为cort,在英语中为court。</w:t>
      </w:r>
    </w:p>
    <w:p>
      <w:pPr>
        <w:jc w:val="left"/>
      </w:pPr>
      <w:r>
        <w:rPr>
          <w:rFonts w:eastAsia="宋体"/>
          <w:b/>
          <w:sz w:val="32"/>
        </w:rPr>
        <w:t>butter</w:t>
      </w:r>
    </w:p>
    <w:p>
      <w:pPr>
        <w:jc w:val="left"/>
      </w:pPr>
      <w:r>
        <w:rPr>
          <w:rFonts w:eastAsia="宋体"/>
          <w:sz w:val="24"/>
        </w:rPr>
        <w:tab/>
        <w:t>ˈbʌtər</w:t>
      </w:r>
    </w:p>
    <w:p>
      <w:pPr>
        <w:jc w:val="left"/>
      </w:pPr>
      <w:r>
        <w:rPr>
          <w:rFonts w:eastAsia="宋体"/>
          <w:sz w:val="24"/>
        </w:rPr>
        <w:tab/>
        <w:t>n. 黄油，牛油；水果酱，干果酱</w:t>
      </w:r>
    </w:p>
    <w:p>
      <w:pPr>
        <w:jc w:val="left"/>
      </w:pPr>
      <w:r>
        <w:rPr>
          <w:rFonts w:eastAsia="宋体"/>
          <w:sz w:val="24"/>
        </w:rPr>
        <w:tab/>
        <w:t>v. 涂黄油于</w:t>
      </w:r>
    </w:p>
    <w:p>
      <w:pPr>
        <w:jc w:val="left"/>
      </w:pPr>
      <w:r>
        <w:rPr>
          <w:rFonts w:eastAsia="宋体"/>
          <w:sz w:val="20"/>
        </w:rPr>
        <w:tab/>
        <w:t>butter 黄油 bu, 牛，同bovine. 指牛奶加工后的产物。</w:t>
      </w:r>
    </w:p>
    <w:p>
      <w:pPr>
        <w:jc w:val="left"/>
      </w:pPr>
      <w:r>
        <w:rPr>
          <w:rFonts w:eastAsia="宋体"/>
          <w:sz w:val="20"/>
        </w:rPr>
        <w:tab/>
        <w:t>butter 黄油，牛油，脂状物 来源于拉丁语名词butyrum, -i, n(黄油)</w:t>
      </w:r>
    </w:p>
    <w:p>
      <w:pPr>
        <w:jc w:val="left"/>
      </w:pPr>
      <w:r>
        <w:rPr>
          <w:rFonts w:eastAsia="宋体"/>
          <w:b/>
          <w:sz w:val="32"/>
        </w:rPr>
        <w:t>agency</w:t>
      </w:r>
    </w:p>
    <w:p>
      <w:pPr>
        <w:jc w:val="left"/>
      </w:pPr>
      <w:r>
        <w:rPr>
          <w:rFonts w:eastAsia="宋体"/>
          <w:sz w:val="24"/>
        </w:rPr>
        <w:tab/>
        <w:t>ˈeɪdʒənsi</w:t>
      </w:r>
    </w:p>
    <w:p>
      <w:pPr>
        <w:jc w:val="left"/>
      </w:pPr>
      <w:r>
        <w:rPr>
          <w:rFonts w:eastAsia="宋体"/>
          <w:sz w:val="24"/>
        </w:rPr>
        <w:tab/>
        <w:t>n. 代理行，经销处；政府专门机构，政府内的局，部，处；（尤指产生某效果的）作用；起作用的事物（或人）;社会行为者独立选择的能力</w:t>
      </w:r>
    </w:p>
    <w:p>
      <w:pPr>
        <w:jc w:val="left"/>
      </w:pPr>
      <w:r>
        <w:rPr>
          <w:rFonts w:eastAsia="宋体"/>
          <w:sz w:val="20"/>
        </w:rPr>
        <w:tab/>
        <w:t>agency 代办，代理；代办处，代理处 词根词缀： -ag-行动 + -ency名词词尾</w:t>
      </w:r>
    </w:p>
    <w:p>
      <w:pPr>
        <w:jc w:val="left"/>
      </w:pPr>
      <w:r>
        <w:rPr>
          <w:rFonts w:eastAsia="宋体"/>
          <w:sz w:val="20"/>
        </w:rPr>
        <w:tab/>
        <w:t>agency 代理机构 来自agent,代理人，-cy,名词后缀。</w:t>
      </w:r>
    </w:p>
    <w:p>
      <w:pPr>
        <w:jc w:val="left"/>
      </w:pPr>
      <w:r>
        <w:rPr>
          <w:rFonts w:eastAsia="宋体"/>
          <w:b/>
          <w:sz w:val="32"/>
        </w:rPr>
        <w:t>renown</w:t>
      </w:r>
    </w:p>
    <w:p>
      <w:pPr>
        <w:jc w:val="left"/>
      </w:pPr>
      <w:r>
        <w:rPr>
          <w:rFonts w:eastAsia="宋体"/>
          <w:sz w:val="24"/>
        </w:rPr>
        <w:tab/>
        <w:t>rɪˈnaʊn</w:t>
      </w:r>
    </w:p>
    <w:p>
      <w:pPr>
        <w:jc w:val="left"/>
      </w:pPr>
      <w:r>
        <w:rPr>
          <w:rFonts w:eastAsia="宋体"/>
          <w:sz w:val="24"/>
        </w:rPr>
        <w:tab/>
        <w:t>n. 名誉，声望</w:t>
      </w:r>
    </w:p>
    <w:p>
      <w:pPr>
        <w:jc w:val="left"/>
      </w:pPr>
      <w:r>
        <w:rPr>
          <w:rFonts w:eastAsia="宋体"/>
          <w:sz w:val="24"/>
        </w:rPr>
        <w:tab/>
        <w:t>v. 使有声望</w:t>
      </w:r>
    </w:p>
    <w:p>
      <w:pPr>
        <w:jc w:val="left"/>
      </w:pPr>
      <w:r>
        <w:rPr>
          <w:rFonts w:eastAsia="宋体"/>
          <w:sz w:val="20"/>
        </w:rPr>
        <w:tab/>
        <w:t>renown 名望；使有名望 前缀re-指“重新，反复”，如repeat（重复）；词根nown指“名字”，和单词name（名称）同源，这里涉及到n、m音变，如：limit（界限）—lintel（门楣），napkin（餐巾）—map（地图），haunt（常去之地）—home（家）。</w:t>
      </w:r>
    </w:p>
    <w:p>
      <w:pPr>
        <w:jc w:val="left"/>
      </w:pPr>
      <w:r>
        <w:rPr>
          <w:rFonts w:eastAsia="宋体"/>
          <w:sz w:val="20"/>
        </w:rPr>
        <w:tab/>
        <w:t>renown 名望，声誉 来自盎格鲁法语 renoun,名声，来自古法语 renomer,使著名，来自 re-,表强调，-nom,名字，词 源同 name,noun.</w:t>
      </w:r>
    </w:p>
    <w:p>
      <w:pPr>
        <w:jc w:val="left"/>
      </w:pPr>
      <w:r>
        <w:rPr>
          <w:rFonts w:eastAsia="宋体"/>
          <w:b/>
          <w:sz w:val="32"/>
        </w:rPr>
        <w:t>housed</w:t>
      </w:r>
    </w:p>
    <w:p>
      <w:pPr>
        <w:jc w:val="left"/>
      </w:pPr>
      <w:r>
        <w:rPr>
          <w:rFonts w:eastAsia="宋体"/>
          <w:sz w:val="24"/>
        </w:rPr>
        <w:tab/>
        <w:t>haʊzd</w:t>
      </w:r>
    </w:p>
    <w:p>
      <w:pPr>
        <w:jc w:val="left"/>
      </w:pPr>
      <w:r>
        <w:rPr>
          <w:rFonts w:eastAsia="宋体"/>
          <w:sz w:val="24"/>
        </w:rPr>
        <w:tab/>
        <w:t>adj. 封装的</w:t>
      </w:r>
    </w:p>
    <w:p>
      <w:pPr>
        <w:jc w:val="left"/>
      </w:pPr>
      <w:r>
        <w:rPr>
          <w:rFonts w:eastAsia="宋体"/>
          <w:b/>
          <w:sz w:val="32"/>
        </w:rPr>
        <w:t>blanch</w:t>
      </w:r>
    </w:p>
    <w:p>
      <w:pPr>
        <w:jc w:val="left"/>
      </w:pPr>
      <w:r>
        <w:rPr>
          <w:rFonts w:eastAsia="宋体"/>
          <w:sz w:val="24"/>
        </w:rPr>
        <w:tab/>
        <w:t>blæntʃ</w:t>
      </w:r>
    </w:p>
    <w:p>
      <w:pPr>
        <w:jc w:val="left"/>
      </w:pPr>
      <w:r>
        <w:rPr>
          <w:rFonts w:eastAsia="宋体"/>
          <w:sz w:val="24"/>
        </w:rPr>
        <w:tab/>
        <w:t>vt. 漂白；使变白</w:t>
      </w:r>
    </w:p>
    <w:p>
      <w:pPr>
        <w:jc w:val="left"/>
      </w:pPr>
      <w:r>
        <w:rPr>
          <w:rFonts w:eastAsia="宋体"/>
          <w:sz w:val="24"/>
        </w:rPr>
        <w:tab/>
        <w:t>vi. 漂白；发白；变白</w:t>
      </w:r>
    </w:p>
    <w:p>
      <w:pPr>
        <w:jc w:val="left"/>
      </w:pPr>
      <w:r>
        <w:rPr>
          <w:rFonts w:eastAsia="宋体"/>
          <w:sz w:val="24"/>
        </w:rPr>
        <w:tab/>
        <w:t>n. 铅矿石</w:t>
      </w:r>
    </w:p>
    <w:p>
      <w:pPr>
        <w:jc w:val="left"/>
      </w:pPr>
      <w:r>
        <w:rPr>
          <w:rFonts w:eastAsia="宋体"/>
          <w:sz w:val="24"/>
        </w:rPr>
        <w:tab/>
        <w:t>adj. 漂白的；银白色的</w:t>
      </w:r>
    </w:p>
    <w:p>
      <w:pPr>
        <w:jc w:val="left"/>
      </w:pPr>
      <w:r>
        <w:rPr>
          <w:rFonts w:eastAsia="宋体"/>
          <w:sz w:val="24"/>
        </w:rPr>
        <w:tab/>
        <w:t>n. （Blanch）人名；（英、西）布兰奇；（葡）布兰什；（瑞典）布兰克</w:t>
      </w:r>
    </w:p>
    <w:p>
      <w:pPr>
        <w:jc w:val="left"/>
      </w:pPr>
      <w:r>
        <w:rPr>
          <w:rFonts w:eastAsia="宋体"/>
          <w:sz w:val="20"/>
        </w:rPr>
        <w:tab/>
        <w:t>blanch 使变白 发音释义：[blæntʃ] vt.使变白；漂白adj.漂白的，银白的n.铅矿石</w:t>
        <w:br/>
        <w:t xml:space="preserve"> 词源解释：来自古法语blanc（白色的，闪亮的）</w:t>
        <w:br/>
        <w:t xml:space="preserve"> 同源词：blank（空白）；bleach（变白，漂白）</w:t>
      </w:r>
    </w:p>
    <w:p>
      <w:pPr>
        <w:jc w:val="left"/>
      </w:pPr>
      <w:r>
        <w:rPr>
          <w:rFonts w:eastAsia="宋体"/>
          <w:sz w:val="20"/>
        </w:rPr>
        <w:tab/>
        <w:t>blanch 脸发白 同blank，白的。</w:t>
      </w:r>
    </w:p>
    <w:p>
      <w:pPr>
        <w:jc w:val="left"/>
      </w:pPr>
      <w:r>
        <w:rPr>
          <w:rFonts w:eastAsia="宋体"/>
          <w:sz w:val="20"/>
        </w:rPr>
        <w:tab/>
        <w:t xml:space="preserve">blanch 使变白，使变苍白 来源于史前日耳曼语blangkaz,古高地德语blanc(白色的),法语blanchier。  </w:t>
        <w:br/>
        <w:t xml:space="preserve"> 同源词：blanket, blank</w:t>
      </w:r>
    </w:p>
    <w:p>
      <w:pPr>
        <w:jc w:val="left"/>
      </w:pPr>
      <w:r>
        <w:rPr>
          <w:rFonts w:eastAsia="宋体"/>
          <w:b/>
          <w:sz w:val="32"/>
        </w:rPr>
        <w:t>dock</w:t>
      </w:r>
    </w:p>
    <w:p>
      <w:pPr>
        <w:jc w:val="left"/>
      </w:pPr>
      <w:r>
        <w:rPr>
          <w:rFonts w:eastAsia="宋体"/>
          <w:sz w:val="24"/>
        </w:rPr>
        <w:tab/>
        <w:t>dɑːk</w:t>
      </w:r>
    </w:p>
    <w:p>
      <w:pPr>
        <w:jc w:val="left"/>
      </w:pPr>
      <w:r>
        <w:rPr>
          <w:rFonts w:eastAsia="宋体"/>
          <w:sz w:val="24"/>
        </w:rPr>
        <w:tab/>
        <w:t>n. 码头，船埠，船坞；港区；（供上下船或系船用的）突堤，栈桥；供船只、卡车、火车等装卸货物用的）月台；（尤指私家）泊位； 酸模（一种植物）；动物尾巴（除毛发外的）骨肉部分；被告席；被告席</w:t>
      </w:r>
    </w:p>
    <w:p>
      <w:pPr>
        <w:jc w:val="left"/>
      </w:pPr>
      <w:r>
        <w:rPr>
          <w:rFonts w:eastAsia="宋体"/>
          <w:sz w:val="24"/>
        </w:rPr>
        <w:tab/>
        <w:t>v. （使船）靠码头，进港；（航天器）在太空对接；将电子设备（如电脑、数码相机）相接；扣工资，扣分；剪短（动物的尾巴）</w:t>
      </w:r>
    </w:p>
    <w:p>
      <w:pPr>
        <w:jc w:val="left"/>
      </w:pPr>
      <w:r>
        <w:rPr>
          <w:rFonts w:eastAsia="宋体"/>
          <w:sz w:val="24"/>
        </w:rPr>
        <w:tab/>
        <w:t xml:space="preserve"> 【名】 (（Dock）（老）多，（英、法、瑞典）多克（人名）</w:t>
      </w:r>
    </w:p>
    <w:p>
      <w:pPr>
        <w:jc w:val="left"/>
      </w:pPr>
      <w:r>
        <w:rPr>
          <w:rFonts w:eastAsia="宋体"/>
          <w:sz w:val="20"/>
        </w:rPr>
        <w:tab/>
        <w:t>dock 码头，船坞 来自词根duc, 引导，词源同duke, conduct. 用于指码头，船坞。</w:t>
      </w:r>
    </w:p>
    <w:p>
      <w:pPr>
        <w:jc w:val="left"/>
      </w:pPr>
      <w:r>
        <w:rPr>
          <w:rFonts w:eastAsia="宋体"/>
          <w:b/>
          <w:sz w:val="32"/>
        </w:rPr>
        <w:t>terror</w:t>
      </w:r>
    </w:p>
    <w:p>
      <w:pPr>
        <w:jc w:val="left"/>
      </w:pPr>
      <w:r>
        <w:rPr>
          <w:rFonts w:eastAsia="宋体"/>
          <w:sz w:val="24"/>
        </w:rPr>
        <w:tab/>
        <w:t>ˈterər</w:t>
      </w:r>
    </w:p>
    <w:p>
      <w:pPr>
        <w:jc w:val="left"/>
      </w:pPr>
      <w:r>
        <w:rPr>
          <w:rFonts w:eastAsia="宋体"/>
          <w:sz w:val="24"/>
        </w:rPr>
        <w:tab/>
        <w:t>n. 惊恐，恐惧；引起恐怖的人（或事物）；（尤指有政治目的的）恐怖活动，恐怖主义；&lt;非正式&gt;讨厌鬼，捣蛋鬼（尤指小孩）</w:t>
      </w:r>
    </w:p>
    <w:p>
      <w:pPr>
        <w:jc w:val="left"/>
      </w:pPr>
      <w:r>
        <w:rPr>
          <w:rFonts w:eastAsia="宋体"/>
          <w:sz w:val="24"/>
        </w:rPr>
        <w:tab/>
        <w:t xml:space="preserve"> 【名】 （Terror）（南非）特罗尔（人名）</w:t>
      </w:r>
    </w:p>
    <w:p>
      <w:pPr>
        <w:jc w:val="left"/>
      </w:pPr>
      <w:r>
        <w:rPr>
          <w:rFonts w:eastAsia="宋体"/>
          <w:sz w:val="20"/>
        </w:rPr>
        <w:tab/>
        <w:t>terror 恐怖，引起恐怖的人 词根词缀： -terr-恐惧 + -or名词词尾,状态</w:t>
      </w:r>
    </w:p>
    <w:p>
      <w:pPr>
        <w:jc w:val="left"/>
      </w:pPr>
      <w:r>
        <w:rPr>
          <w:rFonts w:eastAsia="宋体"/>
          <w:sz w:val="20"/>
        </w:rPr>
        <w:tab/>
        <w:t>terror 惊恐，恐惧 来自拉丁语 terrere,使恐惧，充满恐惧，来自 PIE*tres,颤抖，来自 PIE*ter,旋转，摇晃，词源 同 turn,tremble.</w:t>
      </w:r>
    </w:p>
    <w:p>
      <w:pPr>
        <w:jc w:val="left"/>
      </w:pPr>
      <w:r>
        <w:rPr>
          <w:rFonts w:eastAsia="宋体"/>
          <w:b/>
          <w:sz w:val="32"/>
        </w:rPr>
        <w:t>sanitation</w:t>
      </w:r>
    </w:p>
    <w:p>
      <w:pPr>
        <w:jc w:val="left"/>
      </w:pPr>
      <w:r>
        <w:rPr>
          <w:rFonts w:eastAsia="宋体"/>
          <w:sz w:val="24"/>
        </w:rPr>
        <w:tab/>
        <w:t>ˌsænɪˈteɪʃ(ə)n</w:t>
      </w:r>
    </w:p>
    <w:p>
      <w:pPr>
        <w:jc w:val="left"/>
      </w:pPr>
      <w:r>
        <w:rPr>
          <w:rFonts w:eastAsia="宋体"/>
          <w:sz w:val="24"/>
        </w:rPr>
        <w:tab/>
        <w:t>n. 公共卫生，环境卫生；下水道设施，卫生设备</w:t>
      </w:r>
    </w:p>
    <w:p>
      <w:pPr>
        <w:jc w:val="left"/>
      </w:pPr>
      <w:r>
        <w:rPr>
          <w:rFonts w:eastAsia="宋体"/>
          <w:sz w:val="20"/>
        </w:rPr>
        <w:tab/>
        <w:t>sanitation 卫生设备 来自拉丁语 sanus,健康的，词源同 sane,健康的。-ation,名词后缀。引申词义卫生设备。</w:t>
      </w:r>
    </w:p>
    <w:p>
      <w:pPr>
        <w:jc w:val="left"/>
      </w:pPr>
      <w:r>
        <w:rPr>
          <w:rFonts w:eastAsia="宋体"/>
          <w:b/>
          <w:sz w:val="32"/>
        </w:rPr>
        <w:t>absorb</w:t>
      </w:r>
    </w:p>
    <w:p>
      <w:pPr>
        <w:jc w:val="left"/>
      </w:pPr>
      <w:r>
        <w:rPr>
          <w:rFonts w:eastAsia="宋体"/>
          <w:sz w:val="24"/>
        </w:rPr>
        <w:tab/>
        <w:t>əbˈzɔːrb</w:t>
      </w:r>
    </w:p>
    <w:p>
      <w:pPr>
        <w:jc w:val="left"/>
      </w:pPr>
      <w:r>
        <w:rPr>
          <w:rFonts w:eastAsia="宋体"/>
          <w:sz w:val="24"/>
        </w:rPr>
        <w:tab/>
        <w:t>v. 吸收；使并入，纳入；同化，汲取；消减，缓冲（外力、震动等）；理解，掌握（信息）；使全神贯注，使专心；承受（变革、影响等），承担（费用等）；花掉（大量金钱），耗费</w:t>
      </w:r>
    </w:p>
    <w:p>
      <w:pPr>
        <w:jc w:val="left"/>
      </w:pPr>
      <w:r>
        <w:rPr>
          <w:rFonts w:eastAsia="宋体"/>
          <w:sz w:val="20"/>
        </w:rPr>
        <w:tab/>
        <w:t>absorb 吸收 发音释义：[əb'zɔːb; -'sɔːb] vt. 吸收；吸引；承受；理解；使…全神贯注</w:t>
        <w:br/>
        <w:t xml:space="preserve"> 结构分析：absorb = ab（从中）+sorb（吸收）→从中吸收。</w:t>
        <w:br/>
        <w:t xml:space="preserve"> 词源解释：sorb←拉丁语sorbere （吸收）</w:t>
        <w:br/>
        <w:t xml:space="preserve"> 同源词：absorption（吸收）</w:t>
      </w:r>
    </w:p>
    <w:p>
      <w:pPr>
        <w:jc w:val="left"/>
      </w:pPr>
      <w:r>
        <w:rPr>
          <w:rFonts w:eastAsia="宋体"/>
          <w:sz w:val="20"/>
        </w:rPr>
        <w:tab/>
        <w:t>absorb 吸收 前缀ab-,此处用于强调义。词根sorb,吸收，吮吸，拟声词。</w:t>
      </w:r>
    </w:p>
    <w:p>
      <w:pPr>
        <w:jc w:val="left"/>
      </w:pPr>
      <w:r>
        <w:rPr>
          <w:rFonts w:eastAsia="宋体"/>
          <w:sz w:val="20"/>
        </w:rPr>
        <w:tab/>
        <w:t>absorb 吸收，吸引 词根词缀： ab-分离 + -sorb-吸收</w:t>
      </w:r>
    </w:p>
    <w:p>
      <w:pPr>
        <w:jc w:val="left"/>
      </w:pPr>
      <w:r>
        <w:rPr>
          <w:rFonts w:eastAsia="宋体"/>
          <w:b/>
          <w:sz w:val="32"/>
        </w:rPr>
        <w:t>draft</w:t>
      </w:r>
    </w:p>
    <w:p>
      <w:pPr>
        <w:jc w:val="left"/>
      </w:pPr>
      <w:r>
        <w:rPr>
          <w:rFonts w:eastAsia="宋体"/>
          <w:sz w:val="24"/>
        </w:rPr>
        <w:tab/>
        <w:t>dræft</w:t>
      </w:r>
    </w:p>
    <w:p>
      <w:pPr>
        <w:jc w:val="left"/>
      </w:pPr>
      <w:r>
        <w:rPr>
          <w:rFonts w:eastAsia="宋体"/>
          <w:sz w:val="24"/>
        </w:rPr>
        <w:tab/>
        <w:t>n. 草稿，草案；汇票；&lt;美&gt;通风气流，穿堂风（=draught）；征兵；&lt;美&gt;（职业球队的）选拔队员制</w:t>
      </w:r>
    </w:p>
    <w:p>
      <w:pPr>
        <w:jc w:val="left"/>
      </w:pPr>
      <w:r>
        <w:rPr>
          <w:rFonts w:eastAsia="宋体"/>
          <w:sz w:val="24"/>
        </w:rPr>
        <w:tab/>
        <w:t>v. 起草，草拟；选派，派遣；&lt;美&gt;征召，征召……入伍；&lt;美&gt;挑选，选拔（运动员）；作草图，绘样</w:t>
      </w:r>
    </w:p>
    <w:p>
      <w:pPr>
        <w:jc w:val="left"/>
      </w:pPr>
      <w:r>
        <w:rPr>
          <w:rFonts w:eastAsia="宋体"/>
          <w:sz w:val="24"/>
        </w:rPr>
        <w:tab/>
        <w:t>adj. （动物）驮重物的，负重的；（啤酒）散装的；草拟的</w:t>
      </w:r>
    </w:p>
    <w:p>
      <w:pPr>
        <w:jc w:val="left"/>
      </w:pPr>
      <w:r>
        <w:rPr>
          <w:rFonts w:eastAsia="宋体"/>
          <w:sz w:val="20"/>
        </w:rPr>
        <w:tab/>
        <w:t>draft 草案 来自draught拼写变体，并更广泛流行。</w:t>
      </w:r>
    </w:p>
    <w:p>
      <w:pPr>
        <w:jc w:val="left"/>
      </w:pPr>
      <w:r>
        <w:rPr>
          <w:rFonts w:eastAsia="宋体"/>
          <w:sz w:val="20"/>
        </w:rPr>
        <w:tab/>
        <w:t xml:space="preserve">draft 草图，草稿，草案；汇票；通风，气流 draught的变体,来源于史前日耳曼语及古英语中的dragan。  </w:t>
        <w:br/>
        <w:t xml:space="preserve"> 同源词：draw, drag, dray, draught</w:t>
      </w:r>
    </w:p>
    <w:p>
      <w:pPr>
        <w:jc w:val="left"/>
      </w:pPr>
      <w:r>
        <w:rPr>
          <w:rFonts w:eastAsia="宋体"/>
          <w:b/>
          <w:sz w:val="32"/>
        </w:rPr>
        <w:t>voracity</w:t>
      </w:r>
    </w:p>
    <w:p>
      <w:pPr>
        <w:jc w:val="left"/>
      </w:pPr>
      <w:r>
        <w:rPr>
          <w:rFonts w:eastAsia="宋体"/>
          <w:sz w:val="24"/>
        </w:rPr>
        <w:tab/>
        <w:t>vəˈræsəti</w:t>
      </w:r>
    </w:p>
    <w:p>
      <w:pPr>
        <w:jc w:val="left"/>
      </w:pPr>
      <w:r>
        <w:rPr>
          <w:rFonts w:eastAsia="宋体"/>
          <w:sz w:val="24"/>
        </w:rPr>
        <w:tab/>
        <w:t>n. 贪食，贪婪</w:t>
      </w:r>
    </w:p>
    <w:p>
      <w:pPr>
        <w:jc w:val="left"/>
      </w:pPr>
      <w:r>
        <w:rPr>
          <w:rFonts w:eastAsia="宋体"/>
          <w:b/>
          <w:sz w:val="32"/>
        </w:rPr>
        <w:t>refrigerator</w:t>
      </w:r>
    </w:p>
    <w:p>
      <w:pPr>
        <w:jc w:val="left"/>
      </w:pPr>
      <w:r>
        <w:rPr>
          <w:rFonts w:eastAsia="宋体"/>
          <w:sz w:val="24"/>
        </w:rPr>
        <w:tab/>
        <w:t>rɪˈfrɪdʒəreɪtər</w:t>
      </w:r>
    </w:p>
    <w:p>
      <w:pPr>
        <w:jc w:val="left"/>
      </w:pPr>
      <w:r>
        <w:rPr>
          <w:rFonts w:eastAsia="宋体"/>
          <w:sz w:val="24"/>
        </w:rPr>
        <w:tab/>
        <w:t>n. 冰箱，冷藏库</w:t>
      </w:r>
    </w:p>
    <w:p>
      <w:pPr>
        <w:jc w:val="left"/>
      </w:pPr>
      <w:r>
        <w:rPr>
          <w:rFonts w:eastAsia="宋体"/>
          <w:sz w:val="20"/>
        </w:rPr>
        <w:tab/>
        <w:t>refrigerator 冰箱 来自 refrigerate,冷却，冷藏。常缩写自 fridge.</w:t>
      </w:r>
    </w:p>
    <w:p>
      <w:pPr>
        <w:jc w:val="left"/>
      </w:pPr>
      <w:r>
        <w:rPr>
          <w:rFonts w:eastAsia="宋体"/>
          <w:b/>
          <w:sz w:val="32"/>
        </w:rPr>
        <w:t>compose</w:t>
      </w:r>
    </w:p>
    <w:p>
      <w:pPr>
        <w:jc w:val="left"/>
      </w:pPr>
      <w:r>
        <w:rPr>
          <w:rFonts w:eastAsia="宋体"/>
          <w:sz w:val="24"/>
        </w:rPr>
        <w:tab/>
        <w:t>kəmˈpoʊz</w:t>
      </w:r>
    </w:p>
    <w:p>
      <w:pPr>
        <w:jc w:val="left"/>
      </w:pPr>
      <w:r>
        <w:rPr>
          <w:rFonts w:eastAsia="宋体"/>
          <w:sz w:val="24"/>
        </w:rPr>
        <w:tab/>
        <w:t>v. 组成，构成；作曲；撰写（信、诗或演讲稿）；使镇静，使平静；为（照片、图像）构图；排版，排稿</w:t>
      </w:r>
    </w:p>
    <w:p>
      <w:pPr>
        <w:jc w:val="left"/>
      </w:pPr>
      <w:r>
        <w:rPr>
          <w:rFonts w:eastAsia="宋体"/>
          <w:sz w:val="20"/>
        </w:rPr>
        <w:tab/>
        <w:t>compose 组成 com-, 强调。-pos, 放置，词源同opponent, position. 即放在一起的。</w:t>
      </w:r>
    </w:p>
    <w:p>
      <w:pPr>
        <w:jc w:val="left"/>
      </w:pPr>
      <w:r>
        <w:rPr>
          <w:rFonts w:eastAsia="宋体"/>
          <w:sz w:val="20"/>
        </w:rPr>
        <w:tab/>
        <w:t>compose 创作(歌曲、诗歌等)；组成，构成；(使)安定，调解 词根词缀： com-共同 + -pos-放置 + -e → 共同放置,放在一起</w:t>
      </w:r>
    </w:p>
    <w:p>
      <w:pPr>
        <w:jc w:val="left"/>
      </w:pPr>
      <w:r>
        <w:rPr>
          <w:rFonts w:eastAsia="宋体"/>
          <w:b/>
          <w:sz w:val="32"/>
        </w:rPr>
        <w:t>liberate</w:t>
      </w:r>
    </w:p>
    <w:p>
      <w:pPr>
        <w:jc w:val="left"/>
      </w:pPr>
      <w:r>
        <w:rPr>
          <w:rFonts w:eastAsia="宋体"/>
          <w:sz w:val="24"/>
        </w:rPr>
        <w:tab/>
        <w:t>ˈlɪbəreɪt</w:t>
      </w:r>
    </w:p>
    <w:p>
      <w:pPr>
        <w:jc w:val="left"/>
      </w:pPr>
      <w:r>
        <w:rPr>
          <w:rFonts w:eastAsia="宋体"/>
          <w:sz w:val="24"/>
        </w:rPr>
        <w:tab/>
        <w:t>v. 解放，解救；使自由，使摆脱约束；偷窃；释放（气体、能量等）</w:t>
      </w:r>
    </w:p>
    <w:p>
      <w:pPr>
        <w:jc w:val="left"/>
      </w:pPr>
      <w:r>
        <w:rPr>
          <w:rFonts w:eastAsia="宋体"/>
          <w:sz w:val="20"/>
        </w:rPr>
        <w:tab/>
        <w:t>liberate 解放 来自liberal,自由的，-ate,动词后缀。</w:t>
      </w:r>
    </w:p>
    <w:p>
      <w:pPr>
        <w:jc w:val="left"/>
      </w:pPr>
      <w:r>
        <w:rPr>
          <w:rFonts w:eastAsia="宋体"/>
          <w:sz w:val="20"/>
        </w:rPr>
        <w:tab/>
        <w:t>liberate 解放，释放 词根词缀： -liber-自由,释放 + -ate动词词尾</w:t>
      </w:r>
    </w:p>
    <w:p>
      <w:pPr>
        <w:jc w:val="left"/>
      </w:pPr>
      <w:r>
        <w:rPr>
          <w:rFonts w:eastAsia="宋体"/>
          <w:b/>
          <w:sz w:val="32"/>
        </w:rPr>
        <w:t>texture</w:t>
      </w:r>
    </w:p>
    <w:p>
      <w:pPr>
        <w:jc w:val="left"/>
      </w:pPr>
      <w:r>
        <w:rPr>
          <w:rFonts w:eastAsia="宋体"/>
          <w:sz w:val="24"/>
        </w:rPr>
        <w:tab/>
        <w:t>ˈtekstʃər</w:t>
      </w:r>
    </w:p>
    <w:p>
      <w:pPr>
        <w:jc w:val="left"/>
      </w:pPr>
      <w:r>
        <w:rPr>
          <w:rFonts w:eastAsia="宋体"/>
          <w:sz w:val="24"/>
        </w:rPr>
        <w:tab/>
        <w:t>n. 质地，纹理；口感；（音乐或文学的）谐和统一感，神韵</w:t>
      </w:r>
    </w:p>
    <w:p>
      <w:pPr>
        <w:jc w:val="left"/>
      </w:pPr>
      <w:r>
        <w:rPr>
          <w:rFonts w:eastAsia="宋体"/>
          <w:sz w:val="24"/>
        </w:rPr>
        <w:tab/>
        <w:t>v. 使（织物、墙面等）具浮凸结构（或特征）</w:t>
      </w:r>
    </w:p>
    <w:p>
      <w:pPr>
        <w:jc w:val="left"/>
      </w:pPr>
      <w:r>
        <w:rPr>
          <w:rFonts w:eastAsia="宋体"/>
          <w:sz w:val="20"/>
        </w:rPr>
        <w:tab/>
        <w:t>texture 手感，质感，质地；(音乐或文学等的)神韵 词根词缀： -text-编制 + -ure名词词尾</w:t>
      </w:r>
    </w:p>
    <w:p>
      <w:pPr>
        <w:jc w:val="left"/>
      </w:pPr>
      <w:r>
        <w:rPr>
          <w:rFonts w:eastAsia="宋体"/>
          <w:sz w:val="20"/>
        </w:rPr>
        <w:tab/>
        <w:t>texture 纹理，质地 text-,纺织，编织，-ure,名词后缀。引申词义结构，后用于指纹理，质地等。</w:t>
      </w:r>
    </w:p>
    <w:p>
      <w:pPr>
        <w:jc w:val="left"/>
      </w:pPr>
      <w:r>
        <w:rPr>
          <w:rFonts w:eastAsia="宋体"/>
          <w:b/>
          <w:sz w:val="32"/>
        </w:rPr>
        <w:t>cliff</w:t>
      </w:r>
    </w:p>
    <w:p>
      <w:pPr>
        <w:jc w:val="left"/>
      </w:pPr>
      <w:r>
        <w:rPr>
          <w:rFonts w:eastAsia="宋体"/>
          <w:sz w:val="24"/>
        </w:rPr>
        <w:tab/>
        <w:t>klɪf</w:t>
      </w:r>
    </w:p>
    <w:p>
      <w:pPr>
        <w:jc w:val="left"/>
      </w:pPr>
      <w:r>
        <w:rPr>
          <w:rFonts w:eastAsia="宋体"/>
          <w:sz w:val="24"/>
        </w:rPr>
        <w:tab/>
        <w:t>n. 悬崖，峭壁</w:t>
      </w:r>
    </w:p>
    <w:p>
      <w:pPr>
        <w:jc w:val="left"/>
      </w:pPr>
      <w:r>
        <w:rPr>
          <w:rFonts w:eastAsia="宋体"/>
          <w:sz w:val="24"/>
        </w:rPr>
        <w:tab/>
        <w:t xml:space="preserve"> 【名】 （Cliff）（英）克利夫（人名）</w:t>
      </w:r>
    </w:p>
    <w:p>
      <w:pPr>
        <w:jc w:val="left"/>
      </w:pPr>
      <w:r>
        <w:rPr>
          <w:rFonts w:eastAsia="宋体"/>
          <w:sz w:val="20"/>
        </w:rPr>
        <w:tab/>
        <w:t>cliff 悬崖 词源同cleave,cleft.</w:t>
      </w:r>
    </w:p>
    <w:p>
      <w:pPr>
        <w:jc w:val="left"/>
      </w:pPr>
      <w:r>
        <w:rPr>
          <w:rFonts w:eastAsia="宋体"/>
          <w:sz w:val="20"/>
        </w:rPr>
        <w:tab/>
        <w:t>cliff 悬崖；峭壁 cleave（裂开）来自指“裂开，分开”的印欧语根，其同源词都包含“裂开”的根义，如clove（劈开）、kloof（峡谷）、cleft（裂缝）等；cliff可能同源，悬崖像是被直直裂开、劈开的一样；clever（聪明的），聪明的头脑就像锋利的刀具，削铁如泥，无坚不“分”。</w:t>
      </w:r>
    </w:p>
    <w:p>
      <w:pPr>
        <w:jc w:val="left"/>
      </w:pPr>
      <w:r>
        <w:rPr>
          <w:rFonts w:eastAsia="宋体"/>
          <w:b/>
          <w:sz w:val="32"/>
        </w:rPr>
        <w:t>sparing</w:t>
      </w:r>
    </w:p>
    <w:p>
      <w:pPr>
        <w:jc w:val="left"/>
      </w:pPr>
      <w:r>
        <w:rPr>
          <w:rFonts w:eastAsia="宋体"/>
          <w:sz w:val="24"/>
        </w:rPr>
        <w:tab/>
        <w:t>ˈsperɪŋ</w:t>
      </w:r>
    </w:p>
    <w:p>
      <w:pPr>
        <w:jc w:val="left"/>
      </w:pPr>
      <w:r>
        <w:rPr>
          <w:rFonts w:eastAsia="宋体"/>
          <w:sz w:val="24"/>
        </w:rPr>
        <w:tab/>
        <w:t>v. 把……让给；借给；抽出时间；节俭；（使）不受伤害；（使）免遭；不遗余力；不吝惜（时间、金钱）（spare 的现在分词）</w:t>
      </w:r>
    </w:p>
    <w:p>
      <w:pPr>
        <w:jc w:val="left"/>
      </w:pPr>
      <w:r>
        <w:rPr>
          <w:rFonts w:eastAsia="宋体"/>
          <w:sz w:val="24"/>
        </w:rPr>
        <w:tab/>
        <w:t>adj. 适度的；节俭的；缺乏的</w:t>
      </w:r>
    </w:p>
    <w:p>
      <w:pPr>
        <w:jc w:val="left"/>
      </w:pPr>
      <w:r>
        <w:rPr>
          <w:rFonts w:eastAsia="宋体"/>
          <w:sz w:val="20"/>
        </w:rPr>
        <w:tab/>
        <w:t>sparing 节省的，吝惜的 来自 spare,节省，匀出，-ing,形容词后缀。引申词义节省的，吝惜的。</w:t>
      </w:r>
    </w:p>
    <w:p>
      <w:pPr>
        <w:jc w:val="left"/>
      </w:pPr>
      <w:r>
        <w:rPr>
          <w:rFonts w:eastAsia="宋体"/>
          <w:b/>
          <w:sz w:val="32"/>
        </w:rPr>
        <w:t>goose</w:t>
      </w:r>
    </w:p>
    <w:p>
      <w:pPr>
        <w:jc w:val="left"/>
      </w:pPr>
      <w:r>
        <w:rPr>
          <w:rFonts w:eastAsia="宋体"/>
          <w:sz w:val="24"/>
        </w:rPr>
        <w:tab/>
        <w:t>ɡuːs</w:t>
      </w:r>
    </w:p>
    <w:p>
      <w:pPr>
        <w:jc w:val="left"/>
      </w:pPr>
      <w:r>
        <w:rPr>
          <w:rFonts w:eastAsia="宋体"/>
          <w:sz w:val="24"/>
        </w:rPr>
        <w:tab/>
        <w:t>n. 鹅；鹅肉；雌鹅；&lt;非正式&gt; 傻瓜；（裁缝用的）熨斗</w:t>
      </w:r>
    </w:p>
    <w:p>
      <w:pPr>
        <w:jc w:val="left"/>
      </w:pPr>
      <w:r>
        <w:rPr>
          <w:rFonts w:eastAsia="宋体"/>
          <w:sz w:val="24"/>
        </w:rPr>
        <w:tab/>
        <w:t>v. &lt;美，非正式&gt; 触摸（或捏）某人的臀部；&lt;美，非正式&gt; 推动，激励；&lt;非正式&gt;开大（汽车等）的油门；&lt;非正式&gt;作嘘嘘声反对（某人）</w:t>
      </w:r>
    </w:p>
    <w:p>
      <w:pPr>
        <w:jc w:val="left"/>
      </w:pPr>
      <w:r>
        <w:rPr>
          <w:rFonts w:eastAsia="宋体"/>
          <w:sz w:val="24"/>
        </w:rPr>
        <w:tab/>
        <w:t xml:space="preserve"> 【名】 （Goose）（英）古斯，（德）戈泽（人名）</w:t>
      </w:r>
    </w:p>
    <w:p>
      <w:pPr>
        <w:jc w:val="left"/>
      </w:pPr>
      <w:r>
        <w:rPr>
          <w:rFonts w:eastAsia="宋体"/>
          <w:sz w:val="20"/>
        </w:rPr>
        <w:tab/>
        <w:t>goose 鹅 PIE*ghans, 鹅，词源同gannet, gander.</w:t>
      </w:r>
    </w:p>
    <w:p>
      <w:pPr>
        <w:jc w:val="left"/>
      </w:pPr>
      <w:r>
        <w:rPr>
          <w:rFonts w:eastAsia="宋体"/>
          <w:b/>
          <w:sz w:val="32"/>
        </w:rPr>
        <w:t>outskirt</w:t>
      </w:r>
    </w:p>
    <w:p>
      <w:pPr>
        <w:jc w:val="left"/>
      </w:pPr>
      <w:r>
        <w:rPr>
          <w:rFonts w:eastAsia="宋体"/>
          <w:sz w:val="24"/>
        </w:rPr>
        <w:tab/>
        <w:t>ˈaʊtˌskɜːrt</w:t>
      </w:r>
    </w:p>
    <w:p>
      <w:pPr>
        <w:jc w:val="left"/>
      </w:pPr>
      <w:r>
        <w:rPr>
          <w:rFonts w:eastAsia="宋体"/>
          <w:sz w:val="24"/>
        </w:rPr>
        <w:tab/>
        <w:t>n. 郊区，市郊</w:t>
      </w:r>
    </w:p>
    <w:p>
      <w:pPr>
        <w:jc w:val="left"/>
      </w:pPr>
      <w:r>
        <w:rPr>
          <w:rFonts w:eastAsia="宋体"/>
          <w:b/>
          <w:sz w:val="32"/>
        </w:rPr>
        <w:t>concert</w:t>
      </w:r>
    </w:p>
    <w:p>
      <w:pPr>
        <w:jc w:val="left"/>
      </w:pPr>
      <w:r>
        <w:rPr>
          <w:rFonts w:eastAsia="宋体"/>
          <w:sz w:val="24"/>
        </w:rPr>
        <w:tab/>
        <w:t>ˈkɑːnsərt</w:t>
      </w:r>
    </w:p>
    <w:p>
      <w:pPr>
        <w:jc w:val="left"/>
      </w:pPr>
      <w:r>
        <w:rPr>
          <w:rFonts w:eastAsia="宋体"/>
          <w:sz w:val="24"/>
        </w:rPr>
        <w:tab/>
        <w:t>n. 音乐会，演奏会；一致，和谐；（尤指犯罪时的）联合行动</w:t>
      </w:r>
    </w:p>
    <w:p>
      <w:pPr>
        <w:jc w:val="left"/>
      </w:pPr>
      <w:r>
        <w:rPr>
          <w:rFonts w:eastAsia="宋体"/>
          <w:sz w:val="24"/>
        </w:rPr>
        <w:tab/>
        <w:t>v. 共同议定，协调</w:t>
      </w:r>
    </w:p>
    <w:p>
      <w:pPr>
        <w:jc w:val="left"/>
      </w:pPr>
      <w:r>
        <w:rPr>
          <w:rFonts w:eastAsia="宋体"/>
          <w:sz w:val="20"/>
        </w:rPr>
        <w:tab/>
        <w:t>concert  借自法语concert, 来自意大利语concerto.</w:t>
      </w:r>
    </w:p>
    <w:p>
      <w:pPr>
        <w:jc w:val="left"/>
      </w:pPr>
      <w:r>
        <w:rPr>
          <w:rFonts w:eastAsia="宋体"/>
          <w:sz w:val="20"/>
        </w:rPr>
        <w:tab/>
        <w:t>concert 音乐会，协奏曲 con-, 强调。-cert, 唱，词源同chant, cantor. 字母n被r化。即一起唱歌，音乐会。</w:t>
      </w:r>
    </w:p>
    <w:p>
      <w:pPr>
        <w:jc w:val="left"/>
      </w:pPr>
      <w:r>
        <w:rPr>
          <w:rFonts w:eastAsia="宋体"/>
          <w:sz w:val="20"/>
        </w:rPr>
        <w:tab/>
        <w:t xml:space="preserve">concert 音乐会，演奏会；一齐，一致 来源于拉丁语中由前缀com-(共同,一起)和动词certare(斗争)组成的复合动词concertare。拉丁语certare(斗争)来源于动词cern.ere(判断,区分)的过去分词certus(确定的,有把握的)。“共同斗争”意味着“共同合作”。  </w:t>
        <w:br/>
        <w:t xml:space="preserve"> 词根词缀： con-共同,一起 + -cert-确信←判断,区分←斗争</w:t>
      </w:r>
    </w:p>
    <w:p>
      <w:pPr>
        <w:jc w:val="left"/>
      </w:pPr>
      <w:r>
        <w:rPr>
          <w:rFonts w:eastAsia="宋体"/>
          <w:b/>
          <w:sz w:val="32"/>
        </w:rPr>
        <w:t>chemical</w:t>
      </w:r>
    </w:p>
    <w:p>
      <w:pPr>
        <w:jc w:val="left"/>
      </w:pPr>
      <w:r>
        <w:rPr>
          <w:rFonts w:eastAsia="宋体"/>
          <w:sz w:val="24"/>
        </w:rPr>
        <w:tab/>
        <w:t>ˈkemɪk(ə)l</w:t>
      </w:r>
    </w:p>
    <w:p>
      <w:pPr>
        <w:jc w:val="left"/>
      </w:pPr>
      <w:r>
        <w:rPr>
          <w:rFonts w:eastAsia="宋体"/>
          <w:sz w:val="24"/>
        </w:rPr>
        <w:tab/>
        <w:t>adj. 化学的，与化学有关的</w:t>
      </w:r>
    </w:p>
    <w:p>
      <w:pPr>
        <w:jc w:val="left"/>
      </w:pPr>
      <w:r>
        <w:rPr>
          <w:rFonts w:eastAsia="宋体"/>
          <w:sz w:val="24"/>
        </w:rPr>
        <w:tab/>
        <w:t>n. 化学品，化学制品；成瘾的药物</w:t>
      </w:r>
    </w:p>
    <w:p>
      <w:pPr>
        <w:jc w:val="left"/>
      </w:pPr>
      <w:r>
        <w:rPr>
          <w:rFonts w:eastAsia="宋体"/>
          <w:b/>
          <w:sz w:val="32"/>
        </w:rPr>
        <w:t>govern</w:t>
      </w:r>
    </w:p>
    <w:p>
      <w:pPr>
        <w:jc w:val="left"/>
      </w:pPr>
      <w:r>
        <w:rPr>
          <w:rFonts w:eastAsia="宋体"/>
          <w:sz w:val="24"/>
        </w:rPr>
        <w:tab/>
        <w:t>ˈɡʌvərn</w:t>
      </w:r>
    </w:p>
    <w:p>
      <w:pPr>
        <w:jc w:val="left"/>
      </w:pPr>
      <w:r>
        <w:rPr>
          <w:rFonts w:eastAsia="宋体"/>
          <w:sz w:val="24"/>
        </w:rPr>
        <w:tab/>
        <w:t>v. 统治，管理；控制，影响；（语法）支配；可用来裁定（某案例）</w:t>
      </w:r>
    </w:p>
    <w:p>
      <w:pPr>
        <w:jc w:val="left"/>
      </w:pPr>
      <w:r>
        <w:rPr>
          <w:rFonts w:eastAsia="宋体"/>
          <w:sz w:val="24"/>
        </w:rPr>
        <w:tab/>
        <w:t xml:space="preserve"> 【名】 （Govern）（英）戈文（人名）</w:t>
      </w:r>
    </w:p>
    <w:p>
      <w:pPr>
        <w:jc w:val="left"/>
      </w:pPr>
      <w:r>
        <w:rPr>
          <w:rFonts w:eastAsia="宋体"/>
          <w:sz w:val="20"/>
        </w:rPr>
        <w:tab/>
        <w:t>govern  盎格鲁-诺曼语和古法语governer, 拉丁语gubernō, 来自古希腊语κυβερνάω("I steer, drive, govern")</w:t>
      </w:r>
    </w:p>
    <w:p>
      <w:pPr>
        <w:jc w:val="left"/>
      </w:pPr>
      <w:r>
        <w:rPr>
          <w:rFonts w:eastAsia="宋体"/>
          <w:sz w:val="20"/>
        </w:rPr>
        <w:tab/>
        <w:t>govern 统治，管理 来自拉丁语gubernare,驾驶，操纵，引申义管理，尤指政府，词源cybernetic, gubernatorial.</w:t>
      </w:r>
    </w:p>
    <w:p>
      <w:pPr>
        <w:jc w:val="left"/>
      </w:pPr>
      <w:r>
        <w:rPr>
          <w:rFonts w:eastAsia="宋体"/>
          <w:sz w:val="20"/>
        </w:rPr>
        <w:tab/>
        <w:t xml:space="preserve">govern 统治，支配，管理 来源于希腊语kubernan(v.掌舵),也是英语cybernetics(n.控制论)的词源；kubernan进入拉丁语为gubernare,是英语gubernatorial(地方长官的,州长的)的直接词源；kubernan进入古法语为governer,是英语govern的直接词源。  </w:t>
        <w:br/>
        <w:t xml:space="preserve"> 同源词：cybernetics, gubernatorial</w:t>
      </w:r>
    </w:p>
    <w:p>
      <w:pPr>
        <w:jc w:val="left"/>
      </w:pPr>
      <w:r>
        <w:rPr>
          <w:rFonts w:eastAsia="宋体"/>
          <w:b/>
          <w:sz w:val="32"/>
        </w:rPr>
        <w:t>suppose</w:t>
      </w:r>
    </w:p>
    <w:p>
      <w:pPr>
        <w:jc w:val="left"/>
      </w:pPr>
      <w:r>
        <w:rPr>
          <w:rFonts w:eastAsia="宋体"/>
          <w:sz w:val="24"/>
        </w:rPr>
        <w:tab/>
        <w:t>səˈpoʊz</w:t>
      </w:r>
    </w:p>
    <w:p>
      <w:pPr>
        <w:jc w:val="left"/>
      </w:pPr>
      <w:r>
        <w:rPr>
          <w:rFonts w:eastAsia="宋体"/>
          <w:sz w:val="24"/>
        </w:rPr>
        <w:tab/>
        <w:t>v. 推断，料想，猜想；假设，假定，设想；预期，需要，以……为条件；相信，认为（某事物是可能的）；（婉转表达）我看，要我说，要不；（因处于某种境地或因约定）必须做（be supposed to do sth.）；我看（用于生气地表示预料某事属实）</w:t>
      </w:r>
    </w:p>
    <w:p>
      <w:pPr>
        <w:jc w:val="left"/>
      </w:pPr>
      <w:r>
        <w:rPr>
          <w:rFonts w:eastAsia="宋体"/>
          <w:sz w:val="20"/>
        </w:rPr>
        <w:tab/>
        <w:t>suppose 料想，猜想，以为；假设，假定 词根词缀： sup-下,低 + -pos-放置 + -e</w:t>
      </w:r>
    </w:p>
    <w:p>
      <w:pPr>
        <w:jc w:val="left"/>
      </w:pPr>
      <w:r>
        <w:rPr>
          <w:rFonts w:eastAsia="宋体"/>
          <w:sz w:val="20"/>
        </w:rPr>
        <w:tab/>
        <w:t>suppose 认为，假设，推测，猜测 sup-,在下，-pos,放置，词源同 position,propose.引申词义认为，假设等。</w:t>
      </w:r>
    </w:p>
    <w:p>
      <w:pPr>
        <w:jc w:val="left"/>
      </w:pPr>
      <w:r>
        <w:rPr>
          <w:rFonts w:eastAsia="宋体"/>
          <w:b/>
          <w:sz w:val="32"/>
        </w:rPr>
        <w:t>thief</w:t>
      </w:r>
    </w:p>
    <w:p>
      <w:pPr>
        <w:jc w:val="left"/>
      </w:pPr>
      <w:r>
        <w:rPr>
          <w:rFonts w:eastAsia="宋体"/>
          <w:sz w:val="24"/>
        </w:rPr>
        <w:tab/>
        <w:t>θiːf</w:t>
      </w:r>
    </w:p>
    <w:p>
      <w:pPr>
        <w:jc w:val="left"/>
      </w:pPr>
      <w:r>
        <w:rPr>
          <w:rFonts w:eastAsia="宋体"/>
          <w:sz w:val="24"/>
        </w:rPr>
        <w:tab/>
        <w:t>n. 贼，小偷，偷窃犯</w:t>
      </w:r>
    </w:p>
    <w:p>
      <w:pPr>
        <w:jc w:val="left"/>
      </w:pPr>
      <w:r>
        <w:rPr>
          <w:rFonts w:eastAsia="宋体"/>
          <w:sz w:val="20"/>
        </w:rPr>
        <w:tab/>
        <w:t>thief 小偷 来自古英语 theof,小偷，来自 Proto-Germanic*theubaz,小偷。词义比较 proof,prove.</w:t>
      </w:r>
    </w:p>
    <w:p>
      <w:pPr>
        <w:jc w:val="left"/>
      </w:pPr>
      <w:r>
        <w:rPr>
          <w:rFonts w:eastAsia="宋体"/>
          <w:b/>
          <w:sz w:val="32"/>
        </w:rPr>
        <w:t>command</w:t>
      </w:r>
    </w:p>
    <w:p>
      <w:pPr>
        <w:jc w:val="left"/>
      </w:pPr>
      <w:r>
        <w:rPr>
          <w:rFonts w:eastAsia="宋体"/>
          <w:sz w:val="24"/>
        </w:rPr>
        <w:tab/>
        <w:t>kəˈmænd</w:t>
      </w:r>
    </w:p>
    <w:p>
      <w:pPr>
        <w:jc w:val="left"/>
      </w:pPr>
      <w:r>
        <w:rPr>
          <w:rFonts w:eastAsia="宋体"/>
          <w:sz w:val="24"/>
        </w:rPr>
        <w:tab/>
        <w:t>v. 命令，下令；统率，指挥；博得，赢得；控制，掌管；居高临下，俯瞰；值（高价）</w:t>
      </w:r>
    </w:p>
    <w:p>
      <w:pPr>
        <w:jc w:val="left"/>
      </w:pPr>
      <w:r>
        <w:rPr>
          <w:rFonts w:eastAsia="宋体"/>
          <w:sz w:val="24"/>
        </w:rPr>
        <w:tab/>
        <w:t>n. 命令，指示；（计算机的）指令；控制，管辖；指挥权，控制权；兵团，军区；指挥部，司令部；掌握，精通</w:t>
      </w:r>
    </w:p>
    <w:p>
      <w:pPr>
        <w:jc w:val="left"/>
      </w:pPr>
      <w:r>
        <w:rPr>
          <w:rFonts w:eastAsia="宋体"/>
          <w:sz w:val="24"/>
        </w:rPr>
        <w:tab/>
        <w:t xml:space="preserve"> 【名】 （Command）（美）科芒（人名）</w:t>
      </w:r>
    </w:p>
    <w:p>
      <w:pPr>
        <w:jc w:val="left"/>
      </w:pPr>
      <w:r>
        <w:rPr>
          <w:rFonts w:eastAsia="宋体"/>
          <w:sz w:val="20"/>
        </w:rPr>
        <w:tab/>
        <w:t>command 命令 com-, 强调。-mand, 命令，词源同mandate.</w:t>
      </w:r>
    </w:p>
    <w:p>
      <w:pPr>
        <w:jc w:val="left"/>
      </w:pPr>
      <w:r>
        <w:rPr>
          <w:rFonts w:eastAsia="宋体"/>
          <w:sz w:val="20"/>
        </w:rPr>
        <w:tab/>
        <w:t>command 命令；控制，指挥 词根词缀： com-加强意义 + -mand-命令</w:t>
      </w:r>
    </w:p>
    <w:p>
      <w:pPr>
        <w:jc w:val="left"/>
      </w:pPr>
      <w:r>
        <w:rPr>
          <w:rFonts w:eastAsia="宋体"/>
          <w:b/>
          <w:sz w:val="32"/>
        </w:rPr>
        <w:t>further</w:t>
      </w:r>
    </w:p>
    <w:p>
      <w:pPr>
        <w:jc w:val="left"/>
      </w:pPr>
      <w:r>
        <w:rPr>
          <w:rFonts w:eastAsia="宋体"/>
          <w:sz w:val="24"/>
        </w:rPr>
        <w:tab/>
        <w:t>ˈfɜːrðər</w:t>
      </w:r>
    </w:p>
    <w:p>
      <w:pPr>
        <w:jc w:val="left"/>
      </w:pPr>
      <w:r>
        <w:rPr>
          <w:rFonts w:eastAsia="宋体"/>
          <w:sz w:val="24"/>
        </w:rPr>
        <w:tab/>
        <w:t>adv. 更远地，再往前地；进一步；此外，而且</w:t>
      </w:r>
    </w:p>
    <w:p>
      <w:pPr>
        <w:jc w:val="left"/>
      </w:pPr>
      <w:r>
        <w:rPr>
          <w:rFonts w:eastAsia="宋体"/>
          <w:sz w:val="24"/>
        </w:rPr>
        <w:tab/>
        <w:t>adj. 更多的，进一步的；（距离上）更远的，较远的</w:t>
      </w:r>
    </w:p>
    <w:p>
      <w:pPr>
        <w:jc w:val="left"/>
      </w:pPr>
      <w:r>
        <w:rPr>
          <w:rFonts w:eastAsia="宋体"/>
          <w:sz w:val="24"/>
        </w:rPr>
        <w:tab/>
        <w:t>v. 促进，推进</w:t>
      </w:r>
    </w:p>
    <w:p>
      <w:pPr>
        <w:jc w:val="left"/>
      </w:pPr>
      <w:r>
        <w:rPr>
          <w:rFonts w:eastAsia="宋体"/>
          <w:sz w:val="20"/>
        </w:rPr>
        <w:tab/>
        <w:t>further 较远 用做far的比较级。</w:t>
      </w:r>
    </w:p>
    <w:p>
      <w:pPr>
        <w:jc w:val="left"/>
      </w:pPr>
      <w:r>
        <w:rPr>
          <w:rFonts w:eastAsia="宋体"/>
          <w:b/>
          <w:sz w:val="32"/>
        </w:rPr>
        <w:t>emption</w:t>
      </w:r>
    </w:p>
    <w:p>
      <w:pPr>
        <w:jc w:val="left"/>
      </w:pPr>
      <w:r>
        <w:rPr>
          <w:rFonts w:eastAsia="宋体"/>
          <w:sz w:val="24"/>
        </w:rPr>
        <w:tab/>
      </w:r>
    </w:p>
    <w:p>
      <w:pPr>
        <w:jc w:val="left"/>
      </w:pPr>
      <w:r>
        <w:rPr>
          <w:rFonts w:eastAsia="宋体"/>
          <w:sz w:val="24"/>
        </w:rPr>
        <w:tab/>
        <w:t xml:space="preserve"> 购买</w:t>
      </w:r>
    </w:p>
    <w:p>
      <w:pPr>
        <w:jc w:val="left"/>
      </w:pPr>
      <w:r>
        <w:rPr>
          <w:rFonts w:eastAsia="宋体"/>
          <w:b/>
          <w:sz w:val="32"/>
        </w:rPr>
        <w:t>assure</w:t>
      </w:r>
    </w:p>
    <w:p>
      <w:pPr>
        <w:jc w:val="left"/>
      </w:pPr>
      <w:r>
        <w:rPr>
          <w:rFonts w:eastAsia="宋体"/>
          <w:sz w:val="24"/>
        </w:rPr>
        <w:tab/>
        <w:t>əˈʃʊr</w:t>
      </w:r>
    </w:p>
    <w:p>
      <w:pPr>
        <w:jc w:val="left"/>
      </w:pPr>
      <w:r>
        <w:rPr>
          <w:rFonts w:eastAsia="宋体"/>
          <w:sz w:val="24"/>
        </w:rPr>
        <w:tab/>
        <w:t>v. 使确信，向……保证；确保，使确定；给……保险</w:t>
      </w:r>
    </w:p>
    <w:p>
      <w:pPr>
        <w:jc w:val="left"/>
      </w:pPr>
      <w:r>
        <w:rPr>
          <w:rFonts w:eastAsia="宋体"/>
          <w:sz w:val="20"/>
        </w:rPr>
        <w:tab/>
        <w:t>assure 保证 发音释义：[ə'ʃʊə; ə'ʃɔː] vt.保证；担保；使确信；弄清楚</w:t>
        <w:br/>
        <w:t xml:space="preserve"> 结构分析：assure = as（=ad，使）+sure（确信的）→使确信→保证</w:t>
        <w:br/>
        <w:t xml:space="preserve"> 词源解释：sure←拉丁语securus（有把握的）</w:t>
        <w:br/>
        <w:t xml:space="preserve"> 同源词：sure（确信的、可靠的）；secure（有把握的、安全的）</w:t>
        <w:br/>
        <w:t xml:space="preserve"> 衍生词：assured（确定的）；assurance（保证、担保）</w:t>
      </w:r>
    </w:p>
    <w:p>
      <w:pPr>
        <w:jc w:val="left"/>
      </w:pPr>
      <w:r>
        <w:rPr>
          <w:rFonts w:eastAsia="宋体"/>
          <w:sz w:val="20"/>
        </w:rPr>
        <w:tab/>
        <w:t>assure 确信 前缀as- 同ad-. sure, 确信。</w:t>
      </w:r>
    </w:p>
    <w:p>
      <w:pPr>
        <w:jc w:val="left"/>
      </w:pPr>
      <w:r>
        <w:rPr>
          <w:rFonts w:eastAsia="宋体"/>
          <w:sz w:val="20"/>
        </w:rPr>
        <w:tab/>
        <w:t>assure 使放心，使确信；保证，担保 词根词缀： as-来,临近 + -sur-确信 + -e</w:t>
      </w:r>
    </w:p>
    <w:p>
      <w:pPr>
        <w:jc w:val="left"/>
      </w:pPr>
      <w:r>
        <w:rPr>
          <w:rFonts w:eastAsia="宋体"/>
          <w:b/>
          <w:sz w:val="32"/>
        </w:rPr>
        <w:t>mediocre</w:t>
      </w:r>
    </w:p>
    <w:p>
      <w:pPr>
        <w:jc w:val="left"/>
      </w:pPr>
      <w:r>
        <w:rPr>
          <w:rFonts w:eastAsia="宋体"/>
          <w:sz w:val="24"/>
        </w:rPr>
        <w:tab/>
        <w:t>ˌmiːdiˈoʊkər</w:t>
      </w:r>
    </w:p>
    <w:p>
      <w:pPr>
        <w:jc w:val="left"/>
      </w:pPr>
      <w:r>
        <w:rPr>
          <w:rFonts w:eastAsia="宋体"/>
          <w:sz w:val="24"/>
        </w:rPr>
        <w:tab/>
        <w:t>adj. 平庸的，中等（质量）的</w:t>
      </w:r>
    </w:p>
    <w:p>
      <w:pPr>
        <w:jc w:val="left"/>
      </w:pPr>
      <w:r>
        <w:rPr>
          <w:rFonts w:eastAsia="宋体"/>
          <w:sz w:val="20"/>
        </w:rPr>
        <w:tab/>
        <w:t>mediocre 普通的，平庸的 来自拉丁语mediocris,半山腰，中等的，普通的，来自medius,中间的，词源同middle,ocris,山峰，锯齿状高山，词源同acrobat,acrid.后词义进一步贬义化，形容平庸的，差劲的。比较其同源词mean.</w:t>
      </w:r>
    </w:p>
    <w:p>
      <w:pPr>
        <w:jc w:val="left"/>
      </w:pPr>
      <w:r>
        <w:rPr>
          <w:rFonts w:eastAsia="宋体"/>
          <w:b/>
          <w:sz w:val="32"/>
        </w:rPr>
        <w:t>tiresome</w:t>
      </w:r>
    </w:p>
    <w:p>
      <w:pPr>
        <w:jc w:val="left"/>
      </w:pPr>
      <w:r>
        <w:rPr>
          <w:rFonts w:eastAsia="宋体"/>
          <w:sz w:val="24"/>
        </w:rPr>
        <w:tab/>
        <w:t>ˈtaɪərsəm</w:t>
      </w:r>
    </w:p>
    <w:p>
      <w:pPr>
        <w:jc w:val="left"/>
      </w:pPr>
      <w:r>
        <w:rPr>
          <w:rFonts w:eastAsia="宋体"/>
          <w:sz w:val="24"/>
        </w:rPr>
        <w:tab/>
        <w:t>adj. 烦人的，令人厌烦的</w:t>
      </w:r>
    </w:p>
    <w:p>
      <w:pPr>
        <w:jc w:val="left"/>
      </w:pPr>
      <w:r>
        <w:rPr>
          <w:rFonts w:eastAsia="宋体"/>
          <w:b/>
          <w:sz w:val="32"/>
        </w:rPr>
        <w:t>losing</w:t>
      </w:r>
    </w:p>
    <w:p>
      <w:pPr>
        <w:jc w:val="left"/>
      </w:pPr>
      <w:r>
        <w:rPr>
          <w:rFonts w:eastAsia="宋体"/>
          <w:sz w:val="24"/>
        </w:rPr>
        <w:tab/>
        <w:t>ˈluːzɪŋ</w:t>
      </w:r>
    </w:p>
    <w:p>
      <w:pPr>
        <w:jc w:val="left"/>
      </w:pPr>
      <w:r>
        <w:rPr>
          <w:rFonts w:eastAsia="宋体"/>
          <w:sz w:val="24"/>
        </w:rPr>
        <w:tab/>
        <w:t>n. 损失；失败</w:t>
      </w:r>
    </w:p>
    <w:p>
      <w:pPr>
        <w:jc w:val="left"/>
      </w:pPr>
      <w:r>
        <w:rPr>
          <w:rFonts w:eastAsia="宋体"/>
          <w:sz w:val="24"/>
        </w:rPr>
        <w:tab/>
        <w:t>adj. 输的；失败的；导致失败的</w:t>
      </w:r>
    </w:p>
    <w:p>
      <w:pPr>
        <w:jc w:val="left"/>
      </w:pPr>
      <w:r>
        <w:rPr>
          <w:rFonts w:eastAsia="宋体"/>
          <w:sz w:val="24"/>
        </w:rPr>
        <w:tab/>
        <w:t>v. 失去；损失（lose 的 ing 形式）；错过</w:t>
      </w:r>
    </w:p>
    <w:p>
      <w:pPr>
        <w:jc w:val="left"/>
      </w:pPr>
      <w:r>
        <w:rPr>
          <w:rFonts w:eastAsia="宋体"/>
          <w:b/>
          <w:sz w:val="32"/>
        </w:rPr>
        <w:t>competitive</w:t>
      </w:r>
    </w:p>
    <w:p>
      <w:pPr>
        <w:jc w:val="left"/>
      </w:pPr>
      <w:r>
        <w:rPr>
          <w:rFonts w:eastAsia="宋体"/>
          <w:sz w:val="24"/>
        </w:rPr>
        <w:tab/>
        <w:t>kəmˈpetətɪv</w:t>
      </w:r>
    </w:p>
    <w:p>
      <w:pPr>
        <w:jc w:val="left"/>
      </w:pPr>
      <w:r>
        <w:rPr>
          <w:rFonts w:eastAsia="宋体"/>
          <w:sz w:val="24"/>
        </w:rPr>
        <w:tab/>
        <w:t>adj. 竞争的；好竞争的，好胜的；有竞争力的</w:t>
      </w:r>
    </w:p>
    <w:p>
      <w:pPr>
        <w:jc w:val="left"/>
      </w:pPr>
      <w:r>
        <w:rPr>
          <w:rFonts w:eastAsia="宋体"/>
          <w:b/>
          <w:sz w:val="32"/>
        </w:rPr>
        <w:t>symbol</w:t>
      </w:r>
    </w:p>
    <w:p>
      <w:pPr>
        <w:jc w:val="left"/>
      </w:pPr>
      <w:r>
        <w:rPr>
          <w:rFonts w:eastAsia="宋体"/>
          <w:sz w:val="24"/>
        </w:rPr>
        <w:tab/>
        <w:t>ˈsɪmb(ə)l</w:t>
      </w:r>
    </w:p>
    <w:p>
      <w:pPr>
        <w:jc w:val="left"/>
      </w:pPr>
      <w:r>
        <w:rPr>
          <w:rFonts w:eastAsia="宋体"/>
          <w:sz w:val="24"/>
        </w:rPr>
        <w:tab/>
        <w:t>n. 象征，标志；符号；代表性的人（物）</w:t>
      </w:r>
    </w:p>
    <w:p>
      <w:pPr>
        <w:jc w:val="left"/>
      </w:pPr>
      <w:r>
        <w:rPr>
          <w:rFonts w:eastAsia="宋体"/>
          <w:sz w:val="20"/>
        </w:rPr>
        <w:tab/>
        <w:t>symbol  FileReligious syms.png|thumb|upright|Symbols of various religions.来自法语symbole, 来自拉丁语symbolus, symbolum, 来自古希腊语σύμβολον("a sign by which one infers something; a mark, token, badge, ticket, tally, check, a signal, watchword, outward sign"), 来自συμβάλλω("I throw together, dash together, compare, correspond, tally, come to a conclusion"), 来自σύν("with, together") + βάλλω("I throw, put").</w:t>
      </w:r>
    </w:p>
    <w:p>
      <w:pPr>
        <w:jc w:val="left"/>
      </w:pPr>
      <w:r>
        <w:rPr>
          <w:rFonts w:eastAsia="宋体"/>
          <w:sz w:val="20"/>
        </w:rPr>
        <w:tab/>
        <w:t xml:space="preserve">symbol 象征；符号，标志 来源于希腊语中由前缀sun-(共同)和ballein(投,掷)组成的复合词sumballein(一起扔→比较→识别→象征/符号)。  </w:t>
        <w:br/>
        <w:t xml:space="preserve"> 词根词缀： sym-共同 + bol投,掷</w:t>
      </w:r>
    </w:p>
    <w:p>
      <w:pPr>
        <w:jc w:val="left"/>
      </w:pPr>
      <w:r>
        <w:rPr>
          <w:rFonts w:eastAsia="宋体"/>
          <w:sz w:val="20"/>
        </w:rPr>
        <w:tab/>
        <w:t>symbol 象征；符号；标志 前缀sym-指“共同”，如symphony（交响乐），sym-是syn-在字母b前的变形，如synthesis（合成）；词根-bol-指“扔，投”，同于problem（问题）中的-ble-；字面义“扔在一块”。音似sample（样品），“样品”是一类事物的“标志”，可作为它们的代表。</w:t>
      </w:r>
    </w:p>
    <w:p>
      <w:pPr>
        <w:jc w:val="left"/>
      </w:pPr>
      <w:r>
        <w:rPr>
          <w:rFonts w:eastAsia="宋体"/>
          <w:sz w:val="20"/>
        </w:rPr>
        <w:tab/>
        <w:t>symbol 象征，符号 sym-,一起，一致，-bol,扔，投掷，词源同 ballistic,problem,parabolic.引申词义象征，符号。</w:t>
      </w:r>
    </w:p>
    <w:p>
      <w:pPr>
        <w:jc w:val="left"/>
      </w:pPr>
      <w:r>
        <w:rPr>
          <w:rFonts w:eastAsia="宋体"/>
          <w:b/>
          <w:sz w:val="32"/>
        </w:rPr>
        <w:t>ancillary</w:t>
      </w:r>
    </w:p>
    <w:p>
      <w:pPr>
        <w:jc w:val="left"/>
      </w:pPr>
      <w:r>
        <w:rPr>
          <w:rFonts w:eastAsia="宋体"/>
          <w:sz w:val="24"/>
        </w:rPr>
        <w:tab/>
        <w:t>ˈænsəleri</w:t>
      </w:r>
    </w:p>
    <w:p>
      <w:pPr>
        <w:jc w:val="left"/>
      </w:pPr>
      <w:r>
        <w:rPr>
          <w:rFonts w:eastAsia="宋体"/>
          <w:sz w:val="24"/>
        </w:rPr>
        <w:tab/>
        <w:t>adj. 辅助的；副的；从属的</w:t>
      </w:r>
    </w:p>
    <w:p>
      <w:pPr>
        <w:jc w:val="left"/>
      </w:pPr>
      <w:r>
        <w:rPr>
          <w:rFonts w:eastAsia="宋体"/>
          <w:sz w:val="24"/>
        </w:rPr>
        <w:tab/>
        <w:t>n. 助手；附件</w:t>
      </w:r>
    </w:p>
    <w:p>
      <w:pPr>
        <w:jc w:val="left"/>
      </w:pPr>
      <w:r>
        <w:rPr>
          <w:rFonts w:eastAsia="宋体"/>
          <w:sz w:val="20"/>
        </w:rPr>
        <w:tab/>
        <w:t>ancillary 助手 发音释义：[æn'sɪlərɪ] adj. 辅助的；副的；从属的n. 助手；附件</w:t>
        <w:br/>
        <w:t xml:space="preserve"> 结构分析：ancillary =ancilla（女仆）+ry（形容词后缀）→女仆的→辅助的、从属的</w:t>
        <w:br/>
        <w:t xml:space="preserve"> 词源解释：ancilla←拉丁语 ancilla（女仆）</w:t>
        <w:br/>
        <w:t xml:space="preserve"> 趣味记忆：ancillary = an（一个）+cillary（希拉里）→一个希拉里→克林顿的贤内助→助手</w:t>
        <w:br/>
        <w:t xml:space="preserve"> 同源词：ancilla（女仆、助手、随从、附属品）</w:t>
      </w:r>
    </w:p>
    <w:p>
      <w:pPr>
        <w:jc w:val="left"/>
      </w:pPr>
      <w:r>
        <w:rPr>
          <w:rFonts w:eastAsia="宋体"/>
          <w:sz w:val="20"/>
        </w:rPr>
        <w:tab/>
        <w:t>ancillary 辅助的 来自拉丁词ancilla, 女工，助理。来自前缀ambi-, 两，周围。词根kel, 转，圈，同cycle, 圈。</w:t>
      </w:r>
    </w:p>
    <w:p>
      <w:pPr>
        <w:jc w:val="left"/>
      </w:pPr>
      <w:r>
        <w:rPr>
          <w:rFonts w:eastAsia="宋体"/>
          <w:b/>
          <w:sz w:val="32"/>
        </w:rPr>
        <w:t>genealogy</w:t>
      </w:r>
    </w:p>
    <w:p>
      <w:pPr>
        <w:jc w:val="left"/>
      </w:pPr>
      <w:r>
        <w:rPr>
          <w:rFonts w:eastAsia="宋体"/>
          <w:sz w:val="24"/>
        </w:rPr>
        <w:tab/>
        <w:t>ˌdʒiːniˈælədʒi</w:t>
      </w:r>
    </w:p>
    <w:p>
      <w:pPr>
        <w:jc w:val="left"/>
      </w:pPr>
      <w:r>
        <w:rPr>
          <w:rFonts w:eastAsia="宋体"/>
          <w:sz w:val="24"/>
        </w:rPr>
        <w:tab/>
        <w:t>n. 宗谱；血统；家系；系谱学</w:t>
      </w:r>
    </w:p>
    <w:p>
      <w:pPr>
        <w:jc w:val="left"/>
      </w:pPr>
      <w:r>
        <w:rPr>
          <w:rFonts w:eastAsia="宋体"/>
          <w:sz w:val="20"/>
        </w:rPr>
        <w:tab/>
        <w:t>genealogy 宗谱学 gen, 生育，祖先。-logy, 学说。</w:t>
      </w:r>
    </w:p>
    <w:p>
      <w:pPr>
        <w:jc w:val="left"/>
      </w:pPr>
      <w:r>
        <w:rPr>
          <w:rFonts w:eastAsia="宋体"/>
          <w:b/>
          <w:sz w:val="32"/>
        </w:rPr>
        <w:t>celebrate</w:t>
      </w:r>
    </w:p>
    <w:p>
      <w:pPr>
        <w:jc w:val="left"/>
      </w:pPr>
      <w:r>
        <w:rPr>
          <w:rFonts w:eastAsia="宋体"/>
          <w:sz w:val="24"/>
        </w:rPr>
        <w:tab/>
        <w:t>ˈselɪbreɪt</w:t>
      </w:r>
    </w:p>
    <w:p>
      <w:pPr>
        <w:jc w:val="left"/>
      </w:pPr>
      <w:r>
        <w:rPr>
          <w:rFonts w:eastAsia="宋体"/>
          <w:sz w:val="24"/>
        </w:rPr>
        <w:tab/>
        <w:t>v. 庆祝，庆贺；赞扬，赞美；主持（宗教仪式）</w:t>
      </w:r>
    </w:p>
    <w:p>
      <w:pPr>
        <w:jc w:val="left"/>
      </w:pPr>
      <w:r>
        <w:rPr>
          <w:rFonts w:eastAsia="宋体"/>
          <w:sz w:val="20"/>
        </w:rPr>
        <w:tab/>
        <w:t>celebrate 庆祝 来自拉丁词celeber, 拥挤的，出名的。可能最终来自PIE*sker, 转，围，词源同ring, crowd. 即围起来的一群人。该词原指宗教弥撒，后指庆祝各种活动。</w:t>
      </w:r>
    </w:p>
    <w:p>
      <w:pPr>
        <w:jc w:val="left"/>
      </w:pPr>
      <w:r>
        <w:rPr>
          <w:rFonts w:eastAsia="宋体"/>
          <w:sz w:val="20"/>
        </w:rPr>
        <w:tab/>
        <w:t>celebrate （庆祝）：大量人聚集起来敬拜神灵 英语单词celebrate来自拉丁语celebrare，字面意思是“大量人频繁做的”，来自celeber（频繁的，人口众多的）。celebrate原本是一个宗教术语，指很多人聚集到一起敬拜神灵，通常为了庆祝神灵的生日。后来其宗教色彩逐渐淡化，可用来表示庆祝任何一件事。但在其衍生词celebrated中，它应该取其原意“很多人提及和赞美”，所以是“有名的”，而不是“被庆祝的”。同样，celebrity指的是“有名的人”，而不是“被庆祝的人”。</w:t>
        <w:br/>
        <w:t xml:space="preserve">　　celebrate：['sɛlɪbret] v.庆祝，赞美，举行宗教仪式</w:t>
        <w:br/>
        <w:t xml:space="preserve">　　celebrated：['sɛlə'bretɪd] adj.有名的，有名望的</w:t>
        <w:br/>
        <w:t xml:space="preserve">　　celebrity：[sə'lɛbrəti] n.名人，名声</w:t>
      </w:r>
    </w:p>
    <w:p>
      <w:pPr>
        <w:jc w:val="left"/>
      </w:pPr>
      <w:r>
        <w:rPr>
          <w:rFonts w:eastAsia="宋体"/>
          <w:sz w:val="20"/>
        </w:rPr>
        <w:tab/>
        <w:t xml:space="preserve">celebrate 庆祝；(公开)称颂 来源于拉丁语celeber, celebr-(著名的,繁忙的)  </w:t>
        <w:br/>
        <w:t xml:space="preserve"> 词根词缀： (拉丁)celebr-(著名的) + -ate动词词尾</w:t>
      </w:r>
    </w:p>
    <w:p>
      <w:pPr>
        <w:jc w:val="left"/>
      </w:pPr>
      <w:r>
        <w:rPr>
          <w:rFonts w:eastAsia="宋体"/>
          <w:b/>
          <w:sz w:val="32"/>
        </w:rPr>
        <w:t>endorse</w:t>
      </w:r>
    </w:p>
    <w:p>
      <w:pPr>
        <w:jc w:val="left"/>
      </w:pPr>
      <w:r>
        <w:rPr>
          <w:rFonts w:eastAsia="宋体"/>
          <w:sz w:val="24"/>
        </w:rPr>
        <w:tab/>
        <w:t>ɪnˈdɔːrs</w:t>
      </w:r>
    </w:p>
    <w:p>
      <w:pPr>
        <w:jc w:val="left"/>
      </w:pPr>
      <w:r>
        <w:rPr>
          <w:rFonts w:eastAsia="宋体"/>
          <w:sz w:val="24"/>
        </w:rPr>
        <w:tab/>
        <w:t>v. （公开）赞同，认可；（在广告中对某种产品）宣传，吹捧；（尤指在支票背面）签名，背书；(在驾驶执照上)记录违章事项</w:t>
      </w:r>
    </w:p>
    <w:p>
      <w:pPr>
        <w:jc w:val="left"/>
      </w:pPr>
      <w:r>
        <w:rPr>
          <w:rFonts w:eastAsia="宋体"/>
          <w:sz w:val="20"/>
        </w:rPr>
        <w:tab/>
        <w:t>endorse 背书，支持 en-, 进入，使。-dors, 背，见dorsal. 财务术语，即在背后签字。</w:t>
      </w:r>
    </w:p>
    <w:p>
      <w:pPr>
        <w:jc w:val="left"/>
      </w:pPr>
      <w:r>
        <w:rPr>
          <w:rFonts w:eastAsia="宋体"/>
          <w:b/>
          <w:sz w:val="32"/>
        </w:rPr>
        <w:t>mystery</w:t>
      </w:r>
    </w:p>
    <w:p>
      <w:pPr>
        <w:jc w:val="left"/>
      </w:pPr>
      <w:r>
        <w:rPr>
          <w:rFonts w:eastAsia="宋体"/>
          <w:sz w:val="24"/>
        </w:rPr>
        <w:tab/>
        <w:t>ˈmɪstəri</w:t>
      </w:r>
    </w:p>
    <w:p>
      <w:pPr>
        <w:jc w:val="left"/>
      </w:pPr>
      <w:r>
        <w:rPr>
          <w:rFonts w:eastAsia="宋体"/>
          <w:sz w:val="24"/>
        </w:rPr>
        <w:tab/>
        <w:t>n. 难以理解（或解释）的事物，奥秘；神秘的人（或事物）；不可思议；疑案小说（或电影、戏剧）；（宗教信仰的）奥义，真谛；圣餐礼</w:t>
      </w:r>
    </w:p>
    <w:p>
      <w:pPr>
        <w:jc w:val="left"/>
      </w:pPr>
      <w:r>
        <w:rPr>
          <w:rFonts w:eastAsia="宋体"/>
          <w:sz w:val="24"/>
        </w:rPr>
        <w:tab/>
        <w:t>adj. 神秘的，身份不明的</w:t>
      </w:r>
    </w:p>
    <w:p>
      <w:pPr>
        <w:jc w:val="left"/>
      </w:pPr>
      <w:r>
        <w:rPr>
          <w:rFonts w:eastAsia="宋体"/>
          <w:sz w:val="20"/>
        </w:rPr>
        <w:tab/>
        <w:t>mystery 神秘，奥秘 来自希腊语mysterion,神秘的仪式，神秘的教条，来自mystes,开悟的人，神点化的人，通灵的人，巫师，来自myein,关闭，合眼，合嘴，词源同mute,myopia.可能来自巫师做法时的神态。原带有强烈的宗教色彩，后词义通用化，引申词义神秘，奥秘。</w:t>
      </w:r>
    </w:p>
    <w:p>
      <w:pPr>
        <w:jc w:val="left"/>
      </w:pPr>
      <w:r>
        <w:rPr>
          <w:rFonts w:eastAsia="宋体"/>
          <w:sz w:val="20"/>
        </w:rPr>
        <w:tab/>
        <w:t xml:space="preserve">mystery 神秘，神秘的事物；神秘小说，侦探小说 希腊语中muein(闭上眼睛或嘴巴→保密;准许加入秘密社团)派生了mustes(秘密活动发起人),继而派生了musterion(机密的仪式;机密的事)和mustikos。在拉丁语中为mysterium。  </w:t>
        <w:br/>
        <w:t xml:space="preserve"> 词根词缀： -myst-神秘 + -ery名词词尾</w:t>
      </w:r>
    </w:p>
    <w:p>
      <w:pPr>
        <w:jc w:val="left"/>
      </w:pPr>
      <w:r>
        <w:rPr>
          <w:rFonts w:eastAsia="宋体"/>
          <w:b/>
          <w:sz w:val="32"/>
        </w:rPr>
        <w:t>CHEC</w:t>
      </w:r>
    </w:p>
    <w:p>
      <w:pPr>
        <w:jc w:val="left"/>
      </w:pPr>
      <w:r>
        <w:rPr>
          <w:rFonts w:eastAsia="宋体"/>
          <w:sz w:val="24"/>
        </w:rPr>
        <w:tab/>
      </w:r>
    </w:p>
    <w:p>
      <w:pPr>
        <w:jc w:val="left"/>
      </w:pPr>
      <w:r>
        <w:rPr>
          <w:rFonts w:eastAsia="宋体"/>
          <w:sz w:val="24"/>
        </w:rPr>
        <w:tab/>
        <w:t>abbr. 中国港湾工程有限责任公司（China Harbour Engineering Company Ltd.）；英联邦人类生态学理事会（Commonwealth Human Ecology Council）</w:t>
      </w:r>
    </w:p>
    <w:p>
      <w:pPr>
        <w:jc w:val="left"/>
      </w:pPr>
      <w:r>
        <w:rPr>
          <w:rFonts w:eastAsia="宋体"/>
          <w:b/>
          <w:sz w:val="32"/>
        </w:rPr>
        <w:t>Wednesday</w:t>
      </w:r>
    </w:p>
    <w:p>
      <w:pPr>
        <w:jc w:val="left"/>
      </w:pPr>
      <w:r>
        <w:rPr>
          <w:rFonts w:eastAsia="宋体"/>
          <w:sz w:val="24"/>
        </w:rPr>
        <w:tab/>
        <w:t>ˈwenzdeɪ</w:t>
      </w:r>
    </w:p>
    <w:p>
      <w:pPr>
        <w:jc w:val="left"/>
      </w:pPr>
      <w:r>
        <w:rPr>
          <w:rFonts w:eastAsia="宋体"/>
          <w:sz w:val="24"/>
        </w:rPr>
        <w:tab/>
        <w:t>n. 星期三</w:t>
      </w:r>
    </w:p>
    <w:p>
      <w:pPr>
        <w:jc w:val="left"/>
      </w:pPr>
      <w:r>
        <w:rPr>
          <w:rFonts w:eastAsia="宋体"/>
          <w:sz w:val="20"/>
        </w:rPr>
        <w:tab/>
        <w:t>Wednesday （星期三）：北欧神话的主神奥丁 在北欧神话中，奥丁（Odin，古英语为Woden）是阿萨神族的至高神，是诸神之父，世界的统治者。他曾以一人之力冒险闯入冥界，为人类取得古文字，从而拥有大量知识，并因此而失去一只眼睛。</w:t>
        <w:br/>
        <w:t>在北欧神话中，奥丁身形高大，身披金甲，骑八足神马，手持名枪“冈尼尔” (Gungnir)，居住在“英灵殿”（Valhalla，瓦尔哈拉）中。据说凡是在战争中英勇战死的武士，死后都能进入英灵殿，共同迎接“诸神的黄昏” 中最后的决战。因此北欧武士在战场上都视死如归，以死后能进入英灵殿为荣。</w:t>
        <w:br/>
        <w:t>英语中的星期三就是以主神奥丁命名的，英语单词Wednesday来自古英语单词wodnesdaeg，字面意思就是Woden’s day（奥丁之日）。</w:t>
        <w:br/>
        <w:t>Wednesday：['wenzdeɪ; -dɪ]n.星期三</w:t>
      </w:r>
    </w:p>
    <w:p>
      <w:pPr>
        <w:jc w:val="left"/>
      </w:pPr>
      <w:r>
        <w:rPr>
          <w:rFonts w:eastAsia="宋体"/>
          <w:sz w:val="20"/>
        </w:rPr>
        <w:tab/>
        <w:t>Wednesday 星期三 古罗马的Mercurius(墨丘利神)是众神的信使,相当于古斯堪的纳维亚语中的Odin(Woden);墨丘利神日(Dies Mercuri)在古斯堪的纳维亚语中被翻译成了Wodensdaeg → Wednesday。</w:t>
      </w:r>
    </w:p>
    <w:p>
      <w:pPr>
        <w:jc w:val="left"/>
      </w:pPr>
      <w:r>
        <w:rPr>
          <w:rFonts w:eastAsia="宋体"/>
          <w:sz w:val="20"/>
        </w:rPr>
        <w:tab/>
        <w:t>Wednesday 星期三 在古英语中Wednesday（星期三）原作Wōdnesdaeg，意即Woden's day。Woden乃日耳曼战神Tyr之父，相当于罗马神话里的商业之神Mercury。古罗马人以Mercury来命名星期三，把星期三叫做Mercurii diēs。其实，英语Wōdnesdaeg就是译自该拉丁词，只是译借时把Mercury换成Woden而已。相应的法语词mercredi（星期三）亦源于此。</w:t>
      </w:r>
    </w:p>
    <w:p>
      <w:pPr>
        <w:jc w:val="left"/>
      </w:pPr>
      <w:r>
        <w:rPr>
          <w:rFonts w:eastAsia="宋体"/>
          <w:sz w:val="20"/>
        </w:rPr>
        <w:tab/>
        <w:t>Wednesday 星期三 来自古英语 wodnesdaeg,即 Woden's day,来自日耳曼主神 Woden,对应罗马主神 Jupiter.</w:t>
      </w:r>
    </w:p>
    <w:p>
      <w:pPr>
        <w:jc w:val="left"/>
      </w:pPr>
      <w:r>
        <w:rPr>
          <w:rFonts w:eastAsia="宋体"/>
          <w:b/>
          <w:sz w:val="32"/>
        </w:rPr>
        <w:t>dilution</w:t>
      </w:r>
    </w:p>
    <w:p>
      <w:pPr>
        <w:jc w:val="left"/>
      </w:pPr>
      <w:r>
        <w:rPr>
          <w:rFonts w:eastAsia="宋体"/>
          <w:sz w:val="24"/>
        </w:rPr>
        <w:tab/>
        <w:t>daɪˈluːʃn</w:t>
      </w:r>
    </w:p>
    <w:p>
      <w:pPr>
        <w:jc w:val="left"/>
      </w:pPr>
      <w:r>
        <w:rPr>
          <w:rFonts w:eastAsia="宋体"/>
          <w:sz w:val="24"/>
        </w:rPr>
        <w:tab/>
        <w:t>n. 稀释，冲淡；稀释液；削弱，降低；证券价值耗减</w:t>
      </w:r>
    </w:p>
    <w:p>
      <w:pPr>
        <w:jc w:val="left"/>
      </w:pPr>
      <w:r>
        <w:rPr>
          <w:rFonts w:eastAsia="宋体"/>
          <w:b/>
          <w:sz w:val="32"/>
        </w:rPr>
        <w:t>plazas</w:t>
      </w:r>
    </w:p>
    <w:p>
      <w:pPr>
        <w:jc w:val="left"/>
      </w:pPr>
      <w:r>
        <w:rPr>
          <w:rFonts w:eastAsia="宋体"/>
          <w:sz w:val="24"/>
        </w:rPr>
        <w:tab/>
      </w:r>
    </w:p>
    <w:p>
      <w:pPr>
        <w:jc w:val="left"/>
      </w:pPr>
      <w:r>
        <w:rPr>
          <w:rFonts w:eastAsia="宋体"/>
          <w:sz w:val="24"/>
        </w:rPr>
        <w:tab/>
        <w:t xml:space="preserve"> n．广场（复数）：一个城市或城镇的开放空地，通常用于公共集会、活动或休闲。</w:t>
      </w:r>
    </w:p>
    <w:p>
      <w:pPr>
        <w:jc w:val="left"/>
      </w:pPr>
      <w:r>
        <w:rPr>
          <w:rFonts w:eastAsia="宋体"/>
          <w:b/>
          <w:sz w:val="32"/>
        </w:rPr>
        <w:t>obsessed</w:t>
      </w:r>
    </w:p>
    <w:p>
      <w:pPr>
        <w:jc w:val="left"/>
      </w:pPr>
      <w:r>
        <w:rPr>
          <w:rFonts w:eastAsia="宋体"/>
          <w:sz w:val="24"/>
        </w:rPr>
        <w:tab/>
        <w:t>əbˈsest</w:t>
      </w:r>
    </w:p>
    <w:p>
      <w:pPr>
        <w:jc w:val="left"/>
      </w:pPr>
      <w:r>
        <w:rPr>
          <w:rFonts w:eastAsia="宋体"/>
          <w:sz w:val="24"/>
        </w:rPr>
        <w:tab/>
        <w:t>adj. （对……）着迷的，（受……）困扰的</w:t>
      </w:r>
    </w:p>
    <w:p>
      <w:pPr>
        <w:jc w:val="left"/>
      </w:pPr>
      <w:r>
        <w:rPr>
          <w:rFonts w:eastAsia="宋体"/>
          <w:sz w:val="24"/>
        </w:rPr>
        <w:tab/>
        <w:t>v. 使痴迷，使着迷；牵挂，念念不忘（obsess 的过去式和过去分词）</w:t>
      </w:r>
    </w:p>
    <w:p>
      <w:pPr>
        <w:jc w:val="left"/>
      </w:pPr>
      <w:r>
        <w:rPr>
          <w:rFonts w:eastAsia="宋体"/>
          <w:b/>
          <w:sz w:val="32"/>
        </w:rPr>
        <w:t>density</w:t>
      </w:r>
    </w:p>
    <w:p>
      <w:pPr>
        <w:jc w:val="left"/>
      </w:pPr>
      <w:r>
        <w:rPr>
          <w:rFonts w:eastAsia="宋体"/>
          <w:sz w:val="24"/>
        </w:rPr>
        <w:tab/>
        <w:t>ˈdensəti</w:t>
      </w:r>
    </w:p>
    <w:p>
      <w:pPr>
        <w:jc w:val="left"/>
      </w:pPr>
      <w:r>
        <w:rPr>
          <w:rFonts w:eastAsia="宋体"/>
          <w:sz w:val="24"/>
        </w:rPr>
        <w:tab/>
        <w:t>n. 稠密，密集；密度</w:t>
      </w:r>
    </w:p>
    <w:p>
      <w:pPr>
        <w:jc w:val="left"/>
      </w:pPr>
      <w:r>
        <w:rPr>
          <w:rFonts w:eastAsia="宋体"/>
          <w:sz w:val="20"/>
        </w:rPr>
        <w:tab/>
        <w:t>density  来自法语densité</w:t>
      </w:r>
    </w:p>
    <w:p>
      <w:pPr>
        <w:jc w:val="left"/>
      </w:pPr>
      <w:r>
        <w:rPr>
          <w:rFonts w:eastAsia="宋体"/>
          <w:b/>
          <w:sz w:val="32"/>
        </w:rPr>
        <w:t>pretext</w:t>
      </w:r>
    </w:p>
    <w:p>
      <w:pPr>
        <w:jc w:val="left"/>
      </w:pPr>
      <w:r>
        <w:rPr>
          <w:rFonts w:eastAsia="宋体"/>
          <w:sz w:val="24"/>
        </w:rPr>
        <w:tab/>
        <w:t>ˈpriːtekst</w:t>
      </w:r>
    </w:p>
    <w:p>
      <w:pPr>
        <w:jc w:val="left"/>
      </w:pPr>
      <w:r>
        <w:rPr>
          <w:rFonts w:eastAsia="宋体"/>
          <w:sz w:val="24"/>
        </w:rPr>
        <w:tab/>
        <w:t>n. 借口，托词</w:t>
      </w:r>
    </w:p>
    <w:p>
      <w:pPr>
        <w:jc w:val="left"/>
      </w:pPr>
      <w:r>
        <w:rPr>
          <w:rFonts w:eastAsia="宋体"/>
          <w:sz w:val="20"/>
        </w:rPr>
        <w:tab/>
        <w:t>pretext 借口，托词 词根词缀： pre-前,先 + -text-编制 → 预先编造</w:t>
      </w:r>
    </w:p>
    <w:p>
      <w:pPr>
        <w:jc w:val="left"/>
      </w:pPr>
      <w:r>
        <w:rPr>
          <w:rFonts w:eastAsia="宋体"/>
          <w:sz w:val="20"/>
        </w:rPr>
        <w:tab/>
        <w:t>pretext 借口，托辞 pre-,在前，早于，预先，-text,编织，词源同text,texture.比喻用法，即先编好的。</w:t>
      </w:r>
    </w:p>
    <w:p>
      <w:pPr>
        <w:jc w:val="left"/>
      </w:pPr>
      <w:r>
        <w:rPr>
          <w:rFonts w:eastAsia="宋体"/>
          <w:b/>
          <w:sz w:val="32"/>
        </w:rPr>
        <w:t>lantern</w:t>
      </w:r>
    </w:p>
    <w:p>
      <w:pPr>
        <w:jc w:val="left"/>
      </w:pPr>
      <w:r>
        <w:rPr>
          <w:rFonts w:eastAsia="宋体"/>
          <w:sz w:val="24"/>
        </w:rPr>
        <w:tab/>
        <w:t>ˈlæntərn</w:t>
      </w:r>
    </w:p>
    <w:p>
      <w:pPr>
        <w:jc w:val="left"/>
      </w:pPr>
      <w:r>
        <w:rPr>
          <w:rFonts w:eastAsia="宋体"/>
          <w:sz w:val="24"/>
        </w:rPr>
        <w:tab/>
        <w:t>n. 灯笼，提灯；（灯塔上的）灯室；天窗</w:t>
      </w:r>
    </w:p>
    <w:p>
      <w:pPr>
        <w:jc w:val="left"/>
      </w:pPr>
      <w:r>
        <w:rPr>
          <w:rFonts w:eastAsia="宋体"/>
          <w:sz w:val="20"/>
        </w:rPr>
        <w:tab/>
        <w:t>lantern 灯笼 来自希腊语lampter,火炬，词源同lamp,字母m,n音变。后用来指灯笼。</w:t>
      </w:r>
    </w:p>
    <w:p>
      <w:pPr>
        <w:jc w:val="left"/>
      </w:pPr>
      <w:r>
        <w:rPr>
          <w:rFonts w:eastAsia="宋体"/>
          <w:b/>
          <w:sz w:val="32"/>
        </w:rPr>
        <w:t>incentivize</w:t>
      </w:r>
    </w:p>
    <w:p>
      <w:pPr>
        <w:jc w:val="left"/>
      </w:pPr>
      <w:r>
        <w:rPr>
          <w:rFonts w:eastAsia="宋体"/>
          <w:sz w:val="24"/>
        </w:rPr>
        <w:tab/>
        <w:t>ɪnˈsentɪvaɪz</w:t>
      </w:r>
    </w:p>
    <w:p>
      <w:pPr>
        <w:jc w:val="left"/>
      </w:pPr>
      <w:r>
        <w:rPr>
          <w:rFonts w:eastAsia="宋体"/>
          <w:sz w:val="24"/>
        </w:rPr>
        <w:tab/>
        <w:t>v. 有奖鼓励，激励</w:t>
      </w:r>
    </w:p>
    <w:p>
      <w:pPr>
        <w:jc w:val="left"/>
      </w:pPr>
      <w:r>
        <w:rPr>
          <w:rFonts w:eastAsia="宋体"/>
          <w:b/>
          <w:sz w:val="32"/>
        </w:rPr>
        <w:t>wired</w:t>
      </w:r>
    </w:p>
    <w:p>
      <w:pPr>
        <w:jc w:val="left"/>
      </w:pPr>
      <w:r>
        <w:rPr>
          <w:rFonts w:eastAsia="宋体"/>
          <w:sz w:val="24"/>
        </w:rPr>
        <w:tab/>
        <w:t>ˈwaɪərd</w:t>
      </w:r>
    </w:p>
    <w:p>
      <w:pPr>
        <w:jc w:val="left"/>
      </w:pPr>
      <w:r>
        <w:rPr>
          <w:rFonts w:eastAsia="宋体"/>
          <w:sz w:val="24"/>
        </w:rPr>
        <w:tab/>
        <w:t>adj. 有线的，联网的；&lt;非正式&gt;兴奋的，紧张不安的；&lt;非正式&gt;（受酒精或毒品影响而）迷醉的；（材料或衣服）内带金属丝的，夹丝的；装有窃听器的；与生俱来，生来……</w:t>
      </w:r>
    </w:p>
    <w:p>
      <w:pPr>
        <w:jc w:val="left"/>
      </w:pPr>
      <w:r>
        <w:rPr>
          <w:rFonts w:eastAsia="宋体"/>
          <w:sz w:val="24"/>
        </w:rPr>
        <w:tab/>
        <w:t>v. 给……接上电线，接通（电源）；（用电线）接通，连接；用金属线固定（或加固）（wire 的过去式和过去分词）</w:t>
      </w:r>
    </w:p>
    <w:p>
      <w:pPr>
        <w:jc w:val="left"/>
      </w:pPr>
      <w:r>
        <w:rPr>
          <w:rFonts w:eastAsia="宋体"/>
          <w:b/>
          <w:sz w:val="32"/>
        </w:rPr>
        <w:t>asas</w:t>
      </w:r>
    </w:p>
    <w:p>
      <w:pPr>
        <w:jc w:val="left"/>
      </w:pPr>
      <w:r>
        <w:rPr>
          <w:rFonts w:eastAsia="宋体"/>
          <w:sz w:val="24"/>
        </w:rPr>
        <w:tab/>
        <w:t>eɪzəz</w:t>
      </w:r>
    </w:p>
    <w:p>
      <w:pPr>
        <w:jc w:val="left"/>
      </w:pPr>
      <w:r>
        <w:rPr>
          <w:rFonts w:eastAsia="宋体"/>
          <w:sz w:val="24"/>
        </w:rPr>
        <w:tab/>
        <w:t>abbr. 主动自调度集群服务系统（Automatic Self-Allocating System）；全源分析系统（All Source Analysis System）；自动语音分析系统（Automatic Speech Analysis System）；美国动物科学学会（American Society of Animal Sciences）</w:t>
      </w:r>
    </w:p>
    <w:p>
      <w:pPr>
        <w:jc w:val="left"/>
      </w:pPr>
      <w:r>
        <w:rPr>
          <w:rFonts w:eastAsia="宋体"/>
          <w:b/>
          <w:sz w:val="32"/>
        </w:rPr>
        <w:t>master degree</w:t>
      </w:r>
    </w:p>
    <w:p>
      <w:pPr>
        <w:jc w:val="left"/>
      </w:pPr>
      <w:r>
        <w:rPr>
          <w:rFonts w:eastAsia="宋体"/>
          <w:sz w:val="24"/>
        </w:rPr>
        <w:tab/>
      </w:r>
    </w:p>
    <w:p>
      <w:pPr>
        <w:jc w:val="left"/>
      </w:pPr>
      <w:r>
        <w:rPr>
          <w:rFonts w:eastAsia="宋体"/>
          <w:sz w:val="24"/>
        </w:rPr>
        <w:tab/>
        <w:t xml:space="preserve"> 硕士学位；研究生</w:t>
      </w:r>
    </w:p>
    <w:p>
      <w:pPr>
        <w:jc w:val="left"/>
      </w:pPr>
      <w:r>
        <w:rPr>
          <w:rFonts w:eastAsia="宋体"/>
          <w:b/>
          <w:sz w:val="32"/>
        </w:rPr>
        <w:t>lie</w:t>
      </w:r>
    </w:p>
    <w:p>
      <w:pPr>
        <w:jc w:val="left"/>
      </w:pPr>
      <w:r>
        <w:rPr>
          <w:rFonts w:eastAsia="宋体"/>
          <w:sz w:val="24"/>
        </w:rPr>
        <w:tab/>
        <w:t>laɪ</w:t>
      </w:r>
    </w:p>
    <w:p>
      <w:pPr>
        <w:jc w:val="left"/>
      </w:pPr>
      <w:r>
        <w:rPr>
          <w:rFonts w:eastAsia="宋体"/>
          <w:sz w:val="24"/>
        </w:rPr>
        <w:tab/>
        <w:t>v. 平躺，平卧；位于，坐落在；存在，在于；处于，保持（某种状态）；（尤用于墓碑上的文字中）长眠；（比赛时）名列，排名；撒谎，编造谎言；（物体）平放在……上，平放着；朝……方向；造成假象，不可靠；（尤指不快或困难之事）将发生，在等待；（光、云、雾等）存在，展现；（诉讼，控告，索赔）可受理，可立案</w:t>
      </w:r>
    </w:p>
    <w:p>
      <w:pPr>
        <w:jc w:val="left"/>
      </w:pPr>
      <w:r>
        <w:rPr>
          <w:rFonts w:eastAsia="宋体"/>
          <w:sz w:val="24"/>
        </w:rPr>
        <w:tab/>
        <w:t>n. 方向，位置；谎言，谎话；（动物的）穴，（鸟的）巢</w:t>
      </w:r>
    </w:p>
    <w:p>
      <w:pPr>
        <w:jc w:val="left"/>
      </w:pPr>
      <w:r>
        <w:rPr>
          <w:rFonts w:eastAsia="宋体"/>
          <w:sz w:val="24"/>
        </w:rPr>
        <w:tab/>
        <w:t xml:space="preserve"> 【名】 （Lie）（罗、挪、瑞典）利，（中）李（普通话·威妥玛）（人名）</w:t>
      </w:r>
    </w:p>
    <w:p>
      <w:pPr>
        <w:jc w:val="left"/>
      </w:pPr>
      <w:r>
        <w:rPr>
          <w:rFonts w:eastAsia="宋体"/>
          <w:sz w:val="20"/>
        </w:rPr>
        <w:tab/>
        <w:t>lie 躺，平卧 来自PIE*legh,躺，卧，词源同lair,litter.进一步来自PIE*skel,弯，转，词源同scoliosis,isosceles.</w:t>
      </w:r>
    </w:p>
    <w:p>
      <w:pPr>
        <w:jc w:val="left"/>
      </w:pPr>
      <w:r>
        <w:rPr>
          <w:rFonts w:eastAsia="宋体"/>
          <w:sz w:val="20"/>
        </w:rPr>
        <w:tab/>
        <w:t>lie 撒谎 来自PIE*leugh,恸哭，撒谎，发假誓，可能进一步来自PIE*la,哭喊，大叫，词源同lament.</w:t>
      </w:r>
    </w:p>
    <w:p>
      <w:pPr>
        <w:jc w:val="left"/>
      </w:pPr>
      <w:r>
        <w:rPr>
          <w:rFonts w:eastAsia="宋体"/>
          <w:sz w:val="20"/>
        </w:rPr>
        <w:tab/>
        <w:t xml:space="preserve">lie 躺，平放；位于 作“躺,平放”时,来源于史前日耳曼语leg-, lag-(放置)。作“说谎”时,来源于史前日耳曼语leug-, loug-。  </w:t>
        <w:br/>
        <w:t xml:space="preserve"> 同源词：law, lay, litter, low¹</w:t>
      </w:r>
    </w:p>
    <w:p>
      <w:pPr>
        <w:jc w:val="left"/>
      </w:pPr>
      <w:r>
        <w:rPr>
          <w:rFonts w:eastAsia="宋体"/>
          <w:b/>
          <w:sz w:val="32"/>
        </w:rPr>
        <w:t>watchdog</w:t>
      </w:r>
    </w:p>
    <w:p>
      <w:pPr>
        <w:jc w:val="left"/>
      </w:pPr>
      <w:r>
        <w:rPr>
          <w:rFonts w:eastAsia="宋体"/>
          <w:sz w:val="24"/>
        </w:rPr>
        <w:tab/>
        <w:t>ˈwɑːtʃdɔːɡ</w:t>
      </w:r>
    </w:p>
    <w:p>
      <w:pPr>
        <w:jc w:val="left"/>
      </w:pPr>
      <w:r>
        <w:rPr>
          <w:rFonts w:eastAsia="宋体"/>
          <w:sz w:val="24"/>
        </w:rPr>
        <w:tab/>
        <w:t>n. 看门狗；监察人</w:t>
      </w:r>
    </w:p>
    <w:p>
      <w:pPr>
        <w:jc w:val="left"/>
      </w:pPr>
      <w:r>
        <w:rPr>
          <w:rFonts w:eastAsia="宋体"/>
          <w:sz w:val="24"/>
        </w:rPr>
        <w:tab/>
        <w:t>vt. 监督（活动，人等）</w:t>
      </w:r>
    </w:p>
    <w:p>
      <w:pPr>
        <w:jc w:val="left"/>
      </w:pPr>
      <w:r>
        <w:rPr>
          <w:rFonts w:eastAsia="宋体"/>
          <w:b/>
          <w:sz w:val="32"/>
        </w:rPr>
        <w:t>brew</w:t>
      </w:r>
    </w:p>
    <w:p>
      <w:pPr>
        <w:jc w:val="left"/>
      </w:pPr>
      <w:r>
        <w:rPr>
          <w:rFonts w:eastAsia="宋体"/>
          <w:sz w:val="24"/>
        </w:rPr>
        <w:tab/>
        <w:t>bruː</w:t>
      </w:r>
    </w:p>
    <w:p>
      <w:pPr>
        <w:jc w:val="left"/>
      </w:pPr>
      <w:r>
        <w:rPr>
          <w:rFonts w:eastAsia="宋体"/>
          <w:sz w:val="24"/>
        </w:rPr>
        <w:tab/>
        <w:t>v. 沏（茶），冲（咖啡）；酿（啤酒）；酝酿，即将来临</w:t>
      </w:r>
    </w:p>
    <w:p>
      <w:pPr>
        <w:jc w:val="left"/>
      </w:pPr>
      <w:r>
        <w:rPr>
          <w:rFonts w:eastAsia="宋体"/>
          <w:sz w:val="24"/>
        </w:rPr>
        <w:tab/>
        <w:t>n. 啤酒；茶，咖啡；交融，混合</w:t>
      </w:r>
    </w:p>
    <w:p>
      <w:pPr>
        <w:jc w:val="left"/>
      </w:pPr>
      <w:r>
        <w:rPr>
          <w:rFonts w:eastAsia="宋体"/>
          <w:sz w:val="24"/>
        </w:rPr>
        <w:tab/>
        <w:t xml:space="preserve"> 【名】 （Brew）（美）布鲁（人名）</w:t>
      </w:r>
    </w:p>
    <w:p>
      <w:pPr>
        <w:jc w:val="left"/>
      </w:pPr>
      <w:r>
        <w:rPr>
          <w:rFonts w:eastAsia="宋体"/>
          <w:sz w:val="20"/>
        </w:rPr>
        <w:tab/>
        <w:t>brew 酿制 来自PIE *bhreue, 加热，蒸，词源同burn.</w:t>
      </w:r>
    </w:p>
    <w:p>
      <w:pPr>
        <w:jc w:val="left"/>
      </w:pPr>
      <w:r>
        <w:rPr>
          <w:rFonts w:eastAsia="宋体"/>
          <w:sz w:val="20"/>
        </w:rPr>
        <w:tab/>
        <w:t xml:space="preserve">brew 酿造(啤酒)；冲泡(茶、咖啡等) 来源于原始印欧语*bhreu-/*bhru。brew的原始意义有“加热”“煮沸饮料”“发酵”等。原始印欧语*bhreu-/*bhru在拉丁语中派生的fervere(沸,热),是英语词根-ferv-的词源。  </w:t>
        <w:br/>
        <w:t xml:space="preserve"> 同源词：-ferv-, bread, broth</w:t>
      </w:r>
    </w:p>
    <w:p>
      <w:pPr>
        <w:jc w:val="left"/>
      </w:pPr>
      <w:r>
        <w:rPr>
          <w:rFonts w:eastAsia="宋体"/>
          <w:b/>
          <w:sz w:val="32"/>
        </w:rPr>
        <w:t>appear</w:t>
      </w:r>
    </w:p>
    <w:p>
      <w:pPr>
        <w:jc w:val="left"/>
      </w:pPr>
      <w:r>
        <w:rPr>
          <w:rFonts w:eastAsia="宋体"/>
          <w:sz w:val="24"/>
        </w:rPr>
        <w:tab/>
        <w:t>əˈpɪr</w:t>
      </w:r>
    </w:p>
    <w:p>
      <w:pPr>
        <w:jc w:val="left"/>
      </w:pPr>
      <w:r>
        <w:rPr>
          <w:rFonts w:eastAsia="宋体"/>
          <w:sz w:val="24"/>
        </w:rPr>
        <w:tab/>
        <w:t>v. 出现，呈现；首次使用，起源；出庭；演出，出场；出版，发表；记载，提及；看来，似乎；表现得……；&lt;非正式&gt;到达</w:t>
      </w:r>
    </w:p>
    <w:p>
      <w:pPr>
        <w:jc w:val="left"/>
      </w:pPr>
      <w:r>
        <w:rPr>
          <w:rFonts w:eastAsia="宋体"/>
          <w:sz w:val="20"/>
        </w:rPr>
        <w:tab/>
        <w:t>appear 出现 前缀ap-同ad-. 词根par, 出现，见appear.</w:t>
      </w:r>
    </w:p>
    <w:p>
      <w:pPr>
        <w:jc w:val="left"/>
      </w:pPr>
      <w:r>
        <w:rPr>
          <w:rFonts w:eastAsia="宋体"/>
          <w:sz w:val="20"/>
        </w:rPr>
        <w:tab/>
        <w:t xml:space="preserve">appear 出现，显露，出场，问世，来到，好像是，似乎 来源于拉丁语pareo, parere, parui, paritus(出现,显露)。  </w:t>
        <w:br/>
        <w:t xml:space="preserve"> 词根词缀： ap-加强意义 + pear(-par-)出现</w:t>
      </w:r>
    </w:p>
    <w:p>
      <w:pPr>
        <w:jc w:val="left"/>
      </w:pPr>
      <w:r>
        <w:rPr>
          <w:rFonts w:eastAsia="宋体"/>
          <w:b/>
          <w:sz w:val="32"/>
        </w:rPr>
        <w:t>sail</w:t>
      </w:r>
    </w:p>
    <w:p>
      <w:pPr>
        <w:jc w:val="left"/>
      </w:pPr>
      <w:r>
        <w:rPr>
          <w:rFonts w:eastAsia="宋体"/>
          <w:sz w:val="24"/>
        </w:rPr>
        <w:tab/>
        <w:t>seɪl</w:t>
      </w:r>
    </w:p>
    <w:p>
      <w:pPr>
        <w:jc w:val="left"/>
      </w:pPr>
      <w:r>
        <w:rPr>
          <w:rFonts w:eastAsia="宋体"/>
          <w:sz w:val="24"/>
        </w:rPr>
        <w:tab/>
        <w:t>v. （人）航行；（船）航行；启航；驾驶（船只）；飘过，（轻快地）移动</w:t>
      </w:r>
    </w:p>
    <w:p>
      <w:pPr>
        <w:jc w:val="left"/>
      </w:pPr>
      <w:r>
        <w:rPr>
          <w:rFonts w:eastAsia="宋体"/>
          <w:sz w:val="24"/>
        </w:rPr>
        <w:tab/>
        <w:t>n. 帆；乘船航行；（用作交通工具的）帆船的使用；（潜艇的）瞭望塔；油布，篷帆布；帆状物，功能似帆的物体；（风车的）翼板；（旗鱼或一些史前爬行动物的）脊鳍；（僧帽水母等的）帆器</w:t>
      </w:r>
    </w:p>
    <w:p>
      <w:pPr>
        <w:jc w:val="left"/>
      </w:pPr>
      <w:r>
        <w:rPr>
          <w:rFonts w:eastAsia="宋体"/>
          <w:sz w:val="20"/>
        </w:rPr>
        <w:tab/>
        <w:t>sail 帆；航行 (推测)来源于原始印欧语sek-(切)和seklom,史前日耳曼语seglam。</w:t>
      </w:r>
    </w:p>
    <w:p>
      <w:pPr>
        <w:jc w:val="left"/>
      </w:pPr>
      <w:r>
        <w:rPr>
          <w:rFonts w:eastAsia="宋体"/>
          <w:sz w:val="20"/>
        </w:rPr>
        <w:tab/>
        <w:t>sail 帆，航行 来自古英语 segl,帘子，帆布，帆，来自 Proto-Germanic*segla,帘子，帆布，来自 PIE*sek,切， 砍，词源同 saw,segment.拼写比较 rail,rule,regulate.引申词义航行。</w:t>
      </w:r>
    </w:p>
    <w:p>
      <w:pPr>
        <w:jc w:val="left"/>
      </w:pPr>
      <w:r>
        <w:rPr>
          <w:rFonts w:eastAsia="宋体"/>
          <w:b/>
          <w:sz w:val="32"/>
        </w:rPr>
        <w:t>fork</w:t>
      </w:r>
    </w:p>
    <w:p>
      <w:pPr>
        <w:jc w:val="left"/>
      </w:pPr>
      <w:r>
        <w:rPr>
          <w:rFonts w:eastAsia="宋体"/>
          <w:sz w:val="24"/>
        </w:rPr>
        <w:tab/>
        <w:t>fɔːrk</w:t>
      </w:r>
    </w:p>
    <w:p>
      <w:pPr>
        <w:jc w:val="left"/>
      </w:pPr>
      <w:r>
        <w:rPr>
          <w:rFonts w:eastAsia="宋体"/>
          <w:sz w:val="24"/>
        </w:rPr>
        <w:tab/>
        <w:t>n. 餐叉，叉子；耙，叉；岔路，支流；叉状部件，叉状物；（棋）一捉两，一捉多</w:t>
      </w:r>
    </w:p>
    <w:p>
      <w:pPr>
        <w:jc w:val="left"/>
      </w:pPr>
      <w:r>
        <w:rPr>
          <w:rFonts w:eastAsia="宋体"/>
          <w:sz w:val="24"/>
        </w:rPr>
        <w:tab/>
        <w:t>v. （道路、河流等）分岔，岔开；（用餐叉）叉起；耙地，叉掘；（不情愿地）大把花钱，付出；走岔路中的一条；用一个棋子同时进攻（两个棋子）</w:t>
      </w:r>
    </w:p>
    <w:p>
      <w:pPr>
        <w:jc w:val="left"/>
      </w:pPr>
      <w:r>
        <w:rPr>
          <w:rFonts w:eastAsia="宋体"/>
          <w:sz w:val="24"/>
        </w:rPr>
        <w:tab/>
        <w:t xml:space="preserve"> 【名】 （Fork）（英、德）福克（人名）</w:t>
      </w:r>
    </w:p>
    <w:p>
      <w:pPr>
        <w:jc w:val="left"/>
      </w:pPr>
      <w:r>
        <w:rPr>
          <w:rFonts w:eastAsia="宋体"/>
          <w:sz w:val="20"/>
        </w:rPr>
        <w:tab/>
        <w:t>fork 叉子，分叉 来自拉丁语furca, 叉，叉子，词源同bifurcate,furcate.</w:t>
      </w:r>
    </w:p>
    <w:p>
      <w:pPr>
        <w:jc w:val="left"/>
      </w:pPr>
      <w:r>
        <w:rPr>
          <w:rFonts w:eastAsia="宋体"/>
          <w:sz w:val="20"/>
        </w:rPr>
        <w:tab/>
        <w:t>fork 叉子 fork这个词，在古英语中写作forca，指的是叉干草等用的长柄叉。在餐桌上用的叉子据说是一位名叫Thomas Coryate的人在1601年意大利带到英国来的，他在意大利见别人在餐桌上用过这种叉子。英国人嘲笑他，说他出洋相，剧作家们还在他们的喜剧中送了他个绰号：“带叉子的施行家”。有一点可以完全肯定，17世纪这种餐叉的出现为改善饭食习惯、改变在餐桌上抓取食物的不卫生的方式向前迈出了可喜可贺的一步，因为在那以前用脏手抓取食物是很普遍的现象。</w:t>
      </w:r>
    </w:p>
    <w:p>
      <w:pPr>
        <w:jc w:val="left"/>
      </w:pPr>
      <w:r>
        <w:rPr>
          <w:rFonts w:eastAsia="宋体"/>
          <w:b/>
          <w:sz w:val="32"/>
        </w:rPr>
        <w:t>ingenuous</w:t>
      </w:r>
    </w:p>
    <w:p>
      <w:pPr>
        <w:jc w:val="left"/>
      </w:pPr>
      <w:r>
        <w:rPr>
          <w:rFonts w:eastAsia="宋体"/>
          <w:sz w:val="24"/>
        </w:rPr>
        <w:tab/>
        <w:t>ɪnˈdʒenjuəs</w:t>
      </w:r>
    </w:p>
    <w:p>
      <w:pPr>
        <w:jc w:val="left"/>
      </w:pPr>
      <w:r>
        <w:rPr>
          <w:rFonts w:eastAsia="宋体"/>
          <w:sz w:val="24"/>
        </w:rPr>
        <w:tab/>
        <w:t>adj. 天真的；坦白的；正直的；朴实的</w:t>
      </w:r>
    </w:p>
    <w:p>
      <w:pPr>
        <w:jc w:val="left"/>
      </w:pPr>
      <w:r>
        <w:rPr>
          <w:rFonts w:eastAsia="宋体"/>
          <w:sz w:val="20"/>
        </w:rPr>
        <w:tab/>
        <w:t>ingenuous 天真无邪的，天真的，单纯的 来自拉丁语ingenuus,天生的，出生高贵的，来自in-,进入，使，内在，-gen,生育，出生，词源同gene,gentle.原指出生高贵的，后引申词义真诚的，天真无邪的，但现在多用于贬义天真的，单纯的。</w:t>
      </w:r>
    </w:p>
    <w:p>
      <w:pPr>
        <w:jc w:val="left"/>
      </w:pPr>
      <w:r>
        <w:rPr>
          <w:rFonts w:eastAsia="宋体"/>
          <w:sz w:val="20"/>
        </w:rPr>
        <w:tab/>
        <w:t>ingenuous 直率的，坦白的，朴实的，天真的 词根词缀： in-加强意义 + -gen-生殖 + -uous形容词词尾</w:t>
      </w:r>
    </w:p>
    <w:p>
      <w:pPr>
        <w:jc w:val="left"/>
      </w:pPr>
      <w:r>
        <w:rPr>
          <w:rFonts w:eastAsia="宋体"/>
          <w:b/>
          <w:sz w:val="32"/>
        </w:rPr>
        <w:t>interpreted</w:t>
      </w:r>
    </w:p>
    <w:p>
      <w:pPr>
        <w:jc w:val="left"/>
      </w:pPr>
      <w:r>
        <w:rPr>
          <w:rFonts w:eastAsia="宋体"/>
          <w:sz w:val="24"/>
        </w:rPr>
        <w:tab/>
        <w:t>ɪnˈtɜːrprətɪd</w:t>
      </w:r>
    </w:p>
    <w:p>
      <w:pPr>
        <w:jc w:val="left"/>
      </w:pPr>
      <w:r>
        <w:rPr>
          <w:rFonts w:eastAsia="宋体"/>
          <w:sz w:val="24"/>
        </w:rPr>
        <w:tab/>
        <w:t>v. 解释，说明；口译；把……理解为；演绎（interpret 的过去式和过去分词）</w:t>
      </w:r>
    </w:p>
    <w:p>
      <w:pPr>
        <w:jc w:val="left"/>
      </w:pPr>
      <w:r>
        <w:rPr>
          <w:rFonts w:eastAsia="宋体"/>
          <w:b/>
          <w:sz w:val="32"/>
        </w:rPr>
        <w:t>superstitious</w:t>
      </w:r>
    </w:p>
    <w:p>
      <w:pPr>
        <w:jc w:val="left"/>
      </w:pPr>
      <w:r>
        <w:rPr>
          <w:rFonts w:eastAsia="宋体"/>
          <w:sz w:val="24"/>
        </w:rPr>
        <w:tab/>
        <w:t>ˌsuːpərˈstɪʃəs</w:t>
      </w:r>
    </w:p>
    <w:p>
      <w:pPr>
        <w:jc w:val="left"/>
      </w:pPr>
      <w:r>
        <w:rPr>
          <w:rFonts w:eastAsia="宋体"/>
          <w:sz w:val="24"/>
        </w:rPr>
        <w:tab/>
        <w:t>adj. 迷信的；迷信引起的，没有充分根据的</w:t>
      </w:r>
    </w:p>
    <w:p>
      <w:pPr>
        <w:jc w:val="left"/>
      </w:pPr>
      <w:r>
        <w:rPr>
          <w:rFonts w:eastAsia="宋体"/>
          <w:sz w:val="20"/>
        </w:rPr>
        <w:tab/>
        <w:t>superstitious 迷信的 superstition,迷信，-ous,形容词后缀。</w:t>
      </w:r>
    </w:p>
    <w:p>
      <w:pPr>
        <w:jc w:val="left"/>
      </w:pPr>
      <w:r>
        <w:rPr>
          <w:rFonts w:eastAsia="宋体"/>
          <w:b/>
          <w:sz w:val="32"/>
        </w:rPr>
        <w:t>garner</w:t>
      </w:r>
    </w:p>
    <w:p>
      <w:pPr>
        <w:jc w:val="left"/>
      </w:pPr>
      <w:r>
        <w:rPr>
          <w:rFonts w:eastAsia="宋体"/>
          <w:sz w:val="24"/>
        </w:rPr>
        <w:tab/>
        <w:t>ˈɡɑːrnər</w:t>
      </w:r>
    </w:p>
    <w:p>
      <w:pPr>
        <w:jc w:val="left"/>
      </w:pPr>
      <w:r>
        <w:rPr>
          <w:rFonts w:eastAsia="宋体"/>
          <w:sz w:val="24"/>
        </w:rPr>
        <w:tab/>
        <w:t>vt. 获得；储存；把……储入谷仓</w:t>
      </w:r>
    </w:p>
    <w:p>
      <w:pPr>
        <w:jc w:val="left"/>
      </w:pPr>
      <w:r>
        <w:rPr>
          <w:rFonts w:eastAsia="宋体"/>
          <w:sz w:val="24"/>
        </w:rPr>
        <w:tab/>
        <w:t>n. 谷仓</w:t>
      </w:r>
    </w:p>
    <w:p>
      <w:pPr>
        <w:jc w:val="left"/>
      </w:pPr>
      <w:r>
        <w:rPr>
          <w:rFonts w:eastAsia="宋体"/>
          <w:sz w:val="20"/>
        </w:rPr>
        <w:tab/>
        <w:t>garner  来自中世纪英语gerner, 来自古法语gernier, 变体自grenier, 来自拉丁语grānārium("granary")</w:t>
      </w:r>
    </w:p>
    <w:p>
      <w:pPr>
        <w:jc w:val="left"/>
      </w:pPr>
      <w:r>
        <w:rPr>
          <w:rFonts w:eastAsia="宋体"/>
          <w:sz w:val="20"/>
        </w:rPr>
        <w:tab/>
        <w:t>garner 收集 来自granary的拼写变体，词源同grain, 原指谷仓。后用做动词，指收集。</w:t>
      </w:r>
    </w:p>
    <w:p>
      <w:pPr>
        <w:jc w:val="left"/>
      </w:pPr>
      <w:r>
        <w:rPr>
          <w:rFonts w:eastAsia="宋体"/>
          <w:b/>
          <w:sz w:val="32"/>
        </w:rPr>
        <w:t>contra</w:t>
      </w:r>
    </w:p>
    <w:p>
      <w:pPr>
        <w:jc w:val="left"/>
      </w:pPr>
      <w:r>
        <w:rPr>
          <w:rFonts w:eastAsia="宋体"/>
          <w:sz w:val="24"/>
        </w:rPr>
        <w:tab/>
        <w:t>ˈkɑːntrə</w:t>
      </w:r>
    </w:p>
    <w:p>
      <w:pPr>
        <w:jc w:val="left"/>
      </w:pPr>
      <w:r>
        <w:rPr>
          <w:rFonts w:eastAsia="宋体"/>
          <w:sz w:val="24"/>
        </w:rPr>
        <w:tab/>
        <w:t>prep. 反对……；与……相反</w:t>
      </w:r>
    </w:p>
    <w:p>
      <w:pPr>
        <w:jc w:val="left"/>
      </w:pPr>
      <w:r>
        <w:rPr>
          <w:rFonts w:eastAsia="宋体"/>
          <w:sz w:val="24"/>
        </w:rPr>
        <w:tab/>
        <w:t>n. 相反；对立面；叛乱者；反政府势力；反对派</w:t>
      </w:r>
    </w:p>
    <w:p>
      <w:pPr>
        <w:jc w:val="left"/>
      </w:pPr>
      <w:r>
        <w:rPr>
          <w:rFonts w:eastAsia="宋体"/>
          <w:sz w:val="24"/>
        </w:rPr>
        <w:tab/>
        <w:t>n. （Contra）（罗、西、美、意、俄）孔特拉（人名）</w:t>
      </w:r>
    </w:p>
    <w:p>
      <w:pPr>
        <w:jc w:val="left"/>
      </w:pPr>
      <w:r>
        <w:rPr>
          <w:rFonts w:eastAsia="宋体"/>
          <w:b/>
          <w:sz w:val="32"/>
        </w:rPr>
        <w:t>countermine</w:t>
      </w:r>
    </w:p>
    <w:p>
      <w:pPr>
        <w:jc w:val="left"/>
      </w:pPr>
      <w:r>
        <w:rPr>
          <w:rFonts w:eastAsia="宋体"/>
          <w:sz w:val="24"/>
        </w:rPr>
        <w:tab/>
        <w:t>ˈkaʊntərˌmaɪn</w:t>
      </w:r>
    </w:p>
    <w:p>
      <w:pPr>
        <w:jc w:val="left"/>
      </w:pPr>
      <w:r>
        <w:rPr>
          <w:rFonts w:eastAsia="宋体"/>
          <w:sz w:val="24"/>
        </w:rPr>
        <w:tab/>
        <w:t>n. （对抗敌方的）反地道；对抗计划；反水雷水雷</w:t>
      </w:r>
    </w:p>
    <w:p>
      <w:pPr>
        <w:jc w:val="left"/>
      </w:pPr>
      <w:r>
        <w:rPr>
          <w:rFonts w:eastAsia="宋体"/>
          <w:sz w:val="24"/>
        </w:rPr>
        <w:tab/>
        <w:t>v. 挖对抗地道防御；以反措施挫败；将计就计</w:t>
      </w:r>
    </w:p>
    <w:p>
      <w:pPr>
        <w:jc w:val="left"/>
      </w:pPr>
      <w:r>
        <w:rPr>
          <w:rFonts w:eastAsia="宋体"/>
          <w:b/>
          <w:sz w:val="32"/>
        </w:rPr>
        <w:t>fantasy</w:t>
      </w:r>
    </w:p>
    <w:p>
      <w:pPr>
        <w:jc w:val="left"/>
      </w:pPr>
      <w:r>
        <w:rPr>
          <w:rFonts w:eastAsia="宋体"/>
          <w:sz w:val="24"/>
        </w:rPr>
        <w:tab/>
        <w:t>ˈfæntəsi</w:t>
      </w:r>
    </w:p>
    <w:p>
      <w:pPr>
        <w:jc w:val="left"/>
      </w:pPr>
      <w:r>
        <w:rPr>
          <w:rFonts w:eastAsia="宋体"/>
          <w:sz w:val="24"/>
        </w:rPr>
        <w:tab/>
        <w:t>n. 幻想，想象；想象产物，幻想作品；虚拟比赛（游戏）；幻想曲，集成曲；期望</w:t>
      </w:r>
    </w:p>
    <w:p>
      <w:pPr>
        <w:jc w:val="left"/>
      </w:pPr>
      <w:r>
        <w:rPr>
          <w:rFonts w:eastAsia="宋体"/>
          <w:sz w:val="24"/>
        </w:rPr>
        <w:tab/>
        <w:t>v. 想象，幻想</w:t>
      </w:r>
    </w:p>
    <w:p>
      <w:pPr>
        <w:jc w:val="left"/>
      </w:pPr>
      <w:r>
        <w:rPr>
          <w:rFonts w:eastAsia="宋体"/>
          <w:sz w:val="20"/>
        </w:rPr>
        <w:tab/>
        <w:t>fantasy 幻想 来自PIE*bha, 发光，照耀，词源同beacon, phantasm. 引申义白日做梦，幻想。</w:t>
      </w:r>
    </w:p>
    <w:p>
      <w:pPr>
        <w:jc w:val="left"/>
      </w:pPr>
      <w:r>
        <w:rPr>
          <w:rFonts w:eastAsia="宋体"/>
          <w:sz w:val="20"/>
        </w:rPr>
        <w:tab/>
        <w:t>fantasy 想像，幻想(作品) 词源解释详见fancy词条</w:t>
      </w:r>
    </w:p>
    <w:p>
      <w:pPr>
        <w:jc w:val="left"/>
      </w:pPr>
      <w:r>
        <w:rPr>
          <w:rFonts w:eastAsia="宋体"/>
          <w:b/>
          <w:sz w:val="32"/>
        </w:rPr>
        <w:t>definition</w:t>
      </w:r>
    </w:p>
    <w:p>
      <w:pPr>
        <w:jc w:val="left"/>
      </w:pPr>
      <w:r>
        <w:rPr>
          <w:rFonts w:eastAsia="宋体"/>
          <w:sz w:val="24"/>
        </w:rPr>
        <w:tab/>
        <w:t>ˌdefɪˈnɪʃn</w:t>
      </w:r>
    </w:p>
    <w:p>
      <w:pPr>
        <w:jc w:val="left"/>
      </w:pPr>
      <w:r>
        <w:rPr>
          <w:rFonts w:eastAsia="宋体"/>
          <w:sz w:val="24"/>
        </w:rPr>
        <w:tab/>
        <w:t>n. 定义，释义；榜样，典范；清晰，清晰度，鲜明度</w:t>
      </w:r>
    </w:p>
    <w:p>
      <w:pPr>
        <w:jc w:val="left"/>
      </w:pPr>
      <w:r>
        <w:rPr>
          <w:rFonts w:eastAsia="宋体"/>
          <w:sz w:val="20"/>
        </w:rPr>
        <w:tab/>
        <w:t>definition  来自中世纪英语diffinicioun, 来自中世纪法语definition, 来自拉丁语dēfīnītiō, 来自dēfīniō.</w:t>
      </w:r>
    </w:p>
    <w:p>
      <w:pPr>
        <w:jc w:val="left"/>
      </w:pPr>
      <w:r>
        <w:rPr>
          <w:rFonts w:eastAsia="宋体"/>
          <w:sz w:val="20"/>
        </w:rPr>
        <w:tab/>
        <w:t>definition 解释 来自define, 明确，界定。即明确范围，定义，解释。</w:t>
      </w:r>
    </w:p>
    <w:p>
      <w:pPr>
        <w:jc w:val="left"/>
      </w:pPr>
      <w:r>
        <w:rPr>
          <w:rFonts w:eastAsia="宋体"/>
          <w:sz w:val="20"/>
        </w:rPr>
        <w:tab/>
        <w:t>definition 定义，解释 词根词缀： de-下降 + -fin-界限 + -ition名词词尾</w:t>
      </w:r>
    </w:p>
    <w:p>
      <w:pPr>
        <w:jc w:val="left"/>
      </w:pPr>
      <w:r>
        <w:rPr>
          <w:rFonts w:eastAsia="宋体"/>
          <w:b/>
          <w:sz w:val="32"/>
        </w:rPr>
        <w:t>harvest</w:t>
      </w:r>
    </w:p>
    <w:p>
      <w:pPr>
        <w:jc w:val="left"/>
      </w:pPr>
      <w:r>
        <w:rPr>
          <w:rFonts w:eastAsia="宋体"/>
          <w:sz w:val="24"/>
        </w:rPr>
        <w:tab/>
        <w:t>ˈhɑːrvɪst</w:t>
      </w:r>
    </w:p>
    <w:p>
      <w:pPr>
        <w:jc w:val="left"/>
      </w:pPr>
      <w:r>
        <w:rPr>
          <w:rFonts w:eastAsia="宋体"/>
          <w:sz w:val="24"/>
        </w:rPr>
        <w:tab/>
        <w:t>n. 收获；收获量，捕获量；成果，收获</w:t>
      </w:r>
    </w:p>
    <w:p>
      <w:pPr>
        <w:jc w:val="left"/>
      </w:pPr>
      <w:r>
        <w:rPr>
          <w:rFonts w:eastAsia="宋体"/>
          <w:sz w:val="24"/>
        </w:rPr>
        <w:tab/>
        <w:t>v. 收割，收获；采集，搜集；收采（人的器官、细胞等）</w:t>
      </w:r>
    </w:p>
    <w:p>
      <w:pPr>
        <w:jc w:val="left"/>
      </w:pPr>
      <w:r>
        <w:rPr>
          <w:rFonts w:eastAsia="宋体"/>
          <w:sz w:val="20"/>
        </w:rPr>
        <w:tab/>
        <w:t>harvest 收获，收成，秋天 来自PIE*kerp,切，割，收集，词源同shear,sharp,carpel.引申词义收割粮食，果实，收获季节，秋天。</w:t>
      </w:r>
    </w:p>
    <w:p>
      <w:pPr>
        <w:jc w:val="left"/>
      </w:pPr>
      <w:r>
        <w:rPr>
          <w:rFonts w:eastAsia="宋体"/>
          <w:sz w:val="20"/>
        </w:rPr>
        <w:tab/>
        <w:t>harvest 收获 excerpt（摘录）的前缀ex-指“向外”，词根cerp指“摘”，末尾-t是拉丁原词过去分词的产物；对-cerp-进行c、h和p、v音变，得到harv-，仍指“摘”，“收获”就是“摘取”果实。c、h音变：century（世纪）—hundred（百）；v、p音变：seven（七）—september（九月）。</w:t>
      </w:r>
    </w:p>
    <w:p>
      <w:pPr>
        <w:jc w:val="left"/>
      </w:pPr>
      <w:r>
        <w:rPr>
          <w:rFonts w:eastAsia="宋体"/>
          <w:sz w:val="20"/>
        </w:rPr>
        <w:tab/>
        <w:t>harvest 收获，收割 古英语中本指秋季，与希腊词根carp-表示果实和拉丁词根carp-,cerp-表示采摘、收割同源。这样，acarpous [eɪ'kɑːpəs] adj.[植]无果实的，是“不结果的”，希腊前缀a-表否定，而excerpt ['eksɜːpt] n.&amp;v.摘录，则因为被“picked out”。</w:t>
      </w:r>
    </w:p>
    <w:p>
      <w:pPr>
        <w:jc w:val="left"/>
      </w:pPr>
      <w:r>
        <w:rPr>
          <w:rFonts w:eastAsia="宋体"/>
          <w:b/>
          <w:sz w:val="32"/>
        </w:rPr>
        <w:t>recess</w:t>
      </w:r>
    </w:p>
    <w:p>
      <w:pPr>
        <w:jc w:val="left"/>
      </w:pPr>
      <w:r>
        <w:rPr>
          <w:rFonts w:eastAsia="宋体"/>
          <w:sz w:val="24"/>
        </w:rPr>
        <w:tab/>
        <w:t>ˈriːses</w:t>
      </w:r>
    </w:p>
    <w:p>
      <w:pPr>
        <w:jc w:val="left"/>
      </w:pPr>
      <w:r>
        <w:rPr>
          <w:rFonts w:eastAsia="宋体"/>
          <w:sz w:val="24"/>
        </w:rPr>
        <w:tab/>
        <w:t>n. （议会、委员会等政治机构的）休会，（法院的）休庭；&lt;美&gt;课间休息；壁龛，（墙的）凹进处；幽深处，隐蔽处；（思想或心灵的）深处；</w:t>
      </w:r>
    </w:p>
    <w:p>
      <w:pPr>
        <w:jc w:val="left"/>
      </w:pPr>
      <w:r>
        <w:rPr>
          <w:rFonts w:eastAsia="宋体"/>
          <w:sz w:val="24"/>
        </w:rPr>
        <w:tab/>
        <w:t>v. &lt;美&gt;暂时休会，休庭；将（家具，设备）安装在墙壁凹处（或物体表面）</w:t>
      </w:r>
    </w:p>
    <w:p>
      <w:pPr>
        <w:jc w:val="left"/>
      </w:pPr>
      <w:r>
        <w:rPr>
          <w:rFonts w:eastAsia="宋体"/>
          <w:sz w:val="20"/>
        </w:rPr>
        <w:tab/>
        <w:t>recess  来自拉丁语[[recessus]].</w:t>
      </w:r>
    </w:p>
    <w:p>
      <w:pPr>
        <w:jc w:val="left"/>
      </w:pPr>
      <w:r>
        <w:rPr>
          <w:rFonts w:eastAsia="宋体"/>
          <w:sz w:val="20"/>
        </w:rPr>
        <w:tab/>
        <w:t>recess 休息时间，休会 词根词缀： re-回,向后 + -cess-行走</w:t>
      </w:r>
    </w:p>
    <w:p>
      <w:pPr>
        <w:jc w:val="left"/>
      </w:pPr>
      <w:r>
        <w:rPr>
          <w:rFonts w:eastAsia="宋体"/>
          <w:sz w:val="20"/>
        </w:rPr>
        <w:tab/>
        <w:t>recess 后退，休会，壁龛 来自 recede,后退，-ss,过去分词格。此处形容词作名词，引申诸相关词义。</w:t>
      </w:r>
    </w:p>
    <w:p>
      <w:pPr>
        <w:jc w:val="left"/>
      </w:pPr>
      <w:r>
        <w:rPr>
          <w:rFonts w:eastAsia="宋体"/>
          <w:b/>
          <w:sz w:val="32"/>
        </w:rPr>
        <w:t>ultra</w:t>
      </w:r>
    </w:p>
    <w:p>
      <w:pPr>
        <w:jc w:val="left"/>
      </w:pPr>
      <w:r>
        <w:rPr>
          <w:rFonts w:eastAsia="宋体"/>
          <w:sz w:val="24"/>
        </w:rPr>
        <w:tab/>
        <w:t>ˈʌltrə</w:t>
      </w:r>
    </w:p>
    <w:p>
      <w:pPr>
        <w:jc w:val="left"/>
      </w:pPr>
      <w:r>
        <w:rPr>
          <w:rFonts w:eastAsia="宋体"/>
          <w:sz w:val="24"/>
        </w:rPr>
        <w:tab/>
        <w:t>n. （尤指政治上的）过激分子，极端主义者；超级马拉松（ultramarathon的简称）</w:t>
      </w:r>
    </w:p>
    <w:p>
      <w:pPr>
        <w:jc w:val="left"/>
      </w:pPr>
      <w:r>
        <w:rPr>
          <w:rFonts w:eastAsia="宋体"/>
          <w:sz w:val="24"/>
        </w:rPr>
        <w:tab/>
        <w:t>adj. 极端的，偏激的</w:t>
      </w:r>
    </w:p>
    <w:p>
      <w:pPr>
        <w:jc w:val="left"/>
      </w:pPr>
      <w:r>
        <w:rPr>
          <w:rFonts w:eastAsia="宋体"/>
          <w:sz w:val="24"/>
        </w:rPr>
        <w:tab/>
        <w:t>adv. 很，非常</w:t>
      </w:r>
    </w:p>
    <w:p>
      <w:pPr>
        <w:jc w:val="left"/>
      </w:pPr>
      <w:r>
        <w:rPr>
          <w:rFonts w:eastAsia="宋体"/>
          <w:sz w:val="24"/>
        </w:rPr>
        <w:tab/>
        <w:t xml:space="preserve"> 【名】 ；（Ultra）（俄）乌尔特拉（人名）</w:t>
      </w:r>
    </w:p>
    <w:p>
      <w:pPr>
        <w:jc w:val="left"/>
      </w:pPr>
      <w:r>
        <w:rPr>
          <w:rFonts w:eastAsia="宋体"/>
          <w:sz w:val="20"/>
        </w:rPr>
        <w:tab/>
        <w:t>ultra 超过的，极其的，那边的 来自 PIE*al,其它，那边，词源同 alias,else,-tra,比较级后缀，词源同 entry,alternate,interior.</w:t>
      </w:r>
    </w:p>
    <w:p>
      <w:pPr>
        <w:jc w:val="left"/>
      </w:pPr>
      <w:r>
        <w:rPr>
          <w:rFonts w:eastAsia="宋体"/>
          <w:b/>
          <w:sz w:val="32"/>
        </w:rPr>
        <w:t>barrier</w:t>
      </w:r>
    </w:p>
    <w:p>
      <w:pPr>
        <w:jc w:val="left"/>
      </w:pPr>
      <w:r>
        <w:rPr>
          <w:rFonts w:eastAsia="宋体"/>
          <w:sz w:val="24"/>
        </w:rPr>
        <w:tab/>
        <w:t>ˈbæriər</w:t>
      </w:r>
    </w:p>
    <w:p>
      <w:pPr>
        <w:jc w:val="left"/>
      </w:pPr>
      <w:r>
        <w:rPr>
          <w:rFonts w:eastAsia="宋体"/>
          <w:sz w:val="24"/>
        </w:rPr>
        <w:tab/>
        <w:t>n. 障碍，壁垒；障碍物，关卡；分界线，屏障；大关，界限</w:t>
      </w:r>
    </w:p>
    <w:p>
      <w:pPr>
        <w:jc w:val="left"/>
      </w:pPr>
      <w:r>
        <w:rPr>
          <w:rFonts w:eastAsia="宋体"/>
          <w:sz w:val="24"/>
        </w:rPr>
        <w:tab/>
        <w:t xml:space="preserve"> 【名】 （Barrier）（法）巴里耶（人名）</w:t>
      </w:r>
    </w:p>
    <w:p>
      <w:pPr>
        <w:jc w:val="left"/>
      </w:pPr>
      <w:r>
        <w:rPr>
          <w:rFonts w:eastAsia="宋体"/>
          <w:sz w:val="20"/>
        </w:rPr>
        <w:tab/>
        <w:t>barrier  来自古法语barriere (参见法语barrière).</w:t>
      </w:r>
    </w:p>
    <w:p>
      <w:pPr>
        <w:jc w:val="left"/>
      </w:pPr>
      <w:r>
        <w:rPr>
          <w:rFonts w:eastAsia="宋体"/>
          <w:sz w:val="20"/>
        </w:rPr>
        <w:tab/>
        <w:t>barrier 障碍物 发音释义：['bærɪə] n. 障碍物，屏障；界线vt. 把…关入栅栏</w:t>
        <w:br/>
        <w:t xml:space="preserve"> 结构分析：barrier = barr（棒、栏杆）+ier（名词后缀）→棒或栏杆做成的物品→障碍物</w:t>
        <w:br/>
        <w:t xml:space="preserve"> 词源解释：barr←法语barre（棒、栏杆）</w:t>
        <w:br/>
        <w:t xml:space="preserve"> 同源词：bar（棒、栏杆）</w:t>
      </w:r>
    </w:p>
    <w:p>
      <w:pPr>
        <w:jc w:val="left"/>
      </w:pPr>
      <w:r>
        <w:rPr>
          <w:rFonts w:eastAsia="宋体"/>
          <w:sz w:val="20"/>
        </w:rPr>
        <w:tab/>
        <w:t>barrier 障碍 来自bar, 杆，棍，阻拦。</w:t>
      </w:r>
    </w:p>
    <w:p>
      <w:pPr>
        <w:jc w:val="left"/>
      </w:pPr>
      <w:r>
        <w:rPr>
          <w:rFonts w:eastAsia="宋体"/>
          <w:sz w:val="20"/>
        </w:rPr>
        <w:tab/>
        <w:t>barrier 栅栏，屏障，障碍(物) 词根词缀： -barr-栅栏 + -ier名词词尾,人或物</w:t>
      </w:r>
    </w:p>
    <w:p>
      <w:pPr>
        <w:jc w:val="left"/>
      </w:pPr>
      <w:r>
        <w:rPr>
          <w:rFonts w:eastAsia="宋体"/>
          <w:b/>
          <w:sz w:val="32"/>
        </w:rPr>
        <w:t>deposit</w:t>
      </w:r>
    </w:p>
    <w:p>
      <w:pPr>
        <w:jc w:val="left"/>
      </w:pPr>
      <w:r>
        <w:rPr>
          <w:rFonts w:eastAsia="宋体"/>
          <w:sz w:val="24"/>
        </w:rPr>
        <w:tab/>
        <w:t>dɪˈpɑːzɪt</w:t>
      </w:r>
    </w:p>
    <w:p>
      <w:pPr>
        <w:jc w:val="left"/>
      </w:pPr>
      <w:r>
        <w:rPr>
          <w:rFonts w:eastAsia="宋体"/>
          <w:sz w:val="24"/>
        </w:rPr>
        <w:tab/>
        <w:t>v. 放下，放置；储蓄；存放，寄存；沉积，沉淀；支付（押金、订金或预缴费用）</w:t>
      </w:r>
    </w:p>
    <w:p>
      <w:pPr>
        <w:jc w:val="left"/>
      </w:pPr>
      <w:r>
        <w:rPr>
          <w:rFonts w:eastAsia="宋体"/>
          <w:sz w:val="24"/>
        </w:rPr>
        <w:tab/>
        <w:t>n. 沉积物，沉积层；订金；押金；存款；竞选保证金</w:t>
      </w:r>
    </w:p>
    <w:p>
      <w:pPr>
        <w:jc w:val="left"/>
      </w:pPr>
      <w:r>
        <w:rPr>
          <w:rFonts w:eastAsia="宋体"/>
          <w:sz w:val="20"/>
        </w:rPr>
        <w:tab/>
        <w:t>deposit 沉积，存放 de-, 向下，离开。-posit, 放置，词源同composite,position. 即放下，引申词义存放，沉积。</w:t>
      </w:r>
    </w:p>
    <w:p>
      <w:pPr>
        <w:jc w:val="left"/>
      </w:pPr>
      <w:r>
        <w:rPr>
          <w:rFonts w:eastAsia="宋体"/>
          <w:sz w:val="20"/>
        </w:rPr>
        <w:tab/>
        <w:t>deposit 堆积物，沉淀物，存款，押金，保证金，存放物 词根词缀： de-下降 + -posit-放置 → 放下</w:t>
      </w:r>
    </w:p>
    <w:p>
      <w:pPr>
        <w:jc w:val="left"/>
      </w:pPr>
      <w:r>
        <w:rPr>
          <w:rFonts w:eastAsia="宋体"/>
          <w:b/>
          <w:sz w:val="32"/>
        </w:rPr>
        <w:t>ignite</w:t>
      </w:r>
    </w:p>
    <w:p>
      <w:pPr>
        <w:jc w:val="left"/>
      </w:pPr>
      <w:r>
        <w:rPr>
          <w:rFonts w:eastAsia="宋体"/>
          <w:sz w:val="24"/>
        </w:rPr>
        <w:tab/>
        <w:t>ɪɡˈnaɪt</w:t>
      </w:r>
    </w:p>
    <w:p>
      <w:pPr>
        <w:jc w:val="left"/>
      </w:pPr>
      <w:r>
        <w:rPr>
          <w:rFonts w:eastAsia="宋体"/>
          <w:sz w:val="24"/>
        </w:rPr>
        <w:tab/>
        <w:t>v. 点燃，燃烧；引发，激起</w:t>
      </w:r>
    </w:p>
    <w:p>
      <w:pPr>
        <w:jc w:val="left"/>
      </w:pPr>
      <w:r>
        <w:rPr>
          <w:rFonts w:eastAsia="宋体"/>
          <w:sz w:val="20"/>
        </w:rPr>
        <w:tab/>
        <w:t>ignite 点火 来自拉丁语ignis,火，来自PIE*egni,火，词源同Egni，印度火神。</w:t>
      </w:r>
    </w:p>
    <w:p>
      <w:pPr>
        <w:jc w:val="left"/>
      </w:pPr>
      <w:r>
        <w:rPr>
          <w:rFonts w:eastAsia="宋体"/>
          <w:sz w:val="20"/>
        </w:rPr>
        <w:tab/>
        <w:t>ignite 引燃，点火，使燃烧；使灼热，使发赤热之光；使激动 词根词缀： -ign-火 + -ite动词词尾</w:t>
      </w:r>
    </w:p>
    <w:p>
      <w:pPr>
        <w:jc w:val="left"/>
      </w:pPr>
      <w:r>
        <w:rPr>
          <w:rFonts w:eastAsia="宋体"/>
          <w:b/>
          <w:sz w:val="32"/>
        </w:rPr>
        <w:t>civil</w:t>
      </w:r>
    </w:p>
    <w:p>
      <w:pPr>
        <w:jc w:val="left"/>
      </w:pPr>
      <w:r>
        <w:rPr>
          <w:rFonts w:eastAsia="宋体"/>
          <w:sz w:val="24"/>
        </w:rPr>
        <w:tab/>
        <w:t>ˈsɪv(ə)l</w:t>
      </w:r>
    </w:p>
    <w:p>
      <w:pPr>
        <w:jc w:val="left"/>
      </w:pPr>
      <w:r>
        <w:rPr>
          <w:rFonts w:eastAsia="宋体"/>
          <w:sz w:val="24"/>
        </w:rPr>
        <w:tab/>
        <w:t>adj. 公民的，国民的，国内的；平民的，民用的；文明的，有礼貌的；民法的（非刑法的），民事的；习俗规定的，历法规定的</w:t>
      </w:r>
    </w:p>
    <w:p>
      <w:pPr>
        <w:jc w:val="left"/>
      </w:pPr>
      <w:r>
        <w:rPr>
          <w:rFonts w:eastAsia="宋体"/>
          <w:sz w:val="24"/>
        </w:rPr>
        <w:tab/>
        <w:t xml:space="preserve"> 【名】 （Civil）（土）吉维尔，（法）西维尔（人名）</w:t>
      </w:r>
    </w:p>
    <w:p>
      <w:pPr>
        <w:jc w:val="left"/>
      </w:pPr>
      <w:r>
        <w:rPr>
          <w:rFonts w:eastAsia="宋体"/>
          <w:sz w:val="20"/>
        </w:rPr>
        <w:tab/>
        <w:t>civil （有礼貌的）：文明程度高于农民的市民 英语单词civil与city（城市）同源，基本意思为“市民的、公民的”，但它还含有“文明的、文雅的、有礼貌的”的含义，从而延伸出“民事的、民间的、民用的、文职的”的含义。为什么作为市民的形容词的civil就能表示文明的、文雅的、有礼貌的？这种褒扬市民、贬低农民的成见是怎么产生的呢？原来，西方人认为，古代人类历史的初级阶段，人类都是散居的，从事农业活动，发展到一定程度后才出现了城市，才分化出非农业人口，因此，城市生活是人类历史比较高级的发展阶段，是比较高级的文明阶段，所以生活在城市里的市民要比生活在农村的人口更加文明、更加文雅。</w:t>
        <w:br/>
        <w:t xml:space="preserve"> civil：['sɪv(ə)l; -ɪl] adj.市民的，公民的，民间的，民事的，民用的，文职的，有礼貌的。</w:t>
      </w:r>
    </w:p>
    <w:p>
      <w:pPr>
        <w:jc w:val="left"/>
      </w:pPr>
      <w:r>
        <w:rPr>
          <w:rFonts w:eastAsia="宋体"/>
          <w:sz w:val="20"/>
        </w:rPr>
        <w:tab/>
        <w:t xml:space="preserve">civil 公民的，国民的；平民的；民用的，民事的；文明的，有礼貌的 来源于拉丁语civis(市民,公民)  </w:t>
        <w:br/>
        <w:t xml:space="preserve"> 同源词：city, citizen, civil, civilian, civility, civilize, civilization</w:t>
      </w:r>
    </w:p>
    <w:p>
      <w:pPr>
        <w:jc w:val="left"/>
      </w:pPr>
      <w:r>
        <w:rPr>
          <w:rFonts w:eastAsia="宋体"/>
          <w:sz w:val="20"/>
        </w:rPr>
        <w:tab/>
        <w:t>civil 民用的 来自拉丁语civilis,市民的，来自civis,市民，来自PIE*kei,躺，休息，词源同home,city.</w:t>
      </w:r>
    </w:p>
    <w:p>
      <w:pPr>
        <w:jc w:val="left"/>
      </w:pPr>
      <w:r>
        <w:rPr>
          <w:rFonts w:eastAsia="宋体"/>
          <w:b/>
          <w:sz w:val="32"/>
        </w:rPr>
        <w:t>burst</w:t>
      </w:r>
    </w:p>
    <w:p>
      <w:pPr>
        <w:jc w:val="left"/>
      </w:pPr>
      <w:r>
        <w:rPr>
          <w:rFonts w:eastAsia="宋体"/>
          <w:sz w:val="24"/>
        </w:rPr>
        <w:tab/>
        <w:t>bɜːrst</w:t>
      </w:r>
    </w:p>
    <w:p>
      <w:pPr>
        <w:jc w:val="left"/>
      </w:pPr>
      <w:r>
        <w:rPr>
          <w:rFonts w:eastAsia="宋体"/>
          <w:sz w:val="24"/>
        </w:rPr>
        <w:tab/>
        <w:t>v. 爆炸，爆裂，胀开；冲，闯，突然出现；猛然打开；充满，满怀（be bursting with）；决堤；突然活跃起来；突然发生，突然发作；分页，断纸</w:t>
      </w:r>
    </w:p>
    <w:p>
      <w:pPr>
        <w:jc w:val="left"/>
      </w:pPr>
      <w:r>
        <w:rPr>
          <w:rFonts w:eastAsia="宋体"/>
          <w:sz w:val="24"/>
        </w:rPr>
        <w:tab/>
        <w:t>n. 突发，迸发；爆裂，裂口；一阵短促的射击</w:t>
      </w:r>
    </w:p>
    <w:p>
      <w:pPr>
        <w:jc w:val="left"/>
      </w:pPr>
      <w:r>
        <w:rPr>
          <w:rFonts w:eastAsia="宋体"/>
          <w:sz w:val="24"/>
        </w:rPr>
        <w:tab/>
        <w:t xml:space="preserve"> 【名】 （Burst）（美）布尔斯特（人名）</w:t>
      </w:r>
    </w:p>
    <w:p>
      <w:pPr>
        <w:jc w:val="left"/>
      </w:pPr>
      <w:r>
        <w:rPr>
          <w:rFonts w:eastAsia="宋体"/>
          <w:sz w:val="20"/>
        </w:rPr>
        <w:tab/>
        <w:t>burst 爆裂开 词源同break, 破开。</w:t>
      </w:r>
    </w:p>
    <w:p>
      <w:pPr>
        <w:jc w:val="left"/>
      </w:pPr>
      <w:r>
        <w:rPr>
          <w:rFonts w:eastAsia="宋体"/>
          <w:sz w:val="20"/>
        </w:rPr>
        <w:tab/>
        <w:t>burst 使爆裂，炸破 来源于古英语。</w:t>
      </w:r>
    </w:p>
    <w:p>
      <w:pPr>
        <w:jc w:val="left"/>
      </w:pPr>
      <w:r>
        <w:rPr>
          <w:rFonts w:eastAsia="宋体"/>
          <w:b/>
          <w:sz w:val="32"/>
        </w:rPr>
        <w:t>pensioner</w:t>
      </w:r>
    </w:p>
    <w:p>
      <w:pPr>
        <w:jc w:val="left"/>
      </w:pPr>
      <w:r>
        <w:rPr>
          <w:rFonts w:eastAsia="宋体"/>
          <w:sz w:val="24"/>
        </w:rPr>
        <w:tab/>
        <w:t>ˈpenʃənər</w:t>
      </w:r>
    </w:p>
    <w:p>
      <w:pPr>
        <w:jc w:val="left"/>
      </w:pPr>
      <w:r>
        <w:rPr>
          <w:rFonts w:eastAsia="宋体"/>
          <w:sz w:val="24"/>
        </w:rPr>
        <w:tab/>
        <w:t>n. 领取养老金（或退休金、抚恤金）的人</w:t>
      </w:r>
    </w:p>
    <w:p>
      <w:pPr>
        <w:jc w:val="left"/>
      </w:pPr>
      <w:r>
        <w:rPr>
          <w:rFonts w:eastAsia="宋体"/>
          <w:b/>
          <w:sz w:val="32"/>
        </w:rPr>
        <w:t>renew</w:t>
      </w:r>
    </w:p>
    <w:p>
      <w:pPr>
        <w:jc w:val="left"/>
      </w:pPr>
      <w:r>
        <w:rPr>
          <w:rFonts w:eastAsia="宋体"/>
          <w:sz w:val="24"/>
        </w:rPr>
        <w:tab/>
        <w:t>rɪˈnuː</w:t>
      </w:r>
    </w:p>
    <w:p>
      <w:pPr>
        <w:jc w:val="left"/>
      </w:pPr>
      <w:r>
        <w:rPr>
          <w:rFonts w:eastAsia="宋体"/>
          <w:sz w:val="24"/>
        </w:rPr>
        <w:tab/>
        <w:t>v. 重新开始，中止后继续；恢复，重新建立（关系）；使（受到损毁或丢失后）重获新生；更换，更新；重申，重复强调；延长（执照、合同等）的有效期，使续签</w:t>
      </w:r>
    </w:p>
    <w:p>
      <w:pPr>
        <w:jc w:val="left"/>
      </w:pPr>
      <w:r>
        <w:rPr>
          <w:rFonts w:eastAsia="宋体"/>
          <w:sz w:val="20"/>
        </w:rPr>
        <w:tab/>
        <w:t>renew 更新，再生 re-,再，重新，new,新的。</w:t>
      </w:r>
    </w:p>
    <w:p>
      <w:pPr>
        <w:jc w:val="left"/>
      </w:pPr>
      <w:r>
        <w:rPr>
          <w:rFonts w:eastAsia="宋体"/>
          <w:b/>
          <w:sz w:val="32"/>
        </w:rPr>
        <w:t>wrestle out</w:t>
      </w:r>
    </w:p>
    <w:p>
      <w:pPr>
        <w:jc w:val="left"/>
      </w:pPr>
      <w:r>
        <w:rPr>
          <w:rFonts w:eastAsia="宋体"/>
          <w:sz w:val="24"/>
        </w:rPr>
        <w:tab/>
        <w:t>ˈresl aʊt</w:t>
      </w:r>
    </w:p>
    <w:p>
      <w:pPr>
        <w:jc w:val="left"/>
      </w:pPr>
      <w:r>
        <w:rPr>
          <w:rFonts w:eastAsia="宋体"/>
          <w:sz w:val="24"/>
        </w:rPr>
        <w:tab/>
        <w:t xml:space="preserve"> 费力地取出：费力地取出或摆脱某物。</w:t>
      </w:r>
    </w:p>
    <w:p>
      <w:pPr>
        <w:jc w:val="left"/>
      </w:pPr>
      <w:r>
        <w:rPr>
          <w:rFonts w:eastAsia="宋体"/>
          <w:b/>
          <w:sz w:val="32"/>
        </w:rPr>
        <w:t>premature</w:t>
      </w:r>
    </w:p>
    <w:p>
      <w:pPr>
        <w:jc w:val="left"/>
      </w:pPr>
      <w:r>
        <w:rPr>
          <w:rFonts w:eastAsia="宋体"/>
          <w:sz w:val="24"/>
        </w:rPr>
        <w:tab/>
        <w:t>ˌpriːməˈtʃʊr; ˌpriːməˈtʊr</w:t>
      </w:r>
    </w:p>
    <w:p>
      <w:pPr>
        <w:jc w:val="left"/>
      </w:pPr>
      <w:r>
        <w:rPr>
          <w:rFonts w:eastAsia="宋体"/>
          <w:sz w:val="24"/>
        </w:rPr>
        <w:tab/>
        <w:t>adj. 过早的，提早的；早产的；草率的，仓促的</w:t>
      </w:r>
    </w:p>
    <w:p>
      <w:pPr>
        <w:jc w:val="left"/>
      </w:pPr>
      <w:r>
        <w:rPr>
          <w:rFonts w:eastAsia="宋体"/>
          <w:sz w:val="20"/>
        </w:rPr>
        <w:tab/>
        <w:t>premature 早熟的；早产的 词根词缀： pre-前,先 + mature成熟的</w:t>
      </w:r>
    </w:p>
    <w:p>
      <w:pPr>
        <w:jc w:val="left"/>
      </w:pPr>
      <w:r>
        <w:rPr>
          <w:rFonts w:eastAsia="宋体"/>
          <w:sz w:val="20"/>
        </w:rPr>
        <w:tab/>
        <w:t>premature 早熟的 pre-,在前，早于，mature,成熟的。</w:t>
      </w:r>
    </w:p>
    <w:p>
      <w:pPr>
        <w:jc w:val="left"/>
      </w:pPr>
      <w:r>
        <w:rPr>
          <w:rFonts w:eastAsia="宋体"/>
          <w:b/>
          <w:sz w:val="32"/>
        </w:rPr>
        <w:t>tack</w:t>
      </w:r>
    </w:p>
    <w:p>
      <w:pPr>
        <w:jc w:val="left"/>
      </w:pPr>
      <w:r>
        <w:rPr>
          <w:rFonts w:eastAsia="宋体"/>
          <w:sz w:val="24"/>
        </w:rPr>
        <w:tab/>
        <w:t>tæk</w:t>
      </w:r>
    </w:p>
    <w:p>
      <w:pPr>
        <w:jc w:val="left"/>
      </w:pPr>
      <w:r>
        <w:rPr>
          <w:rFonts w:eastAsia="宋体"/>
          <w:sz w:val="24"/>
        </w:rPr>
        <w:tab/>
        <w:t>n. 大头钉，图钉；（为定样临时缝上的）粗缝针脚；马具，鞍辔；（航海）抢风调向，抢风航行路线，抢风航程；（系住帆角的）系帆索；（用系帆索）系住的帆角；行动方针，策略；廉价且难看的物品；黏着性，黏着力；（航海）（系住帆角的）系帆索</w:t>
      </w:r>
    </w:p>
    <w:p>
      <w:pPr>
        <w:jc w:val="left"/>
      </w:pPr>
      <w:r>
        <w:rPr>
          <w:rFonts w:eastAsia="宋体"/>
          <w:sz w:val="24"/>
        </w:rPr>
        <w:tab/>
        <w:t>v. （用平头钉）钉上，固定住；（为定样而）用粗缝针脚缝；戗风行驶，蜿蜒航行；（尤指画蛇添足地）增补，附加</w:t>
      </w:r>
    </w:p>
    <w:p>
      <w:pPr>
        <w:jc w:val="left"/>
      </w:pPr>
      <w:r>
        <w:rPr>
          <w:rFonts w:eastAsia="宋体"/>
          <w:sz w:val="20"/>
        </w:rPr>
        <w:tab/>
        <w:t>tack 马具，包括辔头和马鞍 是tackle的缩写形式。</w:t>
      </w:r>
    </w:p>
    <w:p>
      <w:pPr>
        <w:jc w:val="left"/>
      </w:pPr>
      <w:r>
        <w:rPr>
          <w:rFonts w:eastAsia="宋体"/>
          <w:sz w:val="20"/>
        </w:rPr>
        <w:tab/>
        <w:t xml:space="preserve">tack 平头钉，大头钉，图钉 来源于古法语tache(钉,扣件)或其在古北部法语的变体taque。  </w:t>
        <w:br/>
        <w:t xml:space="preserve"> 与词根-tach-, -tack-(钉,扣件)同源</w:t>
      </w:r>
    </w:p>
    <w:p>
      <w:pPr>
        <w:jc w:val="left"/>
      </w:pPr>
      <w:r>
        <w:rPr>
          <w:rFonts w:eastAsia="宋体"/>
          <w:sz w:val="20"/>
        </w:rPr>
        <w:tab/>
        <w:t>tack 钩子，夹子，系帆绳，大头针，方针，方法，思路 来自古法语方言 taque,钉子，插销，桩子，来自 Proto-Germanic*tag,固定，可能来自 PIE*触 摸，控制，安排，词源同 tangent,tact.引申诸相关词义。</w:t>
      </w:r>
    </w:p>
    <w:p>
      <w:pPr>
        <w:jc w:val="left"/>
      </w:pPr>
      <w:r>
        <w:rPr>
          <w:rFonts w:eastAsia="宋体"/>
          <w:b/>
          <w:sz w:val="32"/>
        </w:rPr>
        <w:t>hearty</w:t>
      </w:r>
    </w:p>
    <w:p>
      <w:pPr>
        <w:jc w:val="left"/>
      </w:pPr>
      <w:r>
        <w:rPr>
          <w:rFonts w:eastAsia="宋体"/>
          <w:sz w:val="24"/>
        </w:rPr>
        <w:tab/>
        <w:t>ˈhɑːrti</w:t>
      </w:r>
    </w:p>
    <w:p>
      <w:pPr>
        <w:jc w:val="left"/>
      </w:pPr>
      <w:r>
        <w:rPr>
          <w:rFonts w:eastAsia="宋体"/>
          <w:sz w:val="24"/>
        </w:rPr>
        <w:tab/>
        <w:t>adj. 热情友好的；精力充沛的，强健的；丰盛的；真挚的，强烈的；&lt;英&gt;假装热情友好的</w:t>
      </w:r>
    </w:p>
    <w:p>
      <w:pPr>
        <w:jc w:val="left"/>
      </w:pPr>
      <w:r>
        <w:rPr>
          <w:rFonts w:eastAsia="宋体"/>
          <w:sz w:val="24"/>
        </w:rPr>
        <w:tab/>
        <w:t>n. &lt;英，非正式&gt;开朗活泼之人；好伙计</w:t>
      </w:r>
    </w:p>
    <w:p>
      <w:pPr>
        <w:jc w:val="left"/>
      </w:pPr>
      <w:r>
        <w:rPr>
          <w:rFonts w:eastAsia="宋体"/>
          <w:sz w:val="20"/>
        </w:rPr>
        <w:tab/>
        <w:t>hearty  等价于heart + -y.</w:t>
      </w:r>
    </w:p>
    <w:p>
      <w:pPr>
        <w:jc w:val="left"/>
      </w:pPr>
      <w:r>
        <w:rPr>
          <w:rFonts w:eastAsia="宋体"/>
          <w:sz w:val="20"/>
        </w:rPr>
        <w:tab/>
        <w:t>hearty 亲切的，友好的 heart,心，心脏，-y,形容词后缀。比喻用法。</w:t>
      </w:r>
    </w:p>
    <w:p>
      <w:pPr>
        <w:jc w:val="left"/>
      </w:pPr>
      <w:r>
        <w:rPr>
          <w:rFonts w:eastAsia="宋体"/>
          <w:sz w:val="20"/>
        </w:rPr>
        <w:tab/>
        <w:t>hearty 衷心的，热忱的；丰盛的 词根词缀： heart内心 + -y</w:t>
      </w:r>
    </w:p>
    <w:p>
      <w:pPr>
        <w:jc w:val="left"/>
      </w:pPr>
      <w:r>
        <w:rPr>
          <w:rFonts w:eastAsia="宋体"/>
          <w:b/>
          <w:sz w:val="32"/>
        </w:rPr>
        <w:t>cognition</w:t>
      </w:r>
    </w:p>
    <w:p>
      <w:pPr>
        <w:jc w:val="left"/>
      </w:pPr>
      <w:r>
        <w:rPr>
          <w:rFonts w:eastAsia="宋体"/>
          <w:sz w:val="24"/>
        </w:rPr>
        <w:tab/>
        <w:t>kɑːɡˈnɪʃ(ə)n</w:t>
      </w:r>
    </w:p>
    <w:p>
      <w:pPr>
        <w:jc w:val="left"/>
      </w:pPr>
      <w:r>
        <w:rPr>
          <w:rFonts w:eastAsia="宋体"/>
          <w:sz w:val="24"/>
        </w:rPr>
        <w:tab/>
        <w:t>n. 认识，认知；认识（或认知）的结果</w:t>
      </w:r>
    </w:p>
    <w:p>
      <w:pPr>
        <w:jc w:val="left"/>
      </w:pPr>
      <w:r>
        <w:rPr>
          <w:rFonts w:eastAsia="宋体"/>
          <w:sz w:val="20"/>
        </w:rPr>
        <w:tab/>
        <w:t>cognition 认知 co-, 强调。-gn, 知道，了解，词源同can, know.</w:t>
      </w:r>
    </w:p>
    <w:p>
      <w:pPr>
        <w:jc w:val="left"/>
      </w:pPr>
      <w:r>
        <w:rPr>
          <w:rFonts w:eastAsia="宋体"/>
          <w:sz w:val="20"/>
        </w:rPr>
        <w:tab/>
        <w:t>cognition 认识；认识力 词根词缀： co-共同 + -gn-知道 + -ition名词词尾</w:t>
      </w:r>
    </w:p>
    <w:p>
      <w:pPr>
        <w:jc w:val="left"/>
      </w:pPr>
      <w:r>
        <w:rPr>
          <w:rFonts w:eastAsia="宋体"/>
          <w:b/>
          <w:sz w:val="32"/>
        </w:rPr>
        <w:t>luggage</w:t>
      </w:r>
    </w:p>
    <w:p>
      <w:pPr>
        <w:jc w:val="left"/>
      </w:pPr>
      <w:r>
        <w:rPr>
          <w:rFonts w:eastAsia="宋体"/>
          <w:sz w:val="24"/>
        </w:rPr>
        <w:tab/>
        <w:t>ˈlʌɡɪdʒ</w:t>
      </w:r>
    </w:p>
    <w:p>
      <w:pPr>
        <w:jc w:val="left"/>
      </w:pPr>
      <w:r>
        <w:rPr>
          <w:rFonts w:eastAsia="宋体"/>
          <w:sz w:val="24"/>
        </w:rPr>
        <w:tab/>
        <w:t>n. 行李；精神负担</w:t>
      </w:r>
    </w:p>
    <w:p>
      <w:pPr>
        <w:jc w:val="left"/>
      </w:pPr>
      <w:r>
        <w:rPr>
          <w:rFonts w:eastAsia="宋体"/>
          <w:sz w:val="20"/>
        </w:rPr>
        <w:tab/>
        <w:t>luggage 行李 来自lug,拉，引申词义行李。</w:t>
      </w:r>
    </w:p>
    <w:p>
      <w:pPr>
        <w:jc w:val="left"/>
      </w:pPr>
      <w:r>
        <w:rPr>
          <w:rFonts w:eastAsia="宋体"/>
          <w:b/>
          <w:sz w:val="32"/>
        </w:rPr>
        <w:t>poise</w:t>
      </w:r>
    </w:p>
    <w:p>
      <w:pPr>
        <w:jc w:val="left"/>
      </w:pPr>
      <w:r>
        <w:rPr>
          <w:rFonts w:eastAsia="宋体"/>
          <w:sz w:val="24"/>
        </w:rPr>
        <w:tab/>
        <w:t>pɔɪz</w:t>
      </w:r>
    </w:p>
    <w:p>
      <w:pPr>
        <w:jc w:val="left"/>
      </w:pPr>
      <w:r>
        <w:rPr>
          <w:rFonts w:eastAsia="宋体"/>
          <w:sz w:val="24"/>
        </w:rPr>
        <w:tab/>
        <w:t>n. 沉着，镇定；（优雅的）体态，姿态；&lt;古&gt;平衡；（物理）泊</w:t>
      </w:r>
    </w:p>
    <w:p>
      <w:pPr>
        <w:jc w:val="left"/>
      </w:pPr>
      <w:r>
        <w:rPr>
          <w:rFonts w:eastAsia="宋体"/>
          <w:sz w:val="24"/>
        </w:rPr>
        <w:tab/>
        <w:t>v. （使）平衡，（使）悬浮；准备做……（be poised）</w:t>
      </w:r>
    </w:p>
    <w:p>
      <w:pPr>
        <w:jc w:val="left"/>
      </w:pPr>
      <w:r>
        <w:rPr>
          <w:rFonts w:eastAsia="宋体"/>
          <w:sz w:val="24"/>
        </w:rPr>
        <w:tab/>
        <w:t xml:space="preserve"> 【名】 （Poise）（法）普瓦斯（人名）</w:t>
      </w:r>
    </w:p>
    <w:p>
      <w:pPr>
        <w:jc w:val="left"/>
      </w:pPr>
      <w:r>
        <w:rPr>
          <w:rFonts w:eastAsia="宋体"/>
          <w:sz w:val="20"/>
        </w:rPr>
        <w:tab/>
        <w:t>poise 使平衡，稳定 来自法语pois,重量，称量，平衡，来自拉丁语pensum,称重，重物，来自pendere,悬挂，称量，词源同pendulum,ponder.引申词义使稳定，平衡。</w:t>
      </w:r>
    </w:p>
    <w:p>
      <w:pPr>
        <w:jc w:val="left"/>
      </w:pPr>
      <w:r>
        <w:rPr>
          <w:rFonts w:eastAsia="宋体"/>
          <w:b/>
          <w:sz w:val="32"/>
        </w:rPr>
        <w:t>science</w:t>
      </w:r>
    </w:p>
    <w:p>
      <w:pPr>
        <w:jc w:val="left"/>
      </w:pPr>
      <w:r>
        <w:rPr>
          <w:rFonts w:eastAsia="宋体"/>
          <w:sz w:val="24"/>
        </w:rPr>
        <w:tab/>
        <w:t>ˈsaɪəns</w:t>
      </w:r>
    </w:p>
    <w:p>
      <w:pPr>
        <w:jc w:val="left"/>
      </w:pPr>
      <w:r>
        <w:rPr>
          <w:rFonts w:eastAsia="宋体"/>
          <w:sz w:val="24"/>
        </w:rPr>
        <w:tab/>
        <w:t>n. 科学，科学知识；专门科学；（大学学习的）学科；理科；技术，技巧</w:t>
      </w:r>
    </w:p>
    <w:p>
      <w:pPr>
        <w:jc w:val="left"/>
      </w:pPr>
      <w:r>
        <w:rPr>
          <w:rFonts w:eastAsia="宋体"/>
          <w:sz w:val="24"/>
        </w:rPr>
        <w:tab/>
        <w:t xml:space="preserve"> 【名】 （Science）（英）赛恩斯（人名）</w:t>
      </w:r>
    </w:p>
    <w:p>
      <w:pPr>
        <w:jc w:val="left"/>
      </w:pPr>
      <w:r>
        <w:rPr>
          <w:rFonts w:eastAsia="宋体"/>
          <w:sz w:val="20"/>
        </w:rPr>
        <w:tab/>
        <w:t>science 科学；学问 词根词缀： -sci-知 + -ence名词词尾</w:t>
      </w:r>
    </w:p>
    <w:p>
      <w:pPr>
        <w:jc w:val="left"/>
      </w:pPr>
      <w:r>
        <w:rPr>
          <w:rFonts w:eastAsia="宋体"/>
          <w:sz w:val="20"/>
        </w:rPr>
        <w:tab/>
        <w:t>science 科学 用这个再熟悉不过的单词来认识下词根sci-“知道”，科学的目的就在于帮助人类了解、“知道”周围的世界。这样，你就能认识conscious（有意识的，清醒的），prescient（有先见之明的）等同根词。</w:t>
      </w:r>
    </w:p>
    <w:p>
      <w:pPr>
        <w:jc w:val="left"/>
      </w:pPr>
      <w:r>
        <w:rPr>
          <w:rFonts w:eastAsia="宋体"/>
          <w:sz w:val="20"/>
        </w:rPr>
        <w:tab/>
        <w:t>science 知识，科学 来自古法语 science,知识，学习，习得，来自拉丁语 scientia,知识，学识，专长，来自 scire, 知道，了解，字面意思即区分，鉴别，来自 PIE*skei,砍，切，劈，分开，词源同 shed,shin,scythe. 词义演变比较 intelligence,智能，智商，原义为选择和区分的能力。后词义专门化为科学。</w:t>
      </w:r>
    </w:p>
    <w:p>
      <w:pPr>
        <w:jc w:val="left"/>
      </w:pPr>
      <w:r>
        <w:rPr>
          <w:rFonts w:eastAsia="宋体"/>
          <w:b/>
          <w:sz w:val="32"/>
        </w:rPr>
        <w:t>occupy</w:t>
      </w:r>
    </w:p>
    <w:p>
      <w:pPr>
        <w:jc w:val="left"/>
      </w:pPr>
      <w:r>
        <w:rPr>
          <w:rFonts w:eastAsia="宋体"/>
          <w:sz w:val="24"/>
        </w:rPr>
        <w:tab/>
        <w:t>ˈɑːkjupaɪ</w:t>
      </w:r>
    </w:p>
    <w:p>
      <w:pPr>
        <w:jc w:val="left"/>
      </w:pPr>
      <w:r>
        <w:rPr>
          <w:rFonts w:eastAsia="宋体"/>
          <w:sz w:val="24"/>
        </w:rPr>
        <w:tab/>
        <w:t>v. 使用（房屋、建筑），居住；占据（空间，时间）；使忙于（做某事）；使一直在想；（军事）占领，占据；（尤指为表示抗议而）非法强占（建筑物）；任职，位居</w:t>
      </w:r>
    </w:p>
    <w:p>
      <w:pPr>
        <w:jc w:val="left"/>
      </w:pPr>
      <w:r>
        <w:rPr>
          <w:rFonts w:eastAsia="宋体"/>
          <w:sz w:val="20"/>
        </w:rPr>
        <w:tab/>
        <w:t xml:space="preserve">occupy 占用，占领 来源于拉丁语动词occupo, occupare, occupavi, occupatus(占领,攫取)。  </w:t>
        <w:br/>
        <w:t xml:space="preserve"> 词根词缀： oc-加强意义 + -cup-拿 + -y</w:t>
      </w:r>
    </w:p>
    <w:p>
      <w:pPr>
        <w:jc w:val="left"/>
      </w:pPr>
      <w:r>
        <w:rPr>
          <w:rFonts w:eastAsia="宋体"/>
          <w:sz w:val="20"/>
        </w:rPr>
        <w:tab/>
        <w:t>occupy 占用，占据 oc-,向前，朝向，-cup,抓，握，持有，词源同capable,participate.即抓住的，占有的，引申词义占用，占据。</w:t>
      </w:r>
    </w:p>
    <w:p>
      <w:pPr>
        <w:jc w:val="left"/>
      </w:pPr>
      <w:r>
        <w:rPr>
          <w:rFonts w:eastAsia="宋体"/>
          <w:b/>
          <w:sz w:val="32"/>
        </w:rPr>
        <w:t>digest</w:t>
      </w:r>
    </w:p>
    <w:p>
      <w:pPr>
        <w:jc w:val="left"/>
      </w:pPr>
      <w:r>
        <w:rPr>
          <w:rFonts w:eastAsia="宋体"/>
          <w:sz w:val="24"/>
        </w:rPr>
        <w:tab/>
        <w:t>daɪˈdʒest</w:t>
      </w:r>
    </w:p>
    <w:p>
      <w:pPr>
        <w:jc w:val="left"/>
      </w:pPr>
      <w:r>
        <w:rPr>
          <w:rFonts w:eastAsia="宋体"/>
          <w:sz w:val="24"/>
        </w:rPr>
        <w:tab/>
        <w:t>v. 理解，领悟；消化</w:t>
      </w:r>
    </w:p>
    <w:p>
      <w:pPr>
        <w:jc w:val="left"/>
      </w:pPr>
      <w:r>
        <w:rPr>
          <w:rFonts w:eastAsia="宋体"/>
          <w:sz w:val="24"/>
        </w:rPr>
        <w:tab/>
        <w:t>n. 文摘，摘要；分解物，提炼物</w:t>
      </w:r>
    </w:p>
    <w:p>
      <w:pPr>
        <w:jc w:val="left"/>
      </w:pPr>
      <w:r>
        <w:rPr>
          <w:rFonts w:eastAsia="宋体"/>
          <w:sz w:val="20"/>
        </w:rPr>
        <w:tab/>
        <w:t>digest （文摘、消化）：东罗马帝国的《法学汇编》 公元6世纪东罗马帝国皇帝查士丁尼(Justinian )下令将罗马法学家学说的摘要汇编出版，全书共50卷，英语称该书为Pandects，又名Digest。digest一词源自拉丁语digests，表示“a collection of writing”(文集)，最初仅用来表示该书，以后逐渐由专有名词转变为普通名词，泛指“摘要”、“文摘”或“汇编”。digest还有“消化”的意思，这个含义的词源可以追溯到拉丁语动词digerere，表示“to dissolve，separate”(分解，分离)。因此，digest还可以作动词用，表示“消化”。</w:t>
        <w:br/>
        <w:t>digest： [daɪ'dʒɛst] n.文摘，摘要v.消化，吸收</w:t>
      </w:r>
    </w:p>
    <w:p>
      <w:pPr>
        <w:jc w:val="left"/>
      </w:pPr>
      <w:r>
        <w:rPr>
          <w:rFonts w:eastAsia="宋体"/>
          <w:sz w:val="20"/>
        </w:rPr>
        <w:tab/>
        <w:t>digest 消化，文摘 dis-, 分开，散开。-gest,携带，含有，词源同ingest, gesture. 即带向不同方向，用于指消化，后也用于指文摘。</w:t>
      </w:r>
    </w:p>
    <w:p>
      <w:pPr>
        <w:jc w:val="left"/>
      </w:pPr>
      <w:r>
        <w:rPr>
          <w:rFonts w:eastAsia="宋体"/>
          <w:sz w:val="20"/>
        </w:rPr>
        <w:tab/>
        <w:t>digest 摘要，文摘，消化 公元6世纪东罗乌帝国皇帝查士丁尼(Justinian)下令将罗马法学家学说的摘要汇编出版，全书共50卷，这就是英语所称Pandects。该书又名Digest，汉语译为《学说汇纂》或《法学汇编》。digest 一词源自拉丁语digesta‘a collection of  writings’（汇编），最初原仅用以特指该书，以后逐渐由专有名词转变为普通名词，泛指“摘要”、“文摘”或“汇编”。digest  的词源还可以往前追溯到拉丁语动词digerere‘to dissolve，separate’（分解，分离），因此digesr也被用作动词，表示“消化”。</w:t>
        <w:br/>
      </w:r>
    </w:p>
    <w:p>
      <w:pPr>
        <w:jc w:val="left"/>
      </w:pPr>
      <w:r>
        <w:rPr>
          <w:rFonts w:eastAsia="宋体"/>
          <w:sz w:val="20"/>
        </w:rPr>
        <w:tab/>
        <w:t>digest 分类；摘要；文摘 词根词缀： di-分离,分开 + -gest-携带,运输 → 吸取精华,“送掉”糟粕</w:t>
      </w:r>
    </w:p>
    <w:p>
      <w:pPr>
        <w:jc w:val="left"/>
      </w:pPr>
      <w:r>
        <w:rPr>
          <w:rFonts w:eastAsia="宋体"/>
          <w:b/>
          <w:sz w:val="32"/>
        </w:rPr>
        <w:t>definitive</w:t>
      </w:r>
    </w:p>
    <w:p>
      <w:pPr>
        <w:jc w:val="left"/>
      </w:pPr>
      <w:r>
        <w:rPr>
          <w:rFonts w:eastAsia="宋体"/>
          <w:sz w:val="24"/>
        </w:rPr>
        <w:tab/>
        <w:t>dɪˈfɪnətɪv</w:t>
      </w:r>
    </w:p>
    <w:p>
      <w:pPr>
        <w:jc w:val="left"/>
      </w:pPr>
      <w:r>
        <w:rPr>
          <w:rFonts w:eastAsia="宋体"/>
          <w:sz w:val="24"/>
        </w:rPr>
        <w:tab/>
        <w:t>adj. 最终的，确定的；最好的，最权威的；（邮票）普通标准型的</w:t>
      </w:r>
    </w:p>
    <w:p>
      <w:pPr>
        <w:jc w:val="left"/>
      </w:pPr>
      <w:r>
        <w:rPr>
          <w:rFonts w:eastAsia="宋体"/>
          <w:sz w:val="24"/>
        </w:rPr>
        <w:tab/>
        <w:t>n. 普通邮票；限定词</w:t>
      </w:r>
    </w:p>
    <w:p>
      <w:pPr>
        <w:jc w:val="left"/>
      </w:pPr>
      <w:r>
        <w:rPr>
          <w:rFonts w:eastAsia="宋体"/>
          <w:sz w:val="20"/>
        </w:rPr>
        <w:tab/>
        <w:t>definitive  来自中世纪法语définitif</w:t>
      </w:r>
    </w:p>
    <w:p>
      <w:pPr>
        <w:jc w:val="left"/>
      </w:pPr>
      <w:r>
        <w:rPr>
          <w:rFonts w:eastAsia="宋体"/>
          <w:b/>
          <w:sz w:val="32"/>
        </w:rPr>
        <w:t>kerb</w:t>
      </w:r>
    </w:p>
    <w:p>
      <w:pPr>
        <w:jc w:val="left"/>
      </w:pPr>
      <w:r>
        <w:rPr>
          <w:rFonts w:eastAsia="宋体"/>
          <w:sz w:val="24"/>
        </w:rPr>
        <w:tab/>
        <w:t>kɜːrb</w:t>
      </w:r>
    </w:p>
    <w:p>
      <w:pPr>
        <w:jc w:val="left"/>
      </w:pPr>
      <w:r>
        <w:rPr>
          <w:rFonts w:eastAsia="宋体"/>
          <w:sz w:val="24"/>
        </w:rPr>
        <w:tab/>
        <w:t>n. （由条石砌成的）路缘；道牙；马路牙子</w:t>
      </w:r>
    </w:p>
    <w:p>
      <w:pPr>
        <w:jc w:val="left"/>
      </w:pPr>
      <w:r>
        <w:rPr>
          <w:rFonts w:eastAsia="宋体"/>
          <w:sz w:val="20"/>
        </w:rPr>
        <w:tab/>
        <w:t>kerb 路边，马路牙子 来自curb拼写变体，来自PIE*sker,弯，转，围，词源同curve,ring.引申词义马路牙子。</w:t>
      </w:r>
    </w:p>
    <w:p>
      <w:pPr>
        <w:jc w:val="left"/>
      </w:pPr>
      <w:r>
        <w:rPr>
          <w:rFonts w:eastAsia="宋体"/>
          <w:b/>
          <w:sz w:val="32"/>
        </w:rPr>
        <w:t>diversity</w:t>
      </w:r>
    </w:p>
    <w:p>
      <w:pPr>
        <w:jc w:val="left"/>
      </w:pPr>
      <w:r>
        <w:rPr>
          <w:rFonts w:eastAsia="宋体"/>
          <w:sz w:val="24"/>
        </w:rPr>
        <w:tab/>
        <w:t>daɪˈvɜːrsəti; dɪˈvɜːsɪti</w:t>
      </w:r>
    </w:p>
    <w:p>
      <w:pPr>
        <w:jc w:val="left"/>
      </w:pPr>
      <w:r>
        <w:rPr>
          <w:rFonts w:eastAsia="宋体"/>
          <w:sz w:val="24"/>
        </w:rPr>
        <w:tab/>
        <w:t>n. 多样性，多样化；不同，差异</w:t>
      </w:r>
    </w:p>
    <w:p>
      <w:pPr>
        <w:jc w:val="left"/>
      </w:pPr>
      <w:r>
        <w:rPr>
          <w:rFonts w:eastAsia="宋体"/>
          <w:sz w:val="20"/>
        </w:rPr>
        <w:tab/>
        <w:t>diversity  来自古法语diversité, 来自拉丁语dīversitās</w:t>
      </w:r>
    </w:p>
    <w:p>
      <w:pPr>
        <w:jc w:val="left"/>
      </w:pPr>
      <w:r>
        <w:rPr>
          <w:rFonts w:eastAsia="宋体"/>
          <w:sz w:val="20"/>
        </w:rPr>
        <w:tab/>
        <w:t>diversity 差异，多样性 词根词缀： di-分开 + -vers-转 + -ity名词词尾</w:t>
      </w:r>
    </w:p>
    <w:p>
      <w:pPr>
        <w:jc w:val="left"/>
      </w:pPr>
      <w:r>
        <w:rPr>
          <w:rFonts w:eastAsia="宋体"/>
          <w:b/>
          <w:sz w:val="32"/>
        </w:rPr>
        <w:t>obscure</w:t>
      </w:r>
    </w:p>
    <w:p>
      <w:pPr>
        <w:jc w:val="left"/>
      </w:pPr>
      <w:r>
        <w:rPr>
          <w:rFonts w:eastAsia="宋体"/>
          <w:sz w:val="24"/>
        </w:rPr>
        <w:tab/>
        <w:t>əbˈskjʊr</w:t>
      </w:r>
    </w:p>
    <w:p>
      <w:pPr>
        <w:jc w:val="left"/>
      </w:pPr>
      <w:r>
        <w:rPr>
          <w:rFonts w:eastAsia="宋体"/>
          <w:sz w:val="24"/>
        </w:rPr>
        <w:tab/>
        <w:t>adj. 难以说清楚的，模糊的；鲜为人知的，默默无闻的；未被查实的，不确定的；费解的，晦涩的</w:t>
      </w:r>
    </w:p>
    <w:p>
      <w:pPr>
        <w:jc w:val="left"/>
      </w:pPr>
      <w:r>
        <w:rPr>
          <w:rFonts w:eastAsia="宋体"/>
          <w:sz w:val="24"/>
        </w:rPr>
        <w:tab/>
        <w:t>v. 遮掩，遮蔽；使费解</w:t>
      </w:r>
    </w:p>
    <w:p>
      <w:pPr>
        <w:jc w:val="left"/>
      </w:pPr>
      <w:r>
        <w:rPr>
          <w:rFonts w:eastAsia="宋体"/>
          <w:sz w:val="24"/>
        </w:rPr>
        <w:tab/>
        <w:t>n. 某种模糊的或不清楚的东西</w:t>
      </w:r>
    </w:p>
    <w:p>
      <w:pPr>
        <w:jc w:val="left"/>
      </w:pPr>
      <w:r>
        <w:rPr>
          <w:rFonts w:eastAsia="宋体"/>
          <w:sz w:val="20"/>
        </w:rPr>
        <w:tab/>
        <w:t>obscure 使费解，模糊 来自拉丁语obscurus,黑暗的，遮盖的，来自ob-,在上，表强调，-scurus,遮盖的，来自PIE*skeu,遮盖，隐藏，词源同sky,house,hide.引申词义使费解，模糊。</w:t>
      </w:r>
    </w:p>
    <w:p>
      <w:pPr>
        <w:jc w:val="left"/>
      </w:pPr>
      <w:r>
        <w:rPr>
          <w:rFonts w:eastAsia="宋体"/>
          <w:sz w:val="20"/>
        </w:rPr>
        <w:tab/>
        <w:t>obscure 昏暗的；不清楚的 前缀ob表“over，在...上面”；词根scu表“覆盖”，这就必须提到另一个熟悉的单词sky（天空），它们俩来源于同一个表示“覆盖”的印欧词根。sky的本义和乐府名句“天似穹庐，笼盖四野”暗合。obscure字面义“上头被遮盖”，引申为“昏暗的”。</w:t>
      </w:r>
    </w:p>
    <w:p>
      <w:pPr>
        <w:jc w:val="left"/>
      </w:pPr>
      <w:r>
        <w:rPr>
          <w:rFonts w:eastAsia="宋体"/>
          <w:b/>
          <w:sz w:val="32"/>
        </w:rPr>
        <w:t>delicacy</w:t>
      </w:r>
    </w:p>
    <w:p>
      <w:pPr>
        <w:jc w:val="left"/>
      </w:pPr>
      <w:r>
        <w:rPr>
          <w:rFonts w:eastAsia="宋体"/>
          <w:sz w:val="24"/>
        </w:rPr>
        <w:tab/>
        <w:t>ˈdelɪkəsi</w:t>
      </w:r>
    </w:p>
    <w:p>
      <w:pPr>
        <w:jc w:val="left"/>
      </w:pPr>
      <w:r>
        <w:rPr>
          <w:rFonts w:eastAsia="宋体"/>
          <w:sz w:val="24"/>
        </w:rPr>
        <w:tab/>
        <w:t>n. 美味，佳肴；脆弱，娇嫩；微妙，棘手；审慎，体贴；（结构的）精巧，精致</w:t>
      </w:r>
    </w:p>
    <w:p>
      <w:pPr>
        <w:jc w:val="left"/>
      </w:pPr>
      <w:r>
        <w:rPr>
          <w:rFonts w:eastAsia="宋体"/>
          <w:sz w:val="20"/>
        </w:rPr>
        <w:tab/>
        <w:t>delicacy  来自中世纪英语[[delicacie]], 来自中世纪英语[[delicat]], 来自拉丁语[[delicatus]]</w:t>
      </w:r>
    </w:p>
    <w:p>
      <w:pPr>
        <w:jc w:val="left"/>
      </w:pPr>
      <w:r>
        <w:rPr>
          <w:rFonts w:eastAsia="宋体"/>
          <w:b/>
          <w:sz w:val="32"/>
        </w:rPr>
        <w:t>regard as</w:t>
      </w:r>
    </w:p>
    <w:p>
      <w:pPr>
        <w:jc w:val="left"/>
      </w:pPr>
      <w:r>
        <w:rPr>
          <w:rFonts w:eastAsia="宋体"/>
          <w:sz w:val="24"/>
        </w:rPr>
        <w:tab/>
      </w:r>
    </w:p>
    <w:p>
      <w:pPr>
        <w:jc w:val="left"/>
      </w:pPr>
      <w:r>
        <w:rPr>
          <w:rFonts w:eastAsia="宋体"/>
          <w:sz w:val="24"/>
        </w:rPr>
        <w:tab/>
        <w:t xml:space="preserve"> 视为，认为：将某人或某物看作是某种特定的事物或具有某种特定的性质。</w:t>
      </w:r>
    </w:p>
    <w:p>
      <w:pPr>
        <w:jc w:val="left"/>
      </w:pPr>
      <w:r>
        <w:rPr>
          <w:rFonts w:eastAsia="宋体"/>
          <w:b/>
          <w:sz w:val="32"/>
        </w:rPr>
        <w:t>interest</w:t>
      </w:r>
    </w:p>
    <w:p>
      <w:pPr>
        <w:jc w:val="left"/>
      </w:pPr>
      <w:r>
        <w:rPr>
          <w:rFonts w:eastAsia="宋体"/>
          <w:sz w:val="24"/>
        </w:rPr>
        <w:tab/>
        <w:t>ˈɪntrəst</w:t>
      </w:r>
    </w:p>
    <w:p>
      <w:pPr>
        <w:jc w:val="left"/>
      </w:pPr>
      <w:r>
        <w:rPr>
          <w:rFonts w:eastAsia="宋体"/>
          <w:sz w:val="24"/>
        </w:rPr>
        <w:tab/>
        <w:t>n. 兴趣，关注；吸引力，趣味；爱好；利息；利益，好处；权益，股权；利害关系，重要影响；利益集团，利益相关者</w:t>
      </w:r>
    </w:p>
    <w:p>
      <w:pPr>
        <w:jc w:val="left"/>
      </w:pPr>
      <w:r>
        <w:rPr>
          <w:rFonts w:eastAsia="宋体"/>
          <w:sz w:val="24"/>
        </w:rPr>
        <w:tab/>
        <w:t>v. 使感兴趣，引起……的关注；劝说（某人）做（或参与）</w:t>
      </w:r>
    </w:p>
    <w:p>
      <w:pPr>
        <w:jc w:val="left"/>
      </w:pPr>
      <w:r>
        <w:rPr>
          <w:rFonts w:eastAsia="宋体"/>
          <w:sz w:val="20"/>
        </w:rPr>
        <w:tab/>
        <w:t>interest 兴趣，利益，利息 来自拉丁语interesse,关心，关切，来自inter-,在内，在中间，相互，-esse,存在，是，词源同is,essence,entity.即内在的利益，兴趣等。后用于经济学指利息，以与高利贷(usury)相区别。</w:t>
      </w:r>
    </w:p>
    <w:p>
      <w:pPr>
        <w:jc w:val="left"/>
      </w:pPr>
      <w:r>
        <w:rPr>
          <w:rFonts w:eastAsia="宋体"/>
          <w:sz w:val="20"/>
        </w:rPr>
        <w:tab/>
        <w:t xml:space="preserve">interest 兴趣，关心；利害(关系)，利益；利息 来源于拉丁语动词interesse(之间),是由前缀inter-(相互)和be动词esse组成的复合词;esse的现在时第三人称单数形式为est。  </w:t>
        <w:br/>
        <w:t xml:space="preserve"> 词根词缀： inter-相互 + -est-(esse是,存在)</w:t>
      </w:r>
    </w:p>
    <w:p>
      <w:pPr>
        <w:jc w:val="left"/>
      </w:pPr>
      <w:r>
        <w:rPr>
          <w:rFonts w:eastAsia="宋体"/>
          <w:b/>
          <w:sz w:val="32"/>
        </w:rPr>
        <w:t>doom</w:t>
      </w:r>
    </w:p>
    <w:p>
      <w:pPr>
        <w:jc w:val="left"/>
      </w:pPr>
      <w:r>
        <w:rPr>
          <w:rFonts w:eastAsia="宋体"/>
          <w:sz w:val="24"/>
        </w:rPr>
        <w:tab/>
        <w:t>duːm</w:t>
      </w:r>
    </w:p>
    <w:p>
      <w:pPr>
        <w:jc w:val="left"/>
      </w:pPr>
      <w:r>
        <w:rPr>
          <w:rFonts w:eastAsia="宋体"/>
          <w:sz w:val="24"/>
        </w:rPr>
        <w:tab/>
        <w:t>n. 厄运，劫数；悲观，沮丧</w:t>
      </w:r>
    </w:p>
    <w:p>
      <w:pPr>
        <w:jc w:val="left"/>
      </w:pPr>
      <w:r>
        <w:rPr>
          <w:rFonts w:eastAsia="宋体"/>
          <w:sz w:val="24"/>
        </w:rPr>
        <w:tab/>
        <w:t>v. 注定</w:t>
      </w:r>
    </w:p>
    <w:p>
      <w:pPr>
        <w:jc w:val="left"/>
      </w:pPr>
      <w:r>
        <w:rPr>
          <w:rFonts w:eastAsia="宋体"/>
          <w:sz w:val="24"/>
        </w:rPr>
        <w:tab/>
        <w:t xml:space="preserve"> 【名】 （Doom）（泰）伦（人名）</w:t>
      </w:r>
    </w:p>
    <w:p>
      <w:pPr>
        <w:jc w:val="left"/>
      </w:pPr>
      <w:r>
        <w:rPr>
          <w:rFonts w:eastAsia="宋体"/>
          <w:sz w:val="20"/>
        </w:rPr>
        <w:tab/>
        <w:t>doom 厄运，劫数 来自PIE*dhe, 做，放置，词源同do, deem.用于指律法，后指圣经中的Judgment Day，引申词义劫数。</w:t>
      </w:r>
    </w:p>
    <w:p>
      <w:pPr>
        <w:jc w:val="left"/>
      </w:pPr>
      <w:r>
        <w:rPr>
          <w:rFonts w:eastAsia="宋体"/>
          <w:sz w:val="20"/>
        </w:rPr>
        <w:tab/>
        <w:t>doom （末日）：上帝的末日审判 英语单词doom来自古英语dom，表示“判断、裁定、定罪”，同源单词有deem（认为、相信）。同源的还有后缀-dom，表示某种评价或裁定，如wisdom（明智）、freedom（自由）。基督教进入英国后，英国人就用doom表示基督教中上帝的“末日审判”。因此该词衍生出“厄运、末日、命中注定的悲惨结局”等含义。</w:t>
        <w:br/>
        <w:t xml:space="preserve">　　doom：[duːm] n. 厄运，世界末日，命中注定的悲惨结局；判决vt.判决，注定，使失败</w:t>
      </w:r>
    </w:p>
    <w:p>
      <w:pPr>
        <w:jc w:val="left"/>
      </w:pPr>
      <w:r>
        <w:rPr>
          <w:rFonts w:eastAsia="宋体"/>
          <w:b/>
          <w:sz w:val="32"/>
        </w:rPr>
        <w:t>neutralise</w:t>
      </w:r>
    </w:p>
    <w:p>
      <w:pPr>
        <w:jc w:val="left"/>
      </w:pPr>
      <w:r>
        <w:rPr>
          <w:rFonts w:eastAsia="宋体"/>
          <w:sz w:val="24"/>
        </w:rPr>
        <w:tab/>
      </w:r>
    </w:p>
    <w:p>
      <w:pPr>
        <w:jc w:val="left"/>
      </w:pPr>
      <w:r>
        <w:rPr>
          <w:rFonts w:eastAsia="宋体"/>
          <w:sz w:val="24"/>
        </w:rPr>
        <w:tab/>
        <w:t>vt. 中和；使中立；使无效</w:t>
      </w:r>
    </w:p>
    <w:p>
      <w:pPr>
        <w:jc w:val="left"/>
      </w:pPr>
      <w:r>
        <w:rPr>
          <w:rFonts w:eastAsia="宋体"/>
          <w:sz w:val="24"/>
        </w:rPr>
        <w:tab/>
        <w:t>vi. 中和</w:t>
      </w:r>
    </w:p>
    <w:p>
      <w:pPr>
        <w:jc w:val="left"/>
      </w:pPr>
      <w:r>
        <w:rPr>
          <w:rFonts w:eastAsia="宋体"/>
          <w:b/>
          <w:sz w:val="32"/>
        </w:rPr>
        <w:t>demonstration</w:t>
      </w:r>
    </w:p>
    <w:p>
      <w:pPr>
        <w:jc w:val="left"/>
      </w:pPr>
      <w:r>
        <w:rPr>
          <w:rFonts w:eastAsia="宋体"/>
          <w:sz w:val="24"/>
        </w:rPr>
        <w:tab/>
        <w:t>ˌdemənˈstreɪʃ(ə)n</w:t>
      </w:r>
    </w:p>
    <w:p>
      <w:pPr>
        <w:jc w:val="left"/>
      </w:pPr>
      <w:r>
        <w:rPr>
          <w:rFonts w:eastAsia="宋体"/>
          <w:sz w:val="24"/>
        </w:rPr>
        <w:tab/>
        <w:t>n. 演示，展示；游行，示威；证实；表达，表露</w:t>
      </w:r>
    </w:p>
    <w:p>
      <w:pPr>
        <w:jc w:val="left"/>
      </w:pPr>
      <w:r>
        <w:rPr>
          <w:rFonts w:eastAsia="宋体"/>
          <w:sz w:val="20"/>
        </w:rPr>
        <w:tab/>
        <w:t>demonstration 示范，游行示威 来自demonstrate, 展示，示范。用来指流行示威等。</w:t>
      </w:r>
    </w:p>
    <w:p>
      <w:pPr>
        <w:jc w:val="left"/>
      </w:pPr>
      <w:r>
        <w:rPr>
          <w:rFonts w:eastAsia="宋体"/>
          <w:sz w:val="20"/>
        </w:rPr>
        <w:tab/>
        <w:t xml:space="preserve">demonstration 示范，示威游行 来源于拉丁语动词moneo, monere, monui, monitus劝勉,提醒  </w:t>
        <w:br/>
        <w:t xml:space="preserve"> 即与词根-mon-(提醒,警告)同源</w:t>
      </w:r>
    </w:p>
    <w:p>
      <w:pPr>
        <w:jc w:val="left"/>
      </w:pPr>
      <w:r>
        <w:rPr>
          <w:rFonts w:eastAsia="宋体"/>
          <w:b/>
          <w:sz w:val="32"/>
        </w:rPr>
        <w:t>dosage</w:t>
      </w:r>
    </w:p>
    <w:p>
      <w:pPr>
        <w:jc w:val="left"/>
      </w:pPr>
      <w:r>
        <w:rPr>
          <w:rFonts w:eastAsia="宋体"/>
          <w:sz w:val="24"/>
        </w:rPr>
        <w:tab/>
        <w:t>ˈdoʊsɪdʒ</w:t>
      </w:r>
    </w:p>
    <w:p>
      <w:pPr>
        <w:jc w:val="left"/>
      </w:pPr>
      <w:r>
        <w:rPr>
          <w:rFonts w:eastAsia="宋体"/>
          <w:sz w:val="24"/>
        </w:rPr>
        <w:tab/>
        <w:t>n. 剂量，用量</w:t>
      </w:r>
    </w:p>
    <w:p>
      <w:pPr>
        <w:jc w:val="left"/>
      </w:pPr>
      <w:r>
        <w:rPr>
          <w:rFonts w:eastAsia="宋体"/>
          <w:sz w:val="20"/>
        </w:rPr>
        <w:tab/>
        <w:t>dosage  来自法语dosage</w:t>
      </w:r>
    </w:p>
    <w:p>
      <w:pPr>
        <w:jc w:val="left"/>
      </w:pPr>
      <w:r>
        <w:rPr>
          <w:rFonts w:eastAsia="宋体"/>
          <w:sz w:val="20"/>
        </w:rPr>
        <w:tab/>
        <w:t>dosage 剂量 来自dose, 剂量。</w:t>
      </w:r>
    </w:p>
    <w:p>
      <w:pPr>
        <w:jc w:val="left"/>
      </w:pPr>
      <w:r>
        <w:rPr>
          <w:rFonts w:eastAsia="宋体"/>
          <w:b/>
          <w:sz w:val="32"/>
        </w:rPr>
        <w:t>interact</w:t>
      </w:r>
    </w:p>
    <w:p>
      <w:pPr>
        <w:jc w:val="left"/>
      </w:pPr>
      <w:r>
        <w:rPr>
          <w:rFonts w:eastAsia="宋体"/>
          <w:sz w:val="24"/>
        </w:rPr>
        <w:tab/>
        <w:t>ˌɪntərˈækt</w:t>
      </w:r>
    </w:p>
    <w:p>
      <w:pPr>
        <w:jc w:val="left"/>
      </w:pPr>
      <w:r>
        <w:rPr>
          <w:rFonts w:eastAsia="宋体"/>
          <w:sz w:val="24"/>
        </w:rPr>
        <w:tab/>
        <w:t>v. 相互交流，互动；相互作用，相互影响</w:t>
      </w:r>
    </w:p>
    <w:p>
      <w:pPr>
        <w:jc w:val="left"/>
      </w:pPr>
      <w:r>
        <w:rPr>
          <w:rFonts w:eastAsia="宋体"/>
          <w:sz w:val="20"/>
        </w:rPr>
        <w:tab/>
        <w:t>interact 相互作用 inter-,在内，在中间，相互，act,行动，作用。</w:t>
      </w:r>
    </w:p>
    <w:p>
      <w:pPr>
        <w:jc w:val="left"/>
      </w:pPr>
      <w:r>
        <w:rPr>
          <w:rFonts w:eastAsia="宋体"/>
          <w:sz w:val="20"/>
        </w:rPr>
        <w:tab/>
        <w:t>interact 相互作用/影响 词根词缀： inter-相互 + -act-行动</w:t>
      </w:r>
    </w:p>
    <w:p>
      <w:pPr>
        <w:jc w:val="left"/>
      </w:pPr>
      <w:r>
        <w:rPr>
          <w:rFonts w:eastAsia="宋体"/>
          <w:b/>
          <w:sz w:val="32"/>
        </w:rPr>
        <w:t>substance</w:t>
      </w:r>
    </w:p>
    <w:p>
      <w:pPr>
        <w:jc w:val="left"/>
      </w:pPr>
      <w:r>
        <w:rPr>
          <w:rFonts w:eastAsia="宋体"/>
          <w:sz w:val="24"/>
        </w:rPr>
        <w:tab/>
        <w:t>ˈsʌbstəns</w:t>
      </w:r>
    </w:p>
    <w:p>
      <w:pPr>
        <w:jc w:val="left"/>
      </w:pPr>
      <w:r>
        <w:rPr>
          <w:rFonts w:eastAsia="宋体"/>
          <w:sz w:val="24"/>
        </w:rPr>
        <w:tab/>
        <w:t>n. 物质，材料；主旨，主要内容；重要性；真实性，可信性；毒品；财富，财产；实质，（实在的）东西；&lt;哲&gt; 实体；可靠，稳定；（哲）实体</w:t>
      </w:r>
    </w:p>
    <w:p>
      <w:pPr>
        <w:jc w:val="left"/>
      </w:pPr>
      <w:r>
        <w:rPr>
          <w:rFonts w:eastAsia="宋体"/>
          <w:sz w:val="20"/>
        </w:rPr>
        <w:tab/>
        <w:t>substance 物质，实质；财物，财产；内容，要旨，大意 词根词缀： sub-下,低 + -st-站立,放置 + -ance名词词尾 → 站在下面 → 本质</w:t>
      </w:r>
    </w:p>
    <w:p>
      <w:pPr>
        <w:jc w:val="left"/>
      </w:pPr>
      <w:r>
        <w:rPr>
          <w:rFonts w:eastAsia="宋体"/>
          <w:sz w:val="20"/>
        </w:rPr>
        <w:tab/>
        <w:t>substance 物质，物品，基础，根据，要点，实质 sub-,在下，stance,站立，站姿，词源同 stand.即站在下面，构成基础，引申诸相关词义。</w:t>
      </w:r>
    </w:p>
    <w:p>
      <w:pPr>
        <w:jc w:val="left"/>
      </w:pPr>
      <w:r>
        <w:rPr>
          <w:rFonts w:eastAsia="宋体"/>
          <w:b/>
          <w:sz w:val="32"/>
        </w:rPr>
        <w:t>cumulus</w:t>
      </w:r>
    </w:p>
    <w:p>
      <w:pPr>
        <w:jc w:val="left"/>
      </w:pPr>
      <w:r>
        <w:rPr>
          <w:rFonts w:eastAsia="宋体"/>
          <w:sz w:val="24"/>
        </w:rPr>
        <w:tab/>
        <w:t>ˈkjuːmjələs</w:t>
      </w:r>
    </w:p>
    <w:p>
      <w:pPr>
        <w:jc w:val="left"/>
      </w:pPr>
      <w:r>
        <w:rPr>
          <w:rFonts w:eastAsia="宋体"/>
          <w:sz w:val="24"/>
        </w:rPr>
        <w:tab/>
        <w:t>n. 积云；堆积，堆积物</w:t>
      </w:r>
    </w:p>
    <w:p>
      <w:pPr>
        <w:jc w:val="left"/>
      </w:pPr>
      <w:r>
        <w:rPr>
          <w:rFonts w:eastAsia="宋体"/>
          <w:sz w:val="20"/>
        </w:rPr>
        <w:tab/>
        <w:t>cumulus 积云 来自PIE*keue,膨胀，成堆，词源同church,cave.</w:t>
      </w:r>
    </w:p>
    <w:p>
      <w:pPr>
        <w:jc w:val="left"/>
      </w:pPr>
      <w:r>
        <w:rPr>
          <w:rFonts w:eastAsia="宋体"/>
          <w:b/>
          <w:sz w:val="32"/>
        </w:rPr>
        <w:t>descendants</w:t>
      </w:r>
    </w:p>
    <w:p>
      <w:pPr>
        <w:jc w:val="left"/>
      </w:pPr>
      <w:r>
        <w:rPr>
          <w:rFonts w:eastAsia="宋体"/>
          <w:sz w:val="24"/>
        </w:rPr>
        <w:tab/>
        <w:t>dɪˈsendənts</w:t>
      </w:r>
    </w:p>
    <w:p>
      <w:pPr>
        <w:jc w:val="left"/>
      </w:pPr>
      <w:r>
        <w:rPr>
          <w:rFonts w:eastAsia="宋体"/>
          <w:sz w:val="24"/>
        </w:rPr>
        <w:tab/>
        <w:t>n. 后代，晚辈（descendant 的复数）；子节点；衍生物</w:t>
      </w:r>
    </w:p>
    <w:p>
      <w:pPr>
        <w:jc w:val="left"/>
      </w:pPr>
      <w:r>
        <w:rPr>
          <w:rFonts w:eastAsia="宋体"/>
          <w:b/>
          <w:sz w:val="32"/>
        </w:rPr>
        <w:t>deal</w:t>
      </w:r>
    </w:p>
    <w:p>
      <w:pPr>
        <w:jc w:val="left"/>
      </w:pPr>
      <w:r>
        <w:rPr>
          <w:rFonts w:eastAsia="宋体"/>
          <w:sz w:val="24"/>
        </w:rPr>
        <w:tab/>
        <w:t>diːl</w:t>
      </w:r>
    </w:p>
    <w:p>
      <w:pPr>
        <w:jc w:val="left"/>
      </w:pPr>
      <w:r>
        <w:rPr>
          <w:rFonts w:eastAsia="宋体"/>
          <w:sz w:val="24"/>
        </w:rPr>
        <w:tab/>
        <w:t>n. 大量；交易；坏运气，不公平的对待；发牌；冷衫木；优惠的价格，划算的价格；牌戏的一局；一手牌</w:t>
      </w:r>
    </w:p>
    <w:p>
      <w:pPr>
        <w:jc w:val="left"/>
      </w:pPr>
      <w:r>
        <w:rPr>
          <w:rFonts w:eastAsia="宋体"/>
          <w:sz w:val="24"/>
        </w:rPr>
        <w:tab/>
        <w:t>v. 应对（难缠的人，困难局面）（deal with）；（以某种方式）对付，对待（deal with）；论及，讨论（deal with）；买卖，交易；给予；贩卖（毒品、艺术品等）；与……有关；发牌</w:t>
      </w:r>
    </w:p>
    <w:p>
      <w:pPr>
        <w:jc w:val="left"/>
      </w:pPr>
      <w:r>
        <w:rPr>
          <w:rFonts w:eastAsia="宋体"/>
          <w:sz w:val="24"/>
        </w:rPr>
        <w:tab/>
        <w:t xml:space="preserve"> 【名】 （Deal）（美）迪尔（人名）</w:t>
      </w:r>
    </w:p>
    <w:p>
      <w:pPr>
        <w:jc w:val="left"/>
      </w:pPr>
      <w:r>
        <w:rPr>
          <w:rFonts w:eastAsia="宋体"/>
          <w:sz w:val="20"/>
        </w:rPr>
        <w:tab/>
        <w:t>deal 经营，买卖 来自PIE*dail, 分配，词源同time, demotic. 引申义发牌，交易，经营。</w:t>
      </w:r>
    </w:p>
    <w:p>
      <w:pPr>
        <w:jc w:val="left"/>
      </w:pPr>
      <w:r>
        <w:rPr>
          <w:rFonts w:eastAsia="宋体"/>
          <w:b/>
          <w:sz w:val="32"/>
        </w:rPr>
        <w:t>fail</w:t>
      </w:r>
    </w:p>
    <w:p>
      <w:pPr>
        <w:jc w:val="left"/>
      </w:pPr>
      <w:r>
        <w:rPr>
          <w:rFonts w:eastAsia="宋体"/>
          <w:sz w:val="24"/>
        </w:rPr>
        <w:tab/>
        <w:t>feɪl</w:t>
      </w:r>
    </w:p>
    <w:p>
      <w:pPr>
        <w:jc w:val="left"/>
      </w:pPr>
      <w:r>
        <w:rPr>
          <w:rFonts w:eastAsia="宋体"/>
          <w:sz w:val="24"/>
        </w:rPr>
        <w:tab/>
        <w:t>v. 失败；未能做到，未能做；辜负，使失望；不及格，未能通过；出故障，失灵；衰弱，衰退；破产，倒闭；歉收；不下雨，下雨少；忘记</w:t>
      </w:r>
    </w:p>
    <w:p>
      <w:pPr>
        <w:jc w:val="left"/>
      </w:pPr>
      <w:r>
        <w:rPr>
          <w:rFonts w:eastAsia="宋体"/>
          <w:sz w:val="24"/>
        </w:rPr>
        <w:tab/>
        <w:t>n. 不及格；&lt;非正式&gt;过失，失败</w:t>
      </w:r>
    </w:p>
    <w:p>
      <w:pPr>
        <w:jc w:val="left"/>
      </w:pPr>
      <w:r>
        <w:rPr>
          <w:rFonts w:eastAsia="宋体"/>
          <w:sz w:val="24"/>
        </w:rPr>
        <w:tab/>
        <w:t xml:space="preserve"> 【名】 （Fail）（葡、捷）法伊尔，（法）法伊（人名）</w:t>
      </w:r>
    </w:p>
    <w:p>
      <w:pPr>
        <w:jc w:val="left"/>
      </w:pPr>
      <w:r>
        <w:rPr>
          <w:rFonts w:eastAsia="宋体"/>
          <w:sz w:val="20"/>
        </w:rPr>
        <w:tab/>
        <w:t>fail 失败 来自拉丁语fallo, 欺骗，陷落，词源同fallacy, false, fault. 进一步来自PIE*ghwel, 欺骗。引申词义被骗，失败。</w:t>
      </w:r>
    </w:p>
    <w:p>
      <w:pPr>
        <w:jc w:val="left"/>
      </w:pPr>
      <w:r>
        <w:rPr>
          <w:rFonts w:eastAsia="宋体"/>
          <w:sz w:val="20"/>
        </w:rPr>
        <w:tab/>
        <w:t xml:space="preserve">fail 失败，不及格；衰退，减弱 英语fail, fallacy, fallible, false和fault均来源于拉丁语动词fallere,其原始意义是“欺骗”,发展为“蒙骗人的希望,使人失望”;其在通俗拉丁语中的后裔fallire(缺陷,失败)进入古法语为faillir,即为英语fail的词源。古法语faillir在盎格鲁-诺曼语中为failer,是英语failure的词源。  </w:t>
        <w:br/>
        <w:t xml:space="preserve"> 同源词：fallacy, fallible, false, fault, failure词组/短语：without fail 必定,一定</w:t>
      </w:r>
    </w:p>
    <w:p>
      <w:pPr>
        <w:jc w:val="left"/>
      </w:pPr>
      <w:r>
        <w:rPr>
          <w:rFonts w:eastAsia="宋体"/>
          <w:b/>
          <w:sz w:val="32"/>
        </w:rPr>
        <w:t>greet</w:t>
      </w:r>
    </w:p>
    <w:p>
      <w:pPr>
        <w:jc w:val="left"/>
      </w:pPr>
      <w:r>
        <w:rPr>
          <w:rFonts w:eastAsia="宋体"/>
          <w:sz w:val="24"/>
        </w:rPr>
        <w:tab/>
        <w:t>ɡriːt</w:t>
      </w:r>
    </w:p>
    <w:p>
      <w:pPr>
        <w:jc w:val="left"/>
      </w:pPr>
      <w:r>
        <w:rPr>
          <w:rFonts w:eastAsia="宋体"/>
          <w:sz w:val="24"/>
        </w:rPr>
        <w:tab/>
        <w:t>v. 欢迎，迎接；对……作出反应；映入眼帘，扑鼻而来；&lt;苏格兰&gt;痛哭，哭泣</w:t>
      </w:r>
    </w:p>
    <w:p>
      <w:pPr>
        <w:jc w:val="left"/>
      </w:pPr>
      <w:r>
        <w:rPr>
          <w:rFonts w:eastAsia="宋体"/>
          <w:sz w:val="24"/>
        </w:rPr>
        <w:tab/>
        <w:t xml:space="preserve"> 【名】 （Greet）（英）格里特（人名）</w:t>
      </w:r>
    </w:p>
    <w:p>
      <w:pPr>
        <w:jc w:val="left"/>
      </w:pPr>
      <w:r>
        <w:rPr>
          <w:rFonts w:eastAsia="宋体"/>
          <w:sz w:val="20"/>
        </w:rPr>
        <w:tab/>
        <w:t>greet 迎接，打招呼 来自PIE*gher, 呼叫，呼喊，拟声词，词源同care, regret.</w:t>
      </w:r>
    </w:p>
    <w:p>
      <w:pPr>
        <w:jc w:val="left"/>
      </w:pPr>
      <w:r>
        <w:rPr>
          <w:rFonts w:eastAsia="宋体"/>
          <w:b/>
          <w:sz w:val="32"/>
        </w:rPr>
        <w:t>accustomed</w:t>
      </w:r>
    </w:p>
    <w:p>
      <w:pPr>
        <w:jc w:val="left"/>
      </w:pPr>
      <w:r>
        <w:rPr>
          <w:rFonts w:eastAsia="宋体"/>
          <w:sz w:val="24"/>
        </w:rPr>
        <w:tab/>
        <w:t>əˈkʌstəmd</w:t>
      </w:r>
    </w:p>
    <w:p>
      <w:pPr>
        <w:jc w:val="left"/>
      </w:pPr>
      <w:r>
        <w:rPr>
          <w:rFonts w:eastAsia="宋体"/>
          <w:sz w:val="24"/>
        </w:rPr>
        <w:tab/>
        <w:t>adj. 习惯的，适应的；惯常的，通常的；（眼睛对光线变化）习惯了的，适应了的</w:t>
      </w:r>
    </w:p>
    <w:p>
      <w:pPr>
        <w:jc w:val="left"/>
      </w:pPr>
      <w:r>
        <w:rPr>
          <w:rFonts w:eastAsia="宋体"/>
          <w:sz w:val="24"/>
        </w:rPr>
        <w:tab/>
        <w:t>v. 使习惯于，使适应（accustom 的过去式和过去分词）</w:t>
      </w:r>
    </w:p>
    <w:p>
      <w:pPr>
        <w:jc w:val="left"/>
      </w:pPr>
      <w:r>
        <w:rPr>
          <w:rFonts w:eastAsia="宋体"/>
          <w:b/>
          <w:sz w:val="32"/>
        </w:rPr>
        <w:t>donkey</w:t>
      </w:r>
    </w:p>
    <w:p>
      <w:pPr>
        <w:jc w:val="left"/>
      </w:pPr>
      <w:r>
        <w:rPr>
          <w:rFonts w:eastAsia="宋体"/>
          <w:sz w:val="24"/>
        </w:rPr>
        <w:tab/>
        <w:t>ˈdɑːŋki</w:t>
      </w:r>
    </w:p>
    <w:p>
      <w:pPr>
        <w:jc w:val="left"/>
      </w:pPr>
      <w:r>
        <w:rPr>
          <w:rFonts w:eastAsia="宋体"/>
          <w:sz w:val="24"/>
        </w:rPr>
        <w:tab/>
        <w:t>n. 驴；&lt;非正式&gt;蠢人，傻瓜；&lt;非正式&gt;发动机；（尤指在艺术学校中供艺术家跨坐的）低凳；（儿童玩的）换牌纸牌戏</w:t>
      </w:r>
    </w:p>
    <w:p>
      <w:pPr>
        <w:jc w:val="left"/>
      </w:pPr>
      <w:r>
        <w:rPr>
          <w:rFonts w:eastAsia="宋体"/>
          <w:sz w:val="20"/>
        </w:rPr>
        <w:tab/>
        <w:t>donkey 驴子 可能来自人名Duncan. 或来自dun, 暗褐色，词源同dun, 暗褐色，拼写受Monkey影响。</w:t>
      </w:r>
    </w:p>
    <w:p>
      <w:pPr>
        <w:jc w:val="left"/>
      </w:pPr>
      <w:r>
        <w:rPr>
          <w:rFonts w:eastAsia="宋体"/>
          <w:b/>
          <w:sz w:val="32"/>
        </w:rPr>
        <w:t>chip away</w:t>
      </w:r>
    </w:p>
    <w:p>
      <w:pPr>
        <w:jc w:val="left"/>
      </w:pPr>
      <w:r>
        <w:rPr>
          <w:rFonts w:eastAsia="宋体"/>
          <w:sz w:val="24"/>
        </w:rPr>
        <w:tab/>
        <w:t>tʃɪp əˈweɪ</w:t>
      </w:r>
    </w:p>
    <w:p>
      <w:pPr>
        <w:jc w:val="left"/>
      </w:pPr>
      <w:r>
        <w:rPr>
          <w:rFonts w:eastAsia="宋体"/>
          <w:sz w:val="24"/>
        </w:rPr>
        <w:tab/>
        <w:t xml:space="preserve"> 逐渐去除，逐渐减少：逐步去除、拿走或逐渐减少。</w:t>
      </w:r>
    </w:p>
    <w:p>
      <w:pPr>
        <w:jc w:val="left"/>
      </w:pPr>
      <w:r>
        <w:rPr>
          <w:rFonts w:eastAsia="宋体"/>
          <w:sz w:val="24"/>
        </w:rPr>
        <w:tab/>
        <w:t xml:space="preserve"> 逐渐削弱，逐渐破坏：逐渐削弱、破坏或损害。</w:t>
      </w:r>
    </w:p>
    <w:p>
      <w:pPr>
        <w:jc w:val="left"/>
      </w:pPr>
      <w:r>
        <w:rPr>
          <w:rFonts w:eastAsia="宋体"/>
          <w:b/>
          <w:sz w:val="32"/>
        </w:rPr>
        <w:t>vote</w:t>
      </w:r>
    </w:p>
    <w:p>
      <w:pPr>
        <w:jc w:val="left"/>
      </w:pPr>
      <w:r>
        <w:rPr>
          <w:rFonts w:eastAsia="宋体"/>
          <w:sz w:val="24"/>
        </w:rPr>
        <w:tab/>
        <w:t>voʊt</w:t>
      </w:r>
    </w:p>
    <w:p>
      <w:pPr>
        <w:jc w:val="left"/>
      </w:pPr>
      <w:r>
        <w:rPr>
          <w:rFonts w:eastAsia="宋体"/>
          <w:sz w:val="24"/>
        </w:rPr>
        <w:tab/>
        <w:t>v. 投票选举，投票表决；投票评选；（通过投票）决定给予（资助），同意提供（款项）；表明，公认（某事好或坏）；投票同意；建议，主张</w:t>
      </w:r>
    </w:p>
    <w:p>
      <w:pPr>
        <w:jc w:val="left"/>
      </w:pPr>
      <w:r>
        <w:rPr>
          <w:rFonts w:eastAsia="宋体"/>
          <w:sz w:val="24"/>
        </w:rPr>
        <w:tab/>
        <w:t>n. 选票，票；投票，表决；（选举中的）选票总数（the vote）；选举权，表决权；投票结果，表决结果；投票者，选民（the vote）；特定投票群体，特定选民</w:t>
      </w:r>
    </w:p>
    <w:p>
      <w:pPr>
        <w:jc w:val="left"/>
      </w:pPr>
      <w:r>
        <w:rPr>
          <w:rFonts w:eastAsia="宋体"/>
          <w:sz w:val="24"/>
        </w:rPr>
        <w:tab/>
        <w:t xml:space="preserve"> 【名】 （Vote）（英、法）沃特（人名）</w:t>
      </w:r>
    </w:p>
    <w:p>
      <w:pPr>
        <w:jc w:val="left"/>
      </w:pPr>
      <w:r>
        <w:rPr>
          <w:rFonts w:eastAsia="宋体"/>
          <w:sz w:val="20"/>
        </w:rPr>
        <w:tab/>
        <w:t xml:space="preserve">vote 投票，表决 来源于拉丁语动词voveo, vovere, vovi, votus发誓,渴望。  </w:t>
        <w:br/>
        <w:t xml:space="preserve"> 词根词缀： -vot-发誓,渴望 + -e</w:t>
      </w:r>
    </w:p>
    <w:p>
      <w:pPr>
        <w:jc w:val="left"/>
      </w:pPr>
      <w:r>
        <w:rPr>
          <w:rFonts w:eastAsia="宋体"/>
          <w:sz w:val="20"/>
        </w:rPr>
        <w:tab/>
        <w:t>vote 投票 来自拉丁语 votum,庄严的承诺，对神的承诺，词源同 vow,devote.后用于指投票。</w:t>
      </w:r>
    </w:p>
    <w:p>
      <w:pPr>
        <w:jc w:val="left"/>
      </w:pPr>
      <w:r>
        <w:rPr>
          <w:rFonts w:eastAsia="宋体"/>
          <w:b/>
          <w:sz w:val="32"/>
        </w:rPr>
        <w:t>extend family</w:t>
      </w:r>
    </w:p>
    <w:p>
      <w:pPr>
        <w:jc w:val="left"/>
      </w:pPr>
      <w:r>
        <w:rPr>
          <w:rFonts w:eastAsia="宋体"/>
          <w:sz w:val="24"/>
        </w:rPr>
        <w:tab/>
        <w:t>ɪkˈstend ˈfæməli</w:t>
      </w:r>
    </w:p>
    <w:p>
      <w:pPr>
        <w:jc w:val="left"/>
      </w:pPr>
      <w:r>
        <w:rPr>
          <w:rFonts w:eastAsia="宋体"/>
          <w:sz w:val="24"/>
        </w:rPr>
        <w:tab/>
        <w:t xml:space="preserve"> 扩展家庭：指一个家庭的成员不仅包括直系亲属，还包括其他亲戚，如叔叔、阿姨、堂兄弟姐妹等。</w:t>
      </w:r>
    </w:p>
    <w:p>
      <w:pPr>
        <w:jc w:val="left"/>
      </w:pPr>
      <w:r>
        <w:rPr>
          <w:rFonts w:eastAsia="宋体"/>
          <w:b/>
          <w:sz w:val="32"/>
        </w:rPr>
        <w:t>ceremony</w:t>
      </w:r>
    </w:p>
    <w:p>
      <w:pPr>
        <w:jc w:val="left"/>
      </w:pPr>
      <w:r>
        <w:rPr>
          <w:rFonts w:eastAsia="宋体"/>
          <w:sz w:val="24"/>
        </w:rPr>
        <w:tab/>
        <w:t>ˈserəmoʊni</w:t>
      </w:r>
    </w:p>
    <w:p>
      <w:pPr>
        <w:jc w:val="left"/>
      </w:pPr>
      <w:r>
        <w:rPr>
          <w:rFonts w:eastAsia="宋体"/>
          <w:sz w:val="24"/>
        </w:rPr>
        <w:tab/>
        <w:t>n. 仪式，典礼；礼节，礼仪，客套</w:t>
      </w:r>
    </w:p>
    <w:p>
      <w:pPr>
        <w:jc w:val="left"/>
      </w:pPr>
      <w:r>
        <w:rPr>
          <w:rFonts w:eastAsia="宋体"/>
          <w:sz w:val="20"/>
        </w:rPr>
        <w:tab/>
        <w:t>ceremony 仪式 来自PIE*kwer, 做，履行，词源同Sanskrit(梵语), karma(业，因果报应). 俗词源认为来自地名Caere，罗马地名，因最早进行相关的宗教仪式而得名。</w:t>
      </w:r>
    </w:p>
    <w:p>
      <w:pPr>
        <w:jc w:val="left"/>
      </w:pPr>
      <w:r>
        <w:rPr>
          <w:rFonts w:eastAsia="宋体"/>
          <w:sz w:val="20"/>
        </w:rPr>
        <w:tab/>
        <w:t>ceremony 典礼，仪式；礼节，礼仪 来源于拉丁语caerimonia(宗教仪式)或古法语ceremonie。</w:t>
      </w:r>
    </w:p>
    <w:p>
      <w:pPr>
        <w:jc w:val="left"/>
      </w:pPr>
      <w:r>
        <w:rPr>
          <w:rFonts w:eastAsia="宋体"/>
          <w:b/>
          <w:sz w:val="32"/>
        </w:rPr>
        <w:t>insulate</w:t>
      </w:r>
    </w:p>
    <w:p>
      <w:pPr>
        <w:jc w:val="left"/>
      </w:pPr>
      <w:r>
        <w:rPr>
          <w:rFonts w:eastAsia="宋体"/>
          <w:sz w:val="24"/>
        </w:rPr>
        <w:tab/>
        <w:t>ˈɪnsəleɪt</w:t>
      </w:r>
    </w:p>
    <w:p>
      <w:pPr>
        <w:jc w:val="left"/>
      </w:pPr>
      <w:r>
        <w:rPr>
          <w:rFonts w:eastAsia="宋体"/>
          <w:sz w:val="24"/>
        </w:rPr>
        <w:tab/>
        <w:t>v. 使隔热，使隔音，使绝缘；使隔离，使免受（不良影响等）；&lt;古&gt;使（陆地）成岛屿</w:t>
      </w:r>
    </w:p>
    <w:p>
      <w:pPr>
        <w:jc w:val="left"/>
      </w:pPr>
      <w:r>
        <w:rPr>
          <w:rFonts w:eastAsia="宋体"/>
          <w:sz w:val="20"/>
        </w:rPr>
        <w:tab/>
        <w:t>insulate 使隔热，绝缘 来自拉丁语insula,岛，词源同isle,-ate,使。即使成孤岛的，引申词义隔热，绝缘。</w:t>
      </w:r>
    </w:p>
    <w:p>
      <w:pPr>
        <w:jc w:val="left"/>
      </w:pPr>
      <w:r>
        <w:rPr>
          <w:rFonts w:eastAsia="宋体"/>
          <w:sz w:val="20"/>
        </w:rPr>
        <w:tab/>
        <w:t>insulate 使绝缘，使绝热；隔离，孤立 词根词缀： -insul-岛 + -ate动词词尾</w:t>
      </w:r>
    </w:p>
    <w:p>
      <w:pPr>
        <w:jc w:val="left"/>
      </w:pPr>
      <w:r>
        <w:rPr>
          <w:rFonts w:eastAsia="宋体"/>
          <w:b/>
          <w:sz w:val="32"/>
        </w:rPr>
        <w:t>variety of</w:t>
      </w:r>
    </w:p>
    <w:p>
      <w:pPr>
        <w:jc w:val="left"/>
      </w:pPr>
      <w:r>
        <w:rPr>
          <w:rFonts w:eastAsia="宋体"/>
          <w:sz w:val="24"/>
        </w:rPr>
        <w:tab/>
      </w:r>
    </w:p>
    <w:p>
      <w:pPr>
        <w:jc w:val="left"/>
      </w:pPr>
      <w:r>
        <w:rPr>
          <w:rFonts w:eastAsia="宋体"/>
          <w:sz w:val="24"/>
        </w:rPr>
        <w:tab/>
        <w:t xml:space="preserve"> 多样性：强调做许多不同的事情，或经常改变所做的事情，使生活变得有趣。</w:t>
      </w:r>
    </w:p>
    <w:p>
      <w:pPr>
        <w:jc w:val="left"/>
      </w:pPr>
      <w:r>
        <w:rPr>
          <w:rFonts w:eastAsia="宋体"/>
          <w:b/>
          <w:sz w:val="32"/>
        </w:rPr>
        <w:t>solve</w:t>
      </w:r>
    </w:p>
    <w:p>
      <w:pPr>
        <w:jc w:val="left"/>
      </w:pPr>
      <w:r>
        <w:rPr>
          <w:rFonts w:eastAsia="宋体"/>
          <w:sz w:val="24"/>
        </w:rPr>
        <w:tab/>
        <w:t>sɑːlv</w:t>
      </w:r>
    </w:p>
    <w:p>
      <w:pPr>
        <w:jc w:val="left"/>
      </w:pPr>
      <w:r>
        <w:rPr>
          <w:rFonts w:eastAsia="宋体"/>
          <w:sz w:val="24"/>
        </w:rPr>
        <w:tab/>
        <w:t>v. 解决，处理；解释，解答</w:t>
      </w:r>
    </w:p>
    <w:p>
      <w:pPr>
        <w:jc w:val="left"/>
      </w:pPr>
      <w:r>
        <w:rPr>
          <w:rFonts w:eastAsia="宋体"/>
          <w:sz w:val="20"/>
        </w:rPr>
        <w:tab/>
        <w:t>solve  来自拉丁语solvo.</w:t>
      </w:r>
    </w:p>
    <w:p>
      <w:pPr>
        <w:jc w:val="left"/>
      </w:pPr>
      <w:r>
        <w:rPr>
          <w:rFonts w:eastAsia="宋体"/>
          <w:sz w:val="20"/>
        </w:rPr>
        <w:tab/>
        <w:t>solve 解决，解答；溶解 词根词缀： -solv-解开,放松;溶解 + -e</w:t>
      </w:r>
    </w:p>
    <w:p>
      <w:pPr>
        <w:jc w:val="left"/>
      </w:pPr>
      <w:r>
        <w:rPr>
          <w:rFonts w:eastAsia="宋体"/>
          <w:sz w:val="20"/>
        </w:rPr>
        <w:tab/>
        <w:t>solve 溶解，解决 来自拉丁语 solvere,松开，解开，分开，溶解，来自 se-,分开，各自，luo,松开，失去，词源 同 lose,loose,analyze.引申词义解决，解答。</w:t>
      </w:r>
    </w:p>
    <w:p>
      <w:pPr>
        <w:jc w:val="left"/>
      </w:pPr>
      <w:r>
        <w:rPr>
          <w:rFonts w:eastAsia="宋体"/>
          <w:b/>
          <w:sz w:val="32"/>
        </w:rPr>
        <w:t>distinct</w:t>
      </w:r>
    </w:p>
    <w:p>
      <w:pPr>
        <w:jc w:val="left"/>
      </w:pPr>
      <w:r>
        <w:rPr>
          <w:rFonts w:eastAsia="宋体"/>
          <w:sz w:val="24"/>
        </w:rPr>
        <w:tab/>
        <w:t>dɪˈstɪŋkt</w:t>
      </w:r>
    </w:p>
    <w:p>
      <w:pPr>
        <w:jc w:val="left"/>
      </w:pPr>
      <w:r>
        <w:rPr>
          <w:rFonts w:eastAsia="宋体"/>
          <w:sz w:val="24"/>
        </w:rPr>
        <w:tab/>
        <w:t>adj. 不同的，有区别的；清楚的，明显的；确切的</w:t>
      </w:r>
    </w:p>
    <w:p>
      <w:pPr>
        <w:jc w:val="left"/>
      </w:pPr>
      <w:r>
        <w:rPr>
          <w:rFonts w:eastAsia="宋体"/>
          <w:sz w:val="20"/>
        </w:rPr>
        <w:tab/>
        <w:t>distinct 清楚的 词源同distinguish, 区分，分开。</w:t>
      </w:r>
    </w:p>
    <w:p>
      <w:pPr>
        <w:jc w:val="left"/>
      </w:pPr>
      <w:r>
        <w:rPr>
          <w:rFonts w:eastAsia="宋体"/>
          <w:sz w:val="20"/>
        </w:rPr>
        <w:tab/>
        <w:t xml:space="preserve">distinct 截然不同的；清楚的，明显的 来源于拉丁语复合动词distinguere(区别)的过去分词distinctus。  </w:t>
        <w:br/>
        <w:t xml:space="preserve"> 词根词缀： di-分离 + -stinct-刺 → 以刺的记号区分</w:t>
      </w:r>
    </w:p>
    <w:p>
      <w:pPr>
        <w:jc w:val="left"/>
      </w:pPr>
      <w:r>
        <w:rPr>
          <w:rFonts w:eastAsia="宋体"/>
          <w:b/>
          <w:sz w:val="32"/>
        </w:rPr>
        <w:t>maintenance</w:t>
      </w:r>
    </w:p>
    <w:p>
      <w:pPr>
        <w:jc w:val="left"/>
      </w:pPr>
      <w:r>
        <w:rPr>
          <w:rFonts w:eastAsia="宋体"/>
          <w:sz w:val="24"/>
        </w:rPr>
        <w:tab/>
        <w:t>ˈmeɪntənəns</w:t>
      </w:r>
    </w:p>
    <w:p>
      <w:pPr>
        <w:jc w:val="left"/>
      </w:pPr>
      <w:r>
        <w:rPr>
          <w:rFonts w:eastAsia="宋体"/>
          <w:sz w:val="24"/>
        </w:rPr>
        <w:tab/>
        <w:t>n. 维护，保养；保持，维持；（依法应负担的）生活费，抚养费；包揽诉讼罪，非法资助诉讼罪</w:t>
      </w:r>
    </w:p>
    <w:p>
      <w:pPr>
        <w:jc w:val="left"/>
      </w:pPr>
      <w:r>
        <w:rPr>
          <w:rFonts w:eastAsia="宋体"/>
          <w:sz w:val="20"/>
        </w:rPr>
        <w:tab/>
        <w:t>maintenance 维持，保持 来自maintain的名词形式。</w:t>
      </w:r>
    </w:p>
    <w:p>
      <w:pPr>
        <w:jc w:val="left"/>
      </w:pPr>
      <w:r>
        <w:rPr>
          <w:rFonts w:eastAsia="宋体"/>
          <w:sz w:val="20"/>
        </w:rPr>
        <w:tab/>
        <w:t>maintenance 维修，保养；维持，保持 词根词缀： main(-man-)手 + -ten-握,持有 + -ance名词词尾</w:t>
      </w:r>
    </w:p>
    <w:p>
      <w:pPr>
        <w:jc w:val="left"/>
      </w:pPr>
      <w:r>
        <w:rPr>
          <w:rFonts w:eastAsia="宋体"/>
          <w:b/>
          <w:sz w:val="32"/>
        </w:rPr>
        <w:t>custom</w:t>
      </w:r>
    </w:p>
    <w:p>
      <w:pPr>
        <w:jc w:val="left"/>
      </w:pPr>
      <w:r>
        <w:rPr>
          <w:rFonts w:eastAsia="宋体"/>
          <w:sz w:val="24"/>
        </w:rPr>
        <w:tab/>
        <w:t>ˈkʌstəm</w:t>
      </w:r>
    </w:p>
    <w:p>
      <w:pPr>
        <w:jc w:val="left"/>
      </w:pPr>
      <w:r>
        <w:rPr>
          <w:rFonts w:eastAsia="宋体"/>
          <w:sz w:val="24"/>
        </w:rPr>
        <w:tab/>
        <w:t>n. 风俗，习俗；习惯；光顾，惠顾；&lt;法律&gt;惯例，习惯法；（经常性的）顾客</w:t>
      </w:r>
    </w:p>
    <w:p>
      <w:pPr>
        <w:jc w:val="left"/>
      </w:pPr>
      <w:r>
        <w:rPr>
          <w:rFonts w:eastAsia="宋体"/>
          <w:sz w:val="24"/>
        </w:rPr>
        <w:tab/>
        <w:t>adj. 定做的，量身设计的</w:t>
      </w:r>
    </w:p>
    <w:p>
      <w:pPr>
        <w:jc w:val="left"/>
      </w:pPr>
      <w:r>
        <w:rPr>
          <w:rFonts w:eastAsia="宋体"/>
          <w:sz w:val="20"/>
        </w:rPr>
        <w:tab/>
        <w:t>custom （海关）：外地商人向当地领主缴纳保护费的惯例 英语单词custom含有“习俗”和“海关、关税”两个意思。这两个意思是怎么联系在一起的呢？原来，custom的本意是“习俗、惯例”，而它所包含“海关、关税”是因为缴纳关税原本是一种惯例。</w:t>
        <w:br/>
        <w:t>外地商人向当地领主缴纳保护费的做法是一种历史悠长的惯例。早在古希腊时代，雅典成为爱琴海沿岸的商贸中心。外地商人为了保障自己在当地的贸易权利和利益，就向雅典城邦当局赠送礼物。后来，雅典以使用其港口为名，正式向来往商品征收一定比例的费用。</w:t>
        <w:br/>
        <w:t>在英国，外地商人进入某地进行商贸活动时，需要向当地领主缴纳一项例行的入市费，称为customary tolls。因此，英语单词custom便衍生了“关税”的含义，通常用其复数形式。后来，custom又可以用来表示征收关税的场所，即海关。</w:t>
        <w:br/>
        <w:t>custom：['kʌstəm] n.习俗，惯例；关税，海关；经常光顾，老顾客adj.定做的，定制的</w:t>
        <w:br/>
        <w:t>customer：['kʌstəmə] n.（老）顾客，海关工作人员</w:t>
      </w:r>
    </w:p>
    <w:p>
      <w:pPr>
        <w:jc w:val="left"/>
      </w:pPr>
      <w:r>
        <w:rPr>
          <w:rFonts w:eastAsia="宋体"/>
          <w:sz w:val="20"/>
        </w:rPr>
        <w:tab/>
        <w:t>custom 习俗，惯例，海关 来自拉丁词consuetus, 来自词根su, 自己的，词源同self, idiom. 即形成自己的习惯。对进口商品惯常性的征收一定的税金或费用并最终形成专门的政府机构，词义由惯例引申为海关。</w:t>
      </w:r>
    </w:p>
    <w:p>
      <w:pPr>
        <w:jc w:val="left"/>
      </w:pPr>
      <w:r>
        <w:rPr>
          <w:rFonts w:eastAsia="宋体"/>
          <w:sz w:val="20"/>
        </w:rPr>
        <w:tab/>
        <w:t xml:space="preserve">custom 习惯，风俗，惯例；(复数)关税，海关；(英)(顾客)惠顾，光顾 来源于拉丁语consuetudo(风俗习惯),经由古法语custome传入英语。  </w:t>
        <w:br/>
        <w:t xml:space="preserve"> 同源词：costume</w:t>
      </w:r>
    </w:p>
    <w:p>
      <w:pPr>
        <w:jc w:val="left"/>
      </w:pPr>
      <w:r>
        <w:rPr>
          <w:rFonts w:eastAsia="宋体"/>
          <w:b/>
          <w:sz w:val="32"/>
        </w:rPr>
        <w:t>versed</w:t>
      </w:r>
    </w:p>
    <w:p>
      <w:pPr>
        <w:jc w:val="left"/>
      </w:pPr>
      <w:r>
        <w:rPr>
          <w:rFonts w:eastAsia="宋体"/>
          <w:sz w:val="24"/>
        </w:rPr>
        <w:tab/>
        <w:t>vɜːrst</w:t>
      </w:r>
    </w:p>
    <w:p>
      <w:pPr>
        <w:jc w:val="left"/>
      </w:pPr>
      <w:r>
        <w:rPr>
          <w:rFonts w:eastAsia="宋体"/>
          <w:sz w:val="24"/>
        </w:rPr>
        <w:tab/>
        <w:t>adj. 精通的；熟练的</w:t>
      </w:r>
    </w:p>
    <w:p>
      <w:pPr>
        <w:jc w:val="left"/>
      </w:pPr>
      <w:r>
        <w:rPr>
          <w:rFonts w:eastAsia="宋体"/>
          <w:sz w:val="20"/>
        </w:rPr>
        <w:tab/>
        <w:t>versed 精通的 来自拉丁语 versus,转，翻转，词源 versus,toward.引申词义反复的，精通的。</w:t>
      </w:r>
    </w:p>
    <w:p>
      <w:pPr>
        <w:jc w:val="left"/>
      </w:pPr>
      <w:r>
        <w:rPr>
          <w:rFonts w:eastAsia="宋体"/>
          <w:b/>
          <w:sz w:val="32"/>
        </w:rPr>
        <w:t>restrict</w:t>
      </w:r>
    </w:p>
    <w:p>
      <w:pPr>
        <w:jc w:val="left"/>
      </w:pPr>
      <w:r>
        <w:rPr>
          <w:rFonts w:eastAsia="宋体"/>
          <w:sz w:val="24"/>
        </w:rPr>
        <w:tab/>
        <w:t>rɪˈstrɪkt</w:t>
      </w:r>
    </w:p>
    <w:p>
      <w:pPr>
        <w:jc w:val="left"/>
      </w:pPr>
      <w:r>
        <w:rPr>
          <w:rFonts w:eastAsia="宋体"/>
          <w:sz w:val="24"/>
        </w:rPr>
        <w:tab/>
        <w:t>v. 限制，控制（大小、数量、范围）；限制（活动或行为），妨碍；约束，管束；（以法规）限制；封锁（消息）</w:t>
      </w:r>
    </w:p>
    <w:p>
      <w:pPr>
        <w:jc w:val="left"/>
      </w:pPr>
      <w:r>
        <w:rPr>
          <w:rFonts w:eastAsia="宋体"/>
          <w:sz w:val="20"/>
        </w:rPr>
        <w:tab/>
        <w:t>restrict 限制，约束，限定 词根词缀： re-回,向后 + -strict-束缚 → 向后捆住</w:t>
      </w:r>
    </w:p>
    <w:p>
      <w:pPr>
        <w:jc w:val="left"/>
      </w:pPr>
      <w:r>
        <w:rPr>
          <w:rFonts w:eastAsia="宋体"/>
          <w:sz w:val="20"/>
        </w:rPr>
        <w:tab/>
        <w:t>restrict 限制，限定，妨碍 来自 restrain,限制，约束，-ct,过去分词格，此处形容词作名词。</w:t>
      </w:r>
    </w:p>
    <w:p>
      <w:pPr>
        <w:jc w:val="left"/>
      </w:pPr>
      <w:r>
        <w:rPr>
          <w:rFonts w:eastAsia="宋体"/>
          <w:b/>
          <w:sz w:val="32"/>
        </w:rPr>
        <w:t>perilous</w:t>
      </w:r>
    </w:p>
    <w:p>
      <w:pPr>
        <w:jc w:val="left"/>
      </w:pPr>
      <w:r>
        <w:rPr>
          <w:rFonts w:eastAsia="宋体"/>
          <w:sz w:val="24"/>
        </w:rPr>
        <w:tab/>
        <w:t>ˈperələs</w:t>
      </w:r>
    </w:p>
    <w:p>
      <w:pPr>
        <w:jc w:val="left"/>
      </w:pPr>
      <w:r>
        <w:rPr>
          <w:rFonts w:eastAsia="宋体"/>
          <w:sz w:val="24"/>
        </w:rPr>
        <w:tab/>
        <w:t>adj. 危险的，艰险的；濒临灾难（或毁灭）的</w:t>
      </w:r>
    </w:p>
    <w:p>
      <w:pPr>
        <w:jc w:val="left"/>
      </w:pPr>
      <w:r>
        <w:rPr>
          <w:rFonts w:eastAsia="宋体"/>
          <w:sz w:val="20"/>
        </w:rPr>
        <w:tab/>
        <w:t>perilous 危险的 来自peril,危险。</w:t>
      </w:r>
    </w:p>
    <w:p>
      <w:pPr>
        <w:jc w:val="left"/>
      </w:pPr>
      <w:r>
        <w:rPr>
          <w:rFonts w:eastAsia="宋体"/>
          <w:b/>
          <w:sz w:val="32"/>
        </w:rPr>
        <w:t>culture</w:t>
      </w:r>
    </w:p>
    <w:p>
      <w:pPr>
        <w:jc w:val="left"/>
      </w:pPr>
      <w:r>
        <w:rPr>
          <w:rFonts w:eastAsia="宋体"/>
          <w:sz w:val="24"/>
        </w:rPr>
        <w:tab/>
        <w:t>ˈkʌltʃər</w:t>
      </w:r>
    </w:p>
    <w:p>
      <w:pPr>
        <w:jc w:val="left"/>
      </w:pPr>
      <w:r>
        <w:rPr>
          <w:rFonts w:eastAsia="宋体"/>
          <w:sz w:val="24"/>
        </w:rPr>
        <w:tab/>
        <w:t>n. 文化，文明；（团体或组织中共同的）态度，习俗；文化群落，（处于历史上特定时期的）社会；艺术活动；修养；（细胞、细菌等的）培养，培养物；栽培，养殖</w:t>
      </w:r>
    </w:p>
    <w:p>
      <w:pPr>
        <w:jc w:val="left"/>
      </w:pPr>
      <w:r>
        <w:rPr>
          <w:rFonts w:eastAsia="宋体"/>
          <w:sz w:val="24"/>
        </w:rPr>
        <w:tab/>
        <w:t>v. 培育，养殖</w:t>
      </w:r>
    </w:p>
    <w:p>
      <w:pPr>
        <w:jc w:val="left"/>
      </w:pPr>
      <w:r>
        <w:rPr>
          <w:rFonts w:eastAsia="宋体"/>
          <w:sz w:val="20"/>
        </w:rPr>
        <w:tab/>
        <w:t>culture 教养，修养，文化，文明，栽培 词根词缀： -cult-培育 + -ure名词词尾</w:t>
      </w:r>
    </w:p>
    <w:p>
      <w:pPr>
        <w:jc w:val="left"/>
      </w:pPr>
      <w:r>
        <w:rPr>
          <w:rFonts w:eastAsia="宋体"/>
          <w:sz w:val="20"/>
        </w:rPr>
        <w:tab/>
        <w:t>culture 种植，栽培，文明，文化 来自cult-,耕作。引申词义文化，即耕耘，培养。</w:t>
      </w:r>
    </w:p>
    <w:p>
      <w:pPr>
        <w:jc w:val="left"/>
      </w:pPr>
      <w:r>
        <w:rPr>
          <w:rFonts w:eastAsia="宋体"/>
          <w:b/>
          <w:sz w:val="32"/>
        </w:rPr>
        <w:t>cosmopolite</w:t>
      </w:r>
    </w:p>
    <w:p>
      <w:pPr>
        <w:jc w:val="left"/>
      </w:pPr>
      <w:r>
        <w:rPr>
          <w:rFonts w:eastAsia="宋体"/>
          <w:sz w:val="24"/>
        </w:rPr>
        <w:tab/>
        <w:t>kɑːzˈmɑːpəˌlaɪt</w:t>
      </w:r>
    </w:p>
    <w:p>
      <w:pPr>
        <w:jc w:val="left"/>
      </w:pPr>
      <w:r>
        <w:rPr>
          <w:rFonts w:eastAsia="宋体"/>
          <w:sz w:val="24"/>
        </w:rPr>
        <w:tab/>
        <w:t>n. 世界公民，世界主义者</w:t>
      </w:r>
    </w:p>
    <w:p>
      <w:pPr>
        <w:jc w:val="left"/>
      </w:pPr>
      <w:r>
        <w:rPr>
          <w:rFonts w:eastAsia="宋体"/>
          <w:sz w:val="24"/>
        </w:rPr>
        <w:tab/>
        <w:t>adj. 世界主义的</w:t>
      </w:r>
    </w:p>
    <w:p>
      <w:pPr>
        <w:jc w:val="left"/>
      </w:pPr>
      <w:r>
        <w:rPr>
          <w:rFonts w:eastAsia="宋体"/>
          <w:b/>
          <w:sz w:val="32"/>
        </w:rPr>
        <w:t>deception</w:t>
      </w:r>
    </w:p>
    <w:p>
      <w:pPr>
        <w:jc w:val="left"/>
      </w:pPr>
      <w:r>
        <w:rPr>
          <w:rFonts w:eastAsia="宋体"/>
          <w:sz w:val="24"/>
        </w:rPr>
        <w:tab/>
        <w:t>dɪˈsepʃ(ə)n</w:t>
      </w:r>
    </w:p>
    <w:p>
      <w:pPr>
        <w:jc w:val="left"/>
      </w:pPr>
      <w:r>
        <w:rPr>
          <w:rFonts w:eastAsia="宋体"/>
          <w:sz w:val="24"/>
        </w:rPr>
        <w:tab/>
        <w:t>n. 欺骗，蒙骗；骗术，骗局</w:t>
      </w:r>
    </w:p>
    <w:p>
      <w:pPr>
        <w:jc w:val="left"/>
      </w:pPr>
      <w:r>
        <w:rPr>
          <w:rFonts w:eastAsia="宋体"/>
          <w:sz w:val="20"/>
        </w:rPr>
        <w:tab/>
        <w:t>deception 欺骗 de-, 向下，离开。-cept, 拿，握，词源同capable, accept, deceit. 引申义拿走，欺骗。</w:t>
      </w:r>
    </w:p>
    <w:p>
      <w:pPr>
        <w:jc w:val="left"/>
      </w:pPr>
      <w:r>
        <w:rPr>
          <w:rFonts w:eastAsia="宋体"/>
          <w:sz w:val="20"/>
        </w:rPr>
        <w:tab/>
        <w:t>deception 欺骗；诡计 词根词缀： de-向下 + -cept-拿 + -ion名词词尾</w:t>
      </w:r>
    </w:p>
    <w:p>
      <w:pPr>
        <w:jc w:val="left"/>
      </w:pPr>
      <w:r>
        <w:rPr>
          <w:rFonts w:eastAsia="宋体"/>
          <w:b/>
          <w:sz w:val="32"/>
        </w:rPr>
        <w:t>depress</w:t>
      </w:r>
    </w:p>
    <w:p>
      <w:pPr>
        <w:jc w:val="left"/>
      </w:pPr>
      <w:r>
        <w:rPr>
          <w:rFonts w:eastAsia="宋体"/>
          <w:sz w:val="24"/>
        </w:rPr>
        <w:tab/>
        <w:t>dɪˈpres</w:t>
      </w:r>
    </w:p>
    <w:p>
      <w:pPr>
        <w:jc w:val="left"/>
      </w:pPr>
      <w:r>
        <w:rPr>
          <w:rFonts w:eastAsia="宋体"/>
          <w:sz w:val="24"/>
        </w:rPr>
        <w:tab/>
        <w:t>v. 使抑郁，使沮丧；降低，抑制；使萧条，使不景气；按下，压下</w:t>
      </w:r>
    </w:p>
    <w:p>
      <w:pPr>
        <w:jc w:val="left"/>
      </w:pPr>
      <w:r>
        <w:rPr>
          <w:rFonts w:eastAsia="宋体"/>
          <w:sz w:val="20"/>
        </w:rPr>
        <w:tab/>
        <w:t>depress  来自中世纪英语depressen, 来自古法语depresser, 来自拉丁语depressus, 过去分词：dēprimō("to press down"), 来自de("down") + premere("to press").</w:t>
      </w:r>
    </w:p>
    <w:p>
      <w:pPr>
        <w:jc w:val="left"/>
      </w:pPr>
      <w:r>
        <w:rPr>
          <w:rFonts w:eastAsia="宋体"/>
          <w:sz w:val="20"/>
        </w:rPr>
        <w:tab/>
        <w:t>depress 使抑郁，沮丧 de-, 向下。press, 压，压制。即压制，引申词义抑郁，沮丧。</w:t>
      </w:r>
    </w:p>
    <w:p>
      <w:pPr>
        <w:jc w:val="left"/>
      </w:pPr>
      <w:r>
        <w:rPr>
          <w:rFonts w:eastAsia="宋体"/>
          <w:sz w:val="20"/>
        </w:rPr>
        <w:tab/>
        <w:t>depress 按下，压下；(心情)使沮丧，使消沉；(经济)使不景气，消弱 词根词缀： de-向下 + -press-压</w:t>
      </w:r>
    </w:p>
    <w:p>
      <w:pPr>
        <w:jc w:val="left"/>
      </w:pPr>
      <w:r>
        <w:rPr>
          <w:rFonts w:eastAsia="宋体"/>
          <w:b/>
          <w:sz w:val="32"/>
        </w:rPr>
        <w:t>aristocrat</w:t>
      </w:r>
    </w:p>
    <w:p>
      <w:pPr>
        <w:jc w:val="left"/>
      </w:pPr>
      <w:r>
        <w:rPr>
          <w:rFonts w:eastAsia="宋体"/>
          <w:sz w:val="24"/>
        </w:rPr>
        <w:tab/>
        <w:t>əˈrɪstəkræt</w:t>
      </w:r>
    </w:p>
    <w:p>
      <w:pPr>
        <w:jc w:val="left"/>
      </w:pPr>
      <w:r>
        <w:rPr>
          <w:rFonts w:eastAsia="宋体"/>
          <w:sz w:val="24"/>
        </w:rPr>
        <w:tab/>
        <w:t>n. 贵族，贵族成员</w:t>
      </w:r>
    </w:p>
    <w:p>
      <w:pPr>
        <w:jc w:val="left"/>
      </w:pPr>
      <w:r>
        <w:rPr>
          <w:rFonts w:eastAsia="宋体"/>
          <w:sz w:val="20"/>
        </w:rPr>
        <w:tab/>
        <w:t>aristocrat 贵族 词源同aristocracy. -cracy, 抽象名词后缀。-crat, 具象名词后缀。</w:t>
      </w:r>
    </w:p>
    <w:p>
      <w:pPr>
        <w:jc w:val="left"/>
      </w:pPr>
      <w:r>
        <w:rPr>
          <w:rFonts w:eastAsia="宋体"/>
          <w:sz w:val="20"/>
        </w:rPr>
        <w:tab/>
        <w:t>aristocrat 贵族, 有贵族气派的人 该词在1789年夏天即法国大革命开始时首次出现于英语中。当时法国贵旅和雅各宾人的斗争成为整个欧洲和美洲的主要话题。aristocrat直接借自意指“贵族”的法语词aristocrate，而这个法语词则是来源于意为“精英统治”的希腊语aristokratia.（aristos‘best’+kratos‘rule’），亚里士多德和柏拉图曾在他们的政治著作中用过该词。16世纪就已进入英语中的集合名词aristocracy（贵族）也出于同源，故也常被用来指“（知识界等的）精英”。</w:t>
      </w:r>
    </w:p>
    <w:p>
      <w:pPr>
        <w:jc w:val="left"/>
      </w:pPr>
      <w:r>
        <w:rPr>
          <w:rFonts w:eastAsia="宋体"/>
          <w:b/>
          <w:sz w:val="32"/>
        </w:rPr>
        <w:t>ass</w:t>
      </w:r>
    </w:p>
    <w:p>
      <w:pPr>
        <w:jc w:val="left"/>
      </w:pPr>
      <w:r>
        <w:rPr>
          <w:rFonts w:eastAsia="宋体"/>
          <w:sz w:val="24"/>
        </w:rPr>
        <w:tab/>
        <w:t>æs</w:t>
      </w:r>
    </w:p>
    <w:p>
      <w:pPr>
        <w:jc w:val="left"/>
      </w:pPr>
      <w:r>
        <w:rPr>
          <w:rFonts w:eastAsia="宋体"/>
          <w:sz w:val="24"/>
        </w:rPr>
        <w:tab/>
        <w:t>n. 傻瓜，笨蛋；屁股，臀部；&lt;旧&gt;驴；性感的人</w:t>
      </w:r>
    </w:p>
    <w:p>
      <w:pPr>
        <w:jc w:val="left"/>
      </w:pPr>
      <w:r>
        <w:rPr>
          <w:rFonts w:eastAsia="宋体"/>
          <w:sz w:val="24"/>
        </w:rPr>
        <w:tab/>
        <w:t xml:space="preserve"> null 【名】（Ass）（俄）阿斯（人名）</w:t>
      </w:r>
    </w:p>
    <w:p>
      <w:pPr>
        <w:jc w:val="left"/>
      </w:pPr>
      <w:r>
        <w:rPr>
          <w:rFonts w:eastAsia="宋体"/>
          <w:sz w:val="20"/>
        </w:rPr>
        <w:tab/>
        <w:t>ass 驴，屁股 来自拉丁语asinus.</w:t>
      </w:r>
    </w:p>
    <w:p>
      <w:pPr>
        <w:jc w:val="left"/>
      </w:pPr>
      <w:r>
        <w:rPr>
          <w:rFonts w:eastAsia="宋体"/>
          <w:b/>
          <w:sz w:val="32"/>
        </w:rPr>
        <w:t>bride</w:t>
      </w:r>
    </w:p>
    <w:p>
      <w:pPr>
        <w:jc w:val="left"/>
      </w:pPr>
      <w:r>
        <w:rPr>
          <w:rFonts w:eastAsia="宋体"/>
          <w:sz w:val="24"/>
        </w:rPr>
        <w:tab/>
        <w:t>braɪd</w:t>
      </w:r>
    </w:p>
    <w:p>
      <w:pPr>
        <w:jc w:val="left"/>
      </w:pPr>
      <w:r>
        <w:rPr>
          <w:rFonts w:eastAsia="宋体"/>
          <w:sz w:val="24"/>
        </w:rPr>
        <w:tab/>
        <w:t>n. 新娘，即将（或刚）结婚的女子</w:t>
      </w:r>
    </w:p>
    <w:p>
      <w:pPr>
        <w:jc w:val="left"/>
      </w:pPr>
      <w:r>
        <w:rPr>
          <w:rFonts w:eastAsia="宋体"/>
          <w:sz w:val="24"/>
        </w:rPr>
        <w:tab/>
        <w:t xml:space="preserve"> 【名】 （Bride）（英）布赖德，（法）布里德（人名）</w:t>
      </w:r>
    </w:p>
    <w:p>
      <w:pPr>
        <w:jc w:val="left"/>
      </w:pPr>
      <w:r>
        <w:rPr>
          <w:rFonts w:eastAsia="宋体"/>
          <w:sz w:val="20"/>
        </w:rPr>
        <w:tab/>
        <w:t>bride 新娘 词源同bread, 面包。女人结婚后工作职责之一。比较wife, 词源同weave.</w:t>
      </w:r>
    </w:p>
    <w:p>
      <w:pPr>
        <w:jc w:val="left"/>
      </w:pPr>
      <w:r>
        <w:rPr>
          <w:rFonts w:eastAsia="宋体"/>
          <w:b/>
          <w:sz w:val="32"/>
        </w:rPr>
        <w:t>virile</w:t>
      </w:r>
    </w:p>
    <w:p>
      <w:pPr>
        <w:jc w:val="left"/>
      </w:pPr>
      <w:r>
        <w:rPr>
          <w:rFonts w:eastAsia="宋体"/>
          <w:sz w:val="24"/>
        </w:rPr>
        <w:tab/>
        <w:t>ˈvɪrəl</w:t>
      </w:r>
    </w:p>
    <w:p>
      <w:pPr>
        <w:jc w:val="left"/>
      </w:pPr>
      <w:r>
        <w:rPr>
          <w:rFonts w:eastAsia="宋体"/>
          <w:sz w:val="24"/>
        </w:rPr>
        <w:tab/>
        <w:t>adj. 男性的；有男子气概的；刚健的</w:t>
      </w:r>
    </w:p>
    <w:p>
      <w:pPr>
        <w:jc w:val="left"/>
      </w:pPr>
      <w:r>
        <w:rPr>
          <w:rFonts w:eastAsia="宋体"/>
          <w:sz w:val="24"/>
        </w:rPr>
        <w:tab/>
        <w:t>n. （Virile）人名；（意）维里莱</w:t>
      </w:r>
    </w:p>
    <w:p>
      <w:pPr>
        <w:jc w:val="left"/>
      </w:pPr>
      <w:r>
        <w:rPr>
          <w:rFonts w:eastAsia="宋体"/>
          <w:sz w:val="20"/>
        </w:rPr>
        <w:tab/>
        <w:t>virile  来自中世纪法语viril, 来自拉丁语[[virilis]].</w:t>
      </w:r>
    </w:p>
    <w:p>
      <w:pPr>
        <w:jc w:val="left"/>
      </w:pPr>
      <w:r>
        <w:rPr>
          <w:rFonts w:eastAsia="宋体"/>
          <w:sz w:val="20"/>
        </w:rPr>
        <w:tab/>
        <w:t>virile 男子汉的 来自拉丁语 vir,男人，英雄，来自 PIE*wi-ro,男人，自由人，可能进一步来自 PIE*weie,追寻， 渴求，猎捕，词源同 win,Venus.</w:t>
      </w:r>
    </w:p>
    <w:p>
      <w:pPr>
        <w:jc w:val="left"/>
      </w:pPr>
      <w:r>
        <w:rPr>
          <w:rFonts w:eastAsia="宋体"/>
          <w:b/>
          <w:sz w:val="32"/>
        </w:rPr>
        <w:t>disparity</w:t>
      </w:r>
    </w:p>
    <w:p>
      <w:pPr>
        <w:jc w:val="left"/>
      </w:pPr>
      <w:r>
        <w:rPr>
          <w:rFonts w:eastAsia="宋体"/>
          <w:sz w:val="24"/>
        </w:rPr>
        <w:tab/>
        <w:t>dɪˈspærəti</w:t>
      </w:r>
    </w:p>
    <w:p>
      <w:pPr>
        <w:jc w:val="left"/>
      </w:pPr>
      <w:r>
        <w:rPr>
          <w:rFonts w:eastAsia="宋体"/>
          <w:sz w:val="24"/>
        </w:rPr>
        <w:tab/>
        <w:t>n. 明显差异</w:t>
      </w:r>
    </w:p>
    <w:p>
      <w:pPr>
        <w:jc w:val="left"/>
      </w:pPr>
      <w:r>
        <w:rPr>
          <w:rFonts w:eastAsia="宋体"/>
          <w:sz w:val="20"/>
        </w:rPr>
        <w:tab/>
        <w:t>disparity  来自中世纪法语disparité.</w:t>
      </w:r>
    </w:p>
    <w:p>
      <w:pPr>
        <w:jc w:val="left"/>
      </w:pPr>
      <w:r>
        <w:rPr>
          <w:rFonts w:eastAsia="宋体"/>
          <w:b/>
          <w:sz w:val="32"/>
        </w:rPr>
        <w:t>frantic</w:t>
      </w:r>
    </w:p>
    <w:p>
      <w:pPr>
        <w:jc w:val="left"/>
      </w:pPr>
      <w:r>
        <w:rPr>
          <w:rFonts w:eastAsia="宋体"/>
          <w:sz w:val="24"/>
        </w:rPr>
        <w:tab/>
        <w:t>ˈfræntɪk</w:t>
      </w:r>
    </w:p>
    <w:p>
      <w:pPr>
        <w:jc w:val="left"/>
      </w:pPr>
      <w:r>
        <w:rPr>
          <w:rFonts w:eastAsia="宋体"/>
          <w:sz w:val="24"/>
        </w:rPr>
        <w:tab/>
        <w:t>adj. 紧张忙乱的；（由于恐惧或担心）无法控制感情的，发狂似的</w:t>
      </w:r>
    </w:p>
    <w:p>
      <w:pPr>
        <w:jc w:val="left"/>
      </w:pPr>
      <w:r>
        <w:rPr>
          <w:rFonts w:eastAsia="宋体"/>
          <w:sz w:val="20"/>
        </w:rPr>
        <w:tab/>
        <w:t>frantic 忙乱的 来自frenetic的拼写变体，发狂的。</w:t>
      </w:r>
    </w:p>
    <w:p>
      <w:pPr>
        <w:jc w:val="left"/>
      </w:pPr>
      <w:r>
        <w:rPr>
          <w:rFonts w:eastAsia="宋体"/>
          <w:b/>
          <w:sz w:val="32"/>
        </w:rPr>
        <w:t>survive</w:t>
      </w:r>
    </w:p>
    <w:p>
      <w:pPr>
        <w:jc w:val="left"/>
      </w:pPr>
      <w:r>
        <w:rPr>
          <w:rFonts w:eastAsia="宋体"/>
          <w:sz w:val="24"/>
        </w:rPr>
        <w:tab/>
        <w:t>sərˈvaɪv</w:t>
      </w:r>
    </w:p>
    <w:p>
      <w:pPr>
        <w:jc w:val="left"/>
      </w:pPr>
      <w:r>
        <w:rPr>
          <w:rFonts w:eastAsia="宋体"/>
          <w:sz w:val="24"/>
        </w:rPr>
        <w:tab/>
        <w:t>v. （经历事故、战争或疾病后）活下来，幸存；比……活得久，比……长寿；挺过，艰难度过；幸免于难，留存；（靠很少的钱）继续维持生活；设法对付（困难或令人不愉快的事）</w:t>
      </w:r>
    </w:p>
    <w:p>
      <w:pPr>
        <w:jc w:val="left"/>
      </w:pPr>
      <w:r>
        <w:rPr>
          <w:rFonts w:eastAsia="宋体"/>
          <w:sz w:val="20"/>
        </w:rPr>
        <w:tab/>
        <w:t>survive 比…长命；幸免于，幸存 词根词缀： sur-超过 + -viv-活 + -e</w:t>
      </w:r>
    </w:p>
    <w:p>
      <w:pPr>
        <w:jc w:val="left"/>
      </w:pPr>
      <w:r>
        <w:rPr>
          <w:rFonts w:eastAsia="宋体"/>
          <w:sz w:val="20"/>
        </w:rPr>
        <w:tab/>
        <w:t>survive 生存，存活 sur-,在上，超过，-viv,生命，词源同 vivid,vivacity.引申词义生存，存活。</w:t>
      </w:r>
    </w:p>
    <w:p>
      <w:pPr>
        <w:jc w:val="left"/>
      </w:pPr>
      <w:r>
        <w:rPr>
          <w:rFonts w:eastAsia="宋体"/>
          <w:b/>
          <w:sz w:val="32"/>
        </w:rPr>
        <w:t>emphasise</w:t>
      </w:r>
    </w:p>
    <w:p>
      <w:pPr>
        <w:jc w:val="left"/>
      </w:pPr>
      <w:r>
        <w:rPr>
          <w:rFonts w:eastAsia="宋体"/>
          <w:sz w:val="24"/>
        </w:rPr>
        <w:tab/>
        <w:t>ˈemfəsaɪz</w:t>
      </w:r>
    </w:p>
    <w:p>
      <w:pPr>
        <w:jc w:val="left"/>
      </w:pPr>
      <w:r>
        <w:rPr>
          <w:rFonts w:eastAsia="宋体"/>
          <w:sz w:val="24"/>
        </w:rPr>
        <w:tab/>
        <w:t>v. 强调，着重：使某事物显得更为重要或显著。</w:t>
      </w:r>
    </w:p>
    <w:p>
      <w:pPr>
        <w:jc w:val="left"/>
      </w:pPr>
      <w:r>
        <w:rPr>
          <w:rFonts w:eastAsia="宋体"/>
          <w:b/>
          <w:sz w:val="32"/>
        </w:rPr>
        <w:t>affiliate</w:t>
      </w:r>
    </w:p>
    <w:p>
      <w:pPr>
        <w:jc w:val="left"/>
      </w:pPr>
      <w:r>
        <w:rPr>
          <w:rFonts w:eastAsia="宋体"/>
          <w:sz w:val="24"/>
        </w:rPr>
        <w:tab/>
        <w:t>əˈfɪlieɪt</w:t>
      </w:r>
    </w:p>
    <w:p>
      <w:pPr>
        <w:jc w:val="left"/>
      </w:pPr>
      <w:r>
        <w:rPr>
          <w:rFonts w:eastAsia="宋体"/>
          <w:sz w:val="24"/>
        </w:rPr>
        <w:tab/>
        <w:t>v. 使隶属，使紧密联系；&lt;正式&gt;加入；（组织）接纳……为成员</w:t>
      </w:r>
    </w:p>
    <w:p>
      <w:pPr>
        <w:jc w:val="left"/>
      </w:pPr>
      <w:r>
        <w:rPr>
          <w:rFonts w:eastAsia="宋体"/>
          <w:sz w:val="24"/>
        </w:rPr>
        <w:tab/>
        <w:t>n. 附属机构，分支机构</w:t>
      </w:r>
    </w:p>
    <w:p>
      <w:pPr>
        <w:jc w:val="left"/>
      </w:pPr>
      <w:r>
        <w:rPr>
          <w:rFonts w:eastAsia="宋体"/>
          <w:sz w:val="20"/>
        </w:rPr>
        <w:tab/>
        <w:t>affiliate （使附属）：古罗马的养子继承制 古罗马实行长子继承制。为了避免死后无人继承财产，没有儿子的人一般会收养一名养子，连罗马皇帝也大量采用这种方法。罗马第一个皇帝屋大维本是凯撒的侄子，后被凯撒选为继承人，成为其养子。屋大维死后由养子提比略继承皇位。五贤帝期间，前四个皇帝都是选择贤良之士作为自己的继承人，以养子身份继承皇位。直到第五个皇帝，即伟大的哲学家皇帝马可·奥里略，他死后由亲生儿子康茂德即位（即好莱坞大片《角斗士》里面那个弑父夺位的皇帝）。康茂德残暴无能，五贤帝所创立的黄金时代一去不复返。</w:t>
        <w:br/>
        <w:t>在拉丁语中，表示“领养”的单词是affiliare，由ad（to）+filius（son）组合变化而成。英语单词affiliate就源自拉丁语affiliare，原意是“领养”，后来衍生出“接纳、使成为附属”之意。</w:t>
        <w:br/>
        <w:t>affiliate： [ə'fɪlɪeɪt] vt.使附属，接纳，使紧密联系vi.参加，加入，发生联系n.联号，隶属机构。记：ad（to）+fili（son）+ate→使成为儿子→领养</w:t>
        <w:br/>
        <w:t>affiliation：[əfɪlɪ'eɪʃ(ə)n] n.加入，联盟，从属关系，友好关系</w:t>
        <w:br/>
        <w:t>filial： ['fɪlɪəl] adj.孝顺的，子女的，当做子女的</w:t>
        <w:br/>
        <w:t>filiale： ['faɪlɪæl] n.子公司，分公司</w:t>
      </w:r>
    </w:p>
    <w:p>
      <w:pPr>
        <w:jc w:val="left"/>
      </w:pPr>
      <w:r>
        <w:rPr>
          <w:rFonts w:eastAsia="宋体"/>
          <w:sz w:val="20"/>
        </w:rPr>
        <w:tab/>
        <w:t>affiliate 联合 发音释义[ə'fɪlɪet] n. 联号；隶属的机构等vt. 使附属；接纳；使紧密联系vi. 参加，加入；发生联系</w:t>
        <w:br/>
        <w:t xml:space="preserve"> 结构分析：affiliate = af（=ad，去）+fili（儿子）+ate（动词后缀）→收养为儿子→使其成为下属或附属</w:t>
        <w:br/>
        <w:t xml:space="preserve"> 词源解释：fili←拉丁语filius（儿子）</w:t>
        <w:br/>
        <w:t xml:space="preserve">  背景知识：古罗马实行长子继承制。为了避免死后无人继承财产或地位，没有儿子的人一般会收养一名养子，连罗马皇帝也大量采用这种方法。affiliate的本意就是“收养为儿子”。</w:t>
        <w:br/>
        <w:t xml:space="preserve">  同源词：filial（子女的、孝顺的），filiation（父子关系），filicide（杀子女者），affiliation（联盟、联营、附属关系）</w:t>
      </w:r>
    </w:p>
    <w:p>
      <w:pPr>
        <w:jc w:val="left"/>
      </w:pPr>
      <w:r>
        <w:rPr>
          <w:rFonts w:eastAsia="宋体"/>
          <w:sz w:val="20"/>
        </w:rPr>
        <w:tab/>
        <w:t>affiliate 合并 前缀af-同ad-, 去，往。词根fil, 子女，来自词根fe, 喂养，吮吸，同female,女的。</w:t>
      </w:r>
    </w:p>
    <w:p>
      <w:pPr>
        <w:jc w:val="left"/>
      </w:pPr>
      <w:r>
        <w:rPr>
          <w:rFonts w:eastAsia="宋体"/>
          <w:sz w:val="20"/>
        </w:rPr>
        <w:tab/>
        <w:t>affiliate 使附属 affiliate 使附属于，接纳…为成员</w:t>
        <w:br/>
        <w:t xml:space="preserve"> </w:t>
        <w:br/>
        <w:t>我们常用affiliate及其派生词来表示一个小机构对一个大机构的从属关系。如a hospital affiliated to／with the medical college(医学院附属医院)，an affiliated company(分公司)。affiliate一词源自拉丁文affiliare(ad-‘to’，+filius‘son，),原义为to adopt as a son(收为养子)，现多用于喻义,表示“使附属于"，“接纳…为成员(或分支机构)”；作为法律用语时，affiliate则作“判定(非婚生子女)的父亲”解。</w:t>
        <w:br/>
      </w:r>
    </w:p>
    <w:p>
      <w:pPr>
        <w:jc w:val="left"/>
      </w:pPr>
      <w:r>
        <w:rPr>
          <w:rFonts w:eastAsia="宋体"/>
          <w:sz w:val="20"/>
        </w:rPr>
        <w:tab/>
        <w:t xml:space="preserve">affiliate 使隶属(或附属)于 来源于拉丁语filius, filii, m(儿子) → 拉丁词干-fili-(儿子)  </w:t>
        <w:br/>
        <w:t xml:space="preserve"> 词根词缀： af-临近 + -fili-儿子 + -ate动词词尾</w:t>
      </w:r>
    </w:p>
    <w:p>
      <w:pPr>
        <w:jc w:val="left"/>
      </w:pPr>
      <w:r>
        <w:rPr>
          <w:rFonts w:eastAsia="宋体"/>
          <w:b/>
          <w:sz w:val="32"/>
        </w:rPr>
        <w:t>deject</w:t>
      </w:r>
    </w:p>
    <w:p>
      <w:pPr>
        <w:jc w:val="left"/>
      </w:pPr>
      <w:r>
        <w:rPr>
          <w:rFonts w:eastAsia="宋体"/>
          <w:sz w:val="24"/>
        </w:rPr>
        <w:tab/>
        <w:t>dɪˈdʒekt</w:t>
      </w:r>
    </w:p>
    <w:p>
      <w:pPr>
        <w:jc w:val="left"/>
      </w:pPr>
      <w:r>
        <w:rPr>
          <w:rFonts w:eastAsia="宋体"/>
          <w:sz w:val="24"/>
        </w:rPr>
        <w:tab/>
        <w:t>v. 使沮丧，使灰心</w:t>
      </w:r>
    </w:p>
    <w:p>
      <w:pPr>
        <w:jc w:val="left"/>
      </w:pPr>
      <w:r>
        <w:rPr>
          <w:rFonts w:eastAsia="宋体"/>
          <w:sz w:val="24"/>
        </w:rPr>
        <w:tab/>
        <w:t>adj. 沮丧的，情绪低落的</w:t>
      </w:r>
    </w:p>
    <w:p>
      <w:pPr>
        <w:jc w:val="left"/>
      </w:pPr>
      <w:r>
        <w:rPr>
          <w:rFonts w:eastAsia="宋体"/>
          <w:sz w:val="20"/>
        </w:rPr>
        <w:tab/>
        <w:t>deject  来自古法语dejeter, 来自拉丁语deicere("to throw down").</w:t>
      </w:r>
    </w:p>
    <w:p>
      <w:pPr>
        <w:jc w:val="left"/>
      </w:pPr>
      <w:r>
        <w:rPr>
          <w:rFonts w:eastAsia="宋体"/>
          <w:sz w:val="20"/>
        </w:rPr>
        <w:tab/>
        <w:t>deject 使沮丧，使灰心 词根词缀： de-向下 + -ject-投,射</w:t>
      </w:r>
    </w:p>
    <w:p>
      <w:pPr>
        <w:jc w:val="left"/>
      </w:pPr>
      <w:r>
        <w:rPr>
          <w:rFonts w:eastAsia="宋体"/>
          <w:b/>
          <w:sz w:val="32"/>
        </w:rPr>
        <w:t>socialise</w:t>
      </w:r>
    </w:p>
    <w:p>
      <w:pPr>
        <w:jc w:val="left"/>
      </w:pPr>
      <w:r>
        <w:rPr>
          <w:rFonts w:eastAsia="宋体"/>
          <w:sz w:val="24"/>
        </w:rPr>
        <w:tab/>
        <w:t>ˈsoʊʃəlaɪz</w:t>
      </w:r>
    </w:p>
    <w:p>
      <w:pPr>
        <w:jc w:val="left"/>
      </w:pPr>
      <w:r>
        <w:rPr>
          <w:rFonts w:eastAsia="宋体"/>
          <w:sz w:val="24"/>
        </w:rPr>
        <w:tab/>
        <w:t>vt. 使社会化；使社会主义化</w:t>
      </w:r>
    </w:p>
    <w:p>
      <w:pPr>
        <w:jc w:val="left"/>
      </w:pPr>
      <w:r>
        <w:rPr>
          <w:rFonts w:eastAsia="宋体"/>
          <w:sz w:val="24"/>
        </w:rPr>
        <w:tab/>
        <w:t>vi. 参加社交活动；发生社交往来（等于 socialize）</w:t>
      </w:r>
    </w:p>
    <w:p>
      <w:pPr>
        <w:jc w:val="left"/>
      </w:pPr>
      <w:r>
        <w:rPr>
          <w:rFonts w:eastAsia="宋体"/>
          <w:b/>
          <w:sz w:val="32"/>
        </w:rPr>
        <w:t>guise</w:t>
      </w:r>
    </w:p>
    <w:p>
      <w:pPr>
        <w:jc w:val="left"/>
      </w:pPr>
      <w:r>
        <w:rPr>
          <w:rFonts w:eastAsia="宋体"/>
          <w:sz w:val="24"/>
        </w:rPr>
        <w:tab/>
        <w:t>ɡaɪz</w:t>
      </w:r>
    </w:p>
    <w:p>
      <w:pPr>
        <w:jc w:val="left"/>
      </w:pPr>
      <w:r>
        <w:rPr>
          <w:rFonts w:eastAsia="宋体"/>
          <w:sz w:val="24"/>
        </w:rPr>
        <w:tab/>
        <w:t>n. 伪装；装束；外观</w:t>
      </w:r>
    </w:p>
    <w:p>
      <w:pPr>
        <w:jc w:val="left"/>
      </w:pPr>
      <w:r>
        <w:rPr>
          <w:rFonts w:eastAsia="宋体"/>
          <w:sz w:val="24"/>
        </w:rPr>
        <w:tab/>
        <w:t>vt. 使化装</w:t>
      </w:r>
    </w:p>
    <w:p>
      <w:pPr>
        <w:jc w:val="left"/>
      </w:pPr>
      <w:r>
        <w:rPr>
          <w:rFonts w:eastAsia="宋体"/>
          <w:sz w:val="24"/>
        </w:rPr>
        <w:tab/>
        <w:t>vi. 伪装</w:t>
      </w:r>
    </w:p>
    <w:p>
      <w:pPr>
        <w:jc w:val="left"/>
      </w:pPr>
      <w:r>
        <w:rPr>
          <w:rFonts w:eastAsia="宋体"/>
          <w:sz w:val="24"/>
        </w:rPr>
        <w:tab/>
        <w:t>n. （Guise）人名；（葡）吉塞；（英、法）吉斯</w:t>
      </w:r>
    </w:p>
    <w:p>
      <w:pPr>
        <w:jc w:val="left"/>
      </w:pPr>
      <w:r>
        <w:rPr>
          <w:rFonts w:eastAsia="宋体"/>
          <w:sz w:val="20"/>
        </w:rPr>
        <w:tab/>
        <w:t>guise 伪装 来自PIE*weid, 看，词源同vision, wise. 古义装束，外表，后词义贬义化。</w:t>
      </w:r>
    </w:p>
    <w:p>
      <w:pPr>
        <w:jc w:val="left"/>
      </w:pPr>
      <w:r>
        <w:rPr>
          <w:rFonts w:eastAsia="宋体"/>
          <w:b/>
          <w:sz w:val="32"/>
        </w:rPr>
        <w:t>hysterical</w:t>
      </w:r>
    </w:p>
    <w:p>
      <w:pPr>
        <w:jc w:val="left"/>
      </w:pPr>
      <w:r>
        <w:rPr>
          <w:rFonts w:eastAsia="宋体"/>
          <w:sz w:val="24"/>
        </w:rPr>
        <w:tab/>
        <w:t>hɪˈsterɪk(ə)l</w:t>
      </w:r>
    </w:p>
    <w:p>
      <w:pPr>
        <w:jc w:val="left"/>
      </w:pPr>
      <w:r>
        <w:rPr>
          <w:rFonts w:eastAsia="宋体"/>
          <w:sz w:val="24"/>
        </w:rPr>
        <w:tab/>
        <w:t>adj. 歇斯底里的，异常兴奋的；&lt;非正式&gt;极为有趣的，极滑稽的；患癔病的；（笑声）疯狂失控的，不可抑制的</w:t>
      </w:r>
    </w:p>
    <w:p>
      <w:pPr>
        <w:jc w:val="left"/>
      </w:pPr>
      <w:r>
        <w:rPr>
          <w:rFonts w:eastAsia="宋体"/>
          <w:sz w:val="20"/>
        </w:rPr>
        <w:tab/>
        <w:t>hysterical 歇斯底里的 来自希腊语hystera,子宫，词源同uterus.在古希腊时期的医学观点认为妇女的子宫功能失调会导致一种神经性疾病，即癔病。</w:t>
      </w:r>
    </w:p>
    <w:p>
      <w:pPr>
        <w:jc w:val="left"/>
      </w:pPr>
      <w:r>
        <w:rPr>
          <w:rFonts w:eastAsia="宋体"/>
          <w:sz w:val="20"/>
        </w:rPr>
        <w:tab/>
        <w:t>hysterical 歇斯底里的 旧时的希腊医生认为，女子比男子更容易情绪激动，更易患癔病（即歇斯底里症），将之归因于子宫机能的失调。有的人甚而认为，癔病是一种女人病，因为男人没有子宫。这一错误看法正是意指“癔病”即歇斯底里的hysteria一词及其派生形容词hysterical的理据，而且充分反映在词源上。Hysteria始见于19世纪，直接借自拉丁语。英语另有一词hysterectomy（子宫切除术）也源于此。</w:t>
      </w:r>
    </w:p>
    <w:p>
      <w:pPr>
        <w:jc w:val="left"/>
      </w:pPr>
      <w:r>
        <w:rPr>
          <w:rFonts w:eastAsia="宋体"/>
          <w:b/>
          <w:sz w:val="32"/>
        </w:rPr>
        <w:t>submerge</w:t>
      </w:r>
    </w:p>
    <w:p>
      <w:pPr>
        <w:jc w:val="left"/>
      </w:pPr>
      <w:r>
        <w:rPr>
          <w:rFonts w:eastAsia="宋体"/>
          <w:sz w:val="24"/>
        </w:rPr>
        <w:tab/>
        <w:t>səbˈmɜːrdʒ</w:t>
      </w:r>
    </w:p>
    <w:p>
      <w:pPr>
        <w:jc w:val="left"/>
      </w:pPr>
      <w:r>
        <w:rPr>
          <w:rFonts w:eastAsia="宋体"/>
          <w:sz w:val="24"/>
        </w:rPr>
        <w:tab/>
        <w:t>v. （使）潜入水中，（使）没入水中，浸没；湮没，掩盖（思想、感情等）；使（自己）集中精力于，使（自己）沉浸于</w:t>
      </w:r>
    </w:p>
    <w:p>
      <w:pPr>
        <w:jc w:val="left"/>
      </w:pPr>
      <w:r>
        <w:rPr>
          <w:rFonts w:eastAsia="宋体"/>
          <w:sz w:val="20"/>
        </w:rPr>
        <w:tab/>
        <w:t>submerge 沉没，淹没，潜水 词根词缀： sub-下,低 + -merg-沉,浸 + -e → 使沉没在下</w:t>
      </w:r>
    </w:p>
    <w:p>
      <w:pPr>
        <w:jc w:val="left"/>
      </w:pPr>
      <w:r>
        <w:rPr>
          <w:rFonts w:eastAsia="宋体"/>
          <w:sz w:val="20"/>
        </w:rPr>
        <w:tab/>
        <w:t>submerge 浸入，淹没 sub-,在下，-merg,浸入，词源同 emerge,immerse.</w:t>
      </w:r>
    </w:p>
    <w:p>
      <w:pPr>
        <w:jc w:val="left"/>
      </w:pPr>
      <w:r>
        <w:rPr>
          <w:rFonts w:eastAsia="宋体"/>
          <w:b/>
          <w:sz w:val="32"/>
        </w:rPr>
        <w:t>reveal</w:t>
      </w:r>
    </w:p>
    <w:p>
      <w:pPr>
        <w:jc w:val="left"/>
      </w:pPr>
      <w:r>
        <w:rPr>
          <w:rFonts w:eastAsia="宋体"/>
          <w:sz w:val="24"/>
        </w:rPr>
        <w:tab/>
        <w:t>rɪˈviːl</w:t>
      </w:r>
    </w:p>
    <w:p>
      <w:pPr>
        <w:jc w:val="left"/>
      </w:pPr>
      <w:r>
        <w:rPr>
          <w:rFonts w:eastAsia="宋体"/>
          <w:sz w:val="24"/>
        </w:rPr>
        <w:tab/>
        <w:t>v. 揭示，透露；表明，证明；展示，显示；（通过神或超自然手段）启示</w:t>
      </w:r>
    </w:p>
    <w:p>
      <w:pPr>
        <w:jc w:val="left"/>
      </w:pPr>
      <w:r>
        <w:rPr>
          <w:rFonts w:eastAsia="宋体"/>
          <w:sz w:val="24"/>
        </w:rPr>
        <w:tab/>
        <w:t>n. （电视节目最后的）揭示；门侧，窗侧</w:t>
      </w:r>
    </w:p>
    <w:p>
      <w:pPr>
        <w:jc w:val="left"/>
      </w:pPr>
      <w:r>
        <w:rPr>
          <w:rFonts w:eastAsia="宋体"/>
          <w:sz w:val="20"/>
        </w:rPr>
        <w:tab/>
        <w:t xml:space="preserve">reveal 展现，显示；揭示，揭露；泄露，告诉 来源于拉丁语中由re-(后)和velum(帆,窗帘,面罩)组成的复合词revelare(揭开)。  </w:t>
        <w:br/>
        <w:t xml:space="preserve"> 词根词缀： re-后 + veal(veil)面纱 → 面纱向后揭开</w:t>
      </w:r>
    </w:p>
    <w:p>
      <w:pPr>
        <w:jc w:val="left"/>
      </w:pPr>
      <w:r>
        <w:rPr>
          <w:rFonts w:eastAsia="宋体"/>
          <w:sz w:val="20"/>
        </w:rPr>
        <w:tab/>
        <w:t>reveal 揭示，揭露 来自拉丁语 revelare,揭露，揭示，来自 re-,相反，velare,遮盖，来自 velum,面纱，词源同 veil,velar.</w:t>
      </w:r>
    </w:p>
    <w:p>
      <w:pPr>
        <w:jc w:val="left"/>
      </w:pPr>
      <w:r>
        <w:rPr>
          <w:rFonts w:eastAsia="宋体"/>
          <w:b/>
          <w:sz w:val="32"/>
        </w:rPr>
        <w:t>toilet</w:t>
      </w:r>
    </w:p>
    <w:p>
      <w:pPr>
        <w:jc w:val="left"/>
      </w:pPr>
      <w:r>
        <w:rPr>
          <w:rFonts w:eastAsia="宋体"/>
          <w:sz w:val="24"/>
        </w:rPr>
        <w:tab/>
        <w:t>ˈtɔɪlət</w:t>
      </w:r>
    </w:p>
    <w:p>
      <w:pPr>
        <w:jc w:val="left"/>
      </w:pPr>
      <w:r>
        <w:rPr>
          <w:rFonts w:eastAsia="宋体"/>
          <w:sz w:val="24"/>
        </w:rPr>
        <w:tab/>
        <w:t>n. 抽水马桶，坐便器；厕所，洗手间；梳洗，打扮；（治疗过程中对身体部位的）清洗；上厕所，解手</w:t>
      </w:r>
    </w:p>
    <w:p>
      <w:pPr>
        <w:jc w:val="left"/>
      </w:pPr>
      <w:r>
        <w:rPr>
          <w:rFonts w:eastAsia="宋体"/>
          <w:sz w:val="24"/>
        </w:rPr>
        <w:tab/>
        <w:t>v. 照料（人，尤其是婴儿或伤病人士）上厕所；上厕所；梳妆，打扮</w:t>
      </w:r>
    </w:p>
    <w:p>
      <w:pPr>
        <w:jc w:val="left"/>
      </w:pPr>
      <w:r>
        <w:rPr>
          <w:rFonts w:eastAsia="宋体"/>
          <w:sz w:val="20"/>
        </w:rPr>
        <w:tab/>
        <w:t>toilet （厕所）：用作梳妆台台布的小块薄麻布 很多人一看到英语单词toilet就想到“厕所”，其实，在历史上，toilet这个词跟厕所一点关系也没有。它来自法语，原本是toile（一种薄麻布）的指小形式，本意是“一小块薄麻布”，表示用来包衣服的布，后来词义演变为“梳妆台台布”，后来继续演变为“梳妆打扮”，在往后演变为“梳妆室”。由于女性经常在厕所里盥洗和梳妆打扮，所以人们又将厕所美其名曰toilet。由此可见，toilet是“厕所”的雅称，本身并不含有“厕所”之一。并且，作动词时，toilet不是“上厕所”的意思，而是“梳洗打扮”的意思。</w:t>
        <w:br/>
        <w:t xml:space="preserve"> toilet：['tɒɪlɪt] n.厕所，盥洗室，洗手间vi.梳妆，打扮，盥洗vt.给……梳妆打扮</w:t>
        <w:br/>
        <w:t xml:space="preserve"> toile：[twɑːl] n.薄麻布，一种棉质印花布</w:t>
      </w:r>
    </w:p>
    <w:p>
      <w:pPr>
        <w:jc w:val="left"/>
      </w:pPr>
      <w:r>
        <w:rPr>
          <w:rFonts w:eastAsia="宋体"/>
          <w:sz w:val="20"/>
        </w:rPr>
        <w:tab/>
        <w:t>toilet 梳妆，打扮，厕所，卫生间 来自 toil,网，-et,小词后缀。字面意思即小网，引申词义小袋子，后用于指厕所挂衣服或化 妆品的网兜或袋子，引申词义梳妆，打扮，梳妆室，并最终主要用于指厕所，卫生间。</w:t>
      </w:r>
    </w:p>
    <w:p>
      <w:pPr>
        <w:jc w:val="left"/>
      </w:pPr>
      <w:r>
        <w:rPr>
          <w:rFonts w:eastAsia="宋体"/>
          <w:b/>
          <w:sz w:val="32"/>
        </w:rPr>
        <w:t>expel</w:t>
      </w:r>
    </w:p>
    <w:p>
      <w:pPr>
        <w:jc w:val="left"/>
      </w:pPr>
      <w:r>
        <w:rPr>
          <w:rFonts w:eastAsia="宋体"/>
          <w:sz w:val="24"/>
        </w:rPr>
        <w:tab/>
        <w:t>ɪkˈspel</w:t>
      </w:r>
    </w:p>
    <w:p>
      <w:pPr>
        <w:jc w:val="left"/>
      </w:pPr>
      <w:r>
        <w:rPr>
          <w:rFonts w:eastAsia="宋体"/>
          <w:sz w:val="24"/>
        </w:rPr>
        <w:tab/>
        <w:t>v. 把……开除（或除名）；驱逐；排出（空气、水、气体等）</w:t>
      </w:r>
    </w:p>
    <w:p>
      <w:pPr>
        <w:jc w:val="left"/>
      </w:pPr>
      <w:r>
        <w:rPr>
          <w:rFonts w:eastAsia="宋体"/>
          <w:sz w:val="20"/>
        </w:rPr>
        <w:tab/>
        <w:t>expel 驱逐 ex-, 向外。-pel, 驱使，词源同pulse, impel.</w:t>
      </w:r>
    </w:p>
    <w:p>
      <w:pPr>
        <w:jc w:val="left"/>
      </w:pPr>
      <w:r>
        <w:rPr>
          <w:rFonts w:eastAsia="宋体"/>
          <w:sz w:val="20"/>
        </w:rPr>
        <w:tab/>
        <w:t>expel 把…开除，驱逐 词根词缀： ex-出 + -pel-推动</w:t>
      </w:r>
    </w:p>
    <w:p>
      <w:pPr>
        <w:jc w:val="left"/>
      </w:pPr>
      <w:r>
        <w:rPr>
          <w:rFonts w:eastAsia="宋体"/>
          <w:b/>
          <w:sz w:val="32"/>
        </w:rPr>
        <w:t>interfere</w:t>
      </w:r>
    </w:p>
    <w:p>
      <w:pPr>
        <w:jc w:val="left"/>
      </w:pPr>
      <w:r>
        <w:rPr>
          <w:rFonts w:eastAsia="宋体"/>
          <w:sz w:val="24"/>
        </w:rPr>
        <w:tab/>
        <w:t>ˌɪntərˈfɪr</w:t>
      </w:r>
    </w:p>
    <w:p>
      <w:pPr>
        <w:jc w:val="left"/>
      </w:pPr>
      <w:r>
        <w:rPr>
          <w:rFonts w:eastAsia="宋体"/>
          <w:sz w:val="24"/>
        </w:rPr>
        <w:tab/>
        <w:t>v. 干涉，干扰；阻碍，妨害；（未经允许）摆弄，（尤指）弄坏；（光或其他电磁波）相互作用，相互干扰；（指马）碰踝，绊脚</w:t>
      </w:r>
    </w:p>
    <w:p>
      <w:pPr>
        <w:jc w:val="left"/>
      </w:pPr>
      <w:r>
        <w:rPr>
          <w:rFonts w:eastAsia="宋体"/>
          <w:sz w:val="20"/>
        </w:rPr>
        <w:tab/>
        <w:t>interfere 干扰，干涉 inter-,在内，在中间，相互，-fer,击，打，钻孔，词源同bore,perforate.引申词义干扰，干涉。</w:t>
      </w:r>
    </w:p>
    <w:p>
      <w:pPr>
        <w:jc w:val="left"/>
      </w:pPr>
      <w:r>
        <w:rPr>
          <w:rFonts w:eastAsia="宋体"/>
          <w:sz w:val="20"/>
        </w:rPr>
        <w:tab/>
        <w:t xml:space="preserve">interfere 干涉，干预 来源于古法语entreferir(相互打击),为前缀entre-(相互)和拉丁语ferire(打击)组成的复合词。  </w:t>
        <w:br/>
        <w:t xml:space="preserve"> 词根词缀： inter-相互 + -fer-打击 + -e</w:t>
      </w:r>
    </w:p>
    <w:p>
      <w:pPr>
        <w:jc w:val="left"/>
      </w:pPr>
      <w:r>
        <w:rPr>
          <w:rFonts w:eastAsia="宋体"/>
          <w:b/>
          <w:sz w:val="32"/>
        </w:rPr>
        <w:t>boot</w:t>
      </w:r>
    </w:p>
    <w:p>
      <w:pPr>
        <w:jc w:val="left"/>
      </w:pPr>
      <w:r>
        <w:rPr>
          <w:rFonts w:eastAsia="宋体"/>
          <w:sz w:val="24"/>
        </w:rPr>
        <w:tab/>
        <w:t>buːt</w:t>
      </w:r>
    </w:p>
    <w:p>
      <w:pPr>
        <w:jc w:val="left"/>
      </w:pPr>
      <w:r>
        <w:rPr>
          <w:rFonts w:eastAsia="宋体"/>
          <w:sz w:val="24"/>
        </w:rPr>
        <w:tab/>
        <w:t>n. 靴子；猛踢；（汽车的）行李箱，后备箱；车轮固定夹；解雇；再者，除此之外（to boot）</w:t>
      </w:r>
    </w:p>
    <w:p>
      <w:pPr>
        <w:jc w:val="left"/>
      </w:pPr>
      <w:r>
        <w:rPr>
          <w:rFonts w:eastAsia="宋体"/>
          <w:sz w:val="24"/>
        </w:rPr>
        <w:tab/>
        <w:t>v. 猛踢；锁住（非法停车的轮子）；启动（电脑）；在车轮上装制动装置；解雇；（使）穿靴</w:t>
      </w:r>
    </w:p>
    <w:p>
      <w:pPr>
        <w:jc w:val="left"/>
      </w:pPr>
      <w:r>
        <w:rPr>
          <w:rFonts w:eastAsia="宋体"/>
          <w:sz w:val="24"/>
        </w:rPr>
        <w:tab/>
        <w:t xml:space="preserve"> 【名】 （Boot）（英、美、荷、加、德、意、俄）布特（人名）</w:t>
      </w:r>
    </w:p>
    <w:p>
      <w:pPr>
        <w:jc w:val="left"/>
      </w:pPr>
      <w:r>
        <w:rPr>
          <w:rFonts w:eastAsia="宋体"/>
          <w:sz w:val="20"/>
        </w:rPr>
        <w:tab/>
        <w:t>boot 靴子，益处 1.靴子，来自beat , 击，打，踢。</w:t>
        <w:br/>
        <w:t xml:space="preserve"> 2.益处，词源不详。主要用于短语to boot, 除此之外。比较级better, 最高级best.</w:t>
      </w:r>
    </w:p>
    <w:p>
      <w:pPr>
        <w:jc w:val="left"/>
      </w:pPr>
      <w:r>
        <w:rPr>
          <w:rFonts w:eastAsia="宋体"/>
          <w:sz w:val="20"/>
        </w:rPr>
        <w:tab/>
        <w:t>boot 靴子，解雇；(英)行李箱 boot作"靴子"解时,直接(或经由古斯堪的纳维亚语boti)来源于古法语bote。"行李箱"的意义来源于17世纪马车夫的室外隔间,来自现代法语。</w:t>
      </w:r>
    </w:p>
    <w:p>
      <w:pPr>
        <w:jc w:val="left"/>
      </w:pPr>
      <w:r>
        <w:rPr>
          <w:rFonts w:eastAsia="宋体"/>
          <w:b/>
          <w:sz w:val="32"/>
        </w:rPr>
        <w:t>announce</w:t>
      </w:r>
    </w:p>
    <w:p>
      <w:pPr>
        <w:jc w:val="left"/>
      </w:pPr>
      <w:r>
        <w:rPr>
          <w:rFonts w:eastAsia="宋体"/>
          <w:sz w:val="24"/>
        </w:rPr>
        <w:tab/>
        <w:t>əˈnaʊns</w:t>
      </w:r>
    </w:p>
    <w:p>
      <w:pPr>
        <w:jc w:val="left"/>
      </w:pPr>
      <w:r>
        <w:rPr>
          <w:rFonts w:eastAsia="宋体"/>
          <w:sz w:val="24"/>
        </w:rPr>
        <w:tab/>
        <w:t>v. 宣布，公布；声称，郑重地说；（尤指通过广播）通知；播报，讲解（体育赛事）；通报……的到来；显示；告知；宣布竞选公职</w:t>
      </w:r>
    </w:p>
    <w:p>
      <w:pPr>
        <w:jc w:val="left"/>
      </w:pPr>
      <w:r>
        <w:rPr>
          <w:rFonts w:eastAsia="宋体"/>
          <w:sz w:val="20"/>
        </w:rPr>
        <w:tab/>
        <w:t>announce 宣布 发音释义：[ə'naʊns] vt. 宣布；述说；预示；播报vi. 宣布参加竞选；当播音员</w:t>
        <w:br/>
        <w:t xml:space="preserve"> 结构分析：announce =an（=ad，去）+nounce（报告）→宣布</w:t>
        <w:br/>
        <w:t xml:space="preserve"> 词源解析：nounce←拉丁语nuntiare（报告、叙述）←拉丁语nuntius（信使）</w:t>
        <w:br/>
        <w:t xml:space="preserve">  同源词：enunciate（宣布），renounce（宣布放弃），denounce（谴责），pronounce（发音、宣判）</w:t>
        <w:br/>
        <w:t xml:space="preserve"> 衍生词：announcement（宣布），announcer（广播员）</w:t>
      </w:r>
    </w:p>
    <w:p>
      <w:pPr>
        <w:jc w:val="left"/>
      </w:pPr>
      <w:r>
        <w:rPr>
          <w:rFonts w:eastAsia="宋体"/>
          <w:sz w:val="20"/>
        </w:rPr>
        <w:tab/>
        <w:t>announce 通知 前缀an-同ad-.词根nounce, 通知，见pronounce, 通知。</w:t>
      </w:r>
    </w:p>
    <w:p>
      <w:pPr>
        <w:jc w:val="left"/>
      </w:pPr>
      <w:r>
        <w:rPr>
          <w:rFonts w:eastAsia="宋体"/>
          <w:sz w:val="20"/>
        </w:rPr>
        <w:tab/>
        <w:t>announce 宣布，通告，发表 词根词缀： an-加强意义 + -nounc-通知 + -e</w:t>
      </w:r>
    </w:p>
    <w:p>
      <w:pPr>
        <w:jc w:val="left"/>
      </w:pPr>
      <w:r>
        <w:rPr>
          <w:rFonts w:eastAsia="宋体"/>
          <w:b/>
          <w:sz w:val="32"/>
        </w:rPr>
        <w:t>depreciate</w:t>
      </w:r>
    </w:p>
    <w:p>
      <w:pPr>
        <w:jc w:val="left"/>
      </w:pPr>
      <w:r>
        <w:rPr>
          <w:rFonts w:eastAsia="宋体"/>
          <w:sz w:val="24"/>
        </w:rPr>
        <w:tab/>
        <w:t>dɪˈpriːʃieɪt</w:t>
      </w:r>
    </w:p>
    <w:p>
      <w:pPr>
        <w:jc w:val="left"/>
      </w:pPr>
      <w:r>
        <w:rPr>
          <w:rFonts w:eastAsia="宋体"/>
          <w:sz w:val="24"/>
        </w:rPr>
        <w:tab/>
        <w:t>v. （使）贬值，（使）降价；贬低，轻视</w:t>
      </w:r>
    </w:p>
    <w:p>
      <w:pPr>
        <w:jc w:val="left"/>
      </w:pPr>
      <w:r>
        <w:rPr>
          <w:rFonts w:eastAsia="宋体"/>
          <w:sz w:val="20"/>
        </w:rPr>
        <w:tab/>
        <w:t>depreciate 贬值 de-, 向下。-prec, 价格，价值，词源同price. 即贬值。</w:t>
      </w:r>
    </w:p>
    <w:p>
      <w:pPr>
        <w:jc w:val="left"/>
      </w:pPr>
      <w:r>
        <w:rPr>
          <w:rFonts w:eastAsia="宋体"/>
          <w:sz w:val="20"/>
        </w:rPr>
        <w:tab/>
        <w:t>depreciate 使(货币)贬值，降低，跌价 词根词缀： de-向下,减少 + -prec-价值 + -i + -ate动词词尾</w:t>
      </w:r>
    </w:p>
    <w:p>
      <w:pPr>
        <w:jc w:val="left"/>
      </w:pPr>
      <w:r>
        <w:rPr>
          <w:rFonts w:eastAsia="宋体"/>
          <w:b/>
          <w:sz w:val="32"/>
        </w:rPr>
        <w:t>tunnel</w:t>
      </w:r>
    </w:p>
    <w:p>
      <w:pPr>
        <w:jc w:val="left"/>
      </w:pPr>
      <w:r>
        <w:rPr>
          <w:rFonts w:eastAsia="宋体"/>
          <w:sz w:val="24"/>
        </w:rPr>
        <w:tab/>
        <w:t>ˈtʌn(ə)l</w:t>
      </w:r>
    </w:p>
    <w:p>
      <w:pPr>
        <w:jc w:val="left"/>
      </w:pPr>
      <w:r>
        <w:rPr>
          <w:rFonts w:eastAsia="宋体"/>
          <w:sz w:val="24"/>
        </w:rPr>
        <w:tab/>
        <w:t>n. 隧道，地道；（动物的）洞穴通道；运动场运动员通道；套管；风洞</w:t>
      </w:r>
    </w:p>
    <w:p>
      <w:pPr>
        <w:jc w:val="left"/>
      </w:pPr>
      <w:r>
        <w:rPr>
          <w:rFonts w:eastAsia="宋体"/>
          <w:sz w:val="24"/>
        </w:rPr>
        <w:tab/>
        <w:t>v. 开凿隧道，挖地道；（物理）（粒子）穿透势垒，隧（道贯）穿</w:t>
      </w:r>
    </w:p>
    <w:p>
      <w:pPr>
        <w:jc w:val="left"/>
      </w:pPr>
      <w:r>
        <w:rPr>
          <w:rFonts w:eastAsia="宋体"/>
          <w:sz w:val="20"/>
        </w:rPr>
        <w:tab/>
        <w:t>tunnel 地道，隧道 来自古法语 tonel,小桶，来自 tonne,木桶，水桶，词源同 tun.原指一种漏斗形的捕鸟网或烟囱， 后引申词义地道，隧道等。</w:t>
      </w:r>
    </w:p>
    <w:p>
      <w:pPr>
        <w:jc w:val="left"/>
      </w:pPr>
      <w:r>
        <w:rPr>
          <w:rFonts w:eastAsia="宋体"/>
          <w:b/>
          <w:sz w:val="32"/>
        </w:rPr>
        <w:t>insecure</w:t>
      </w:r>
    </w:p>
    <w:p>
      <w:pPr>
        <w:jc w:val="left"/>
      </w:pPr>
      <w:r>
        <w:rPr>
          <w:rFonts w:eastAsia="宋体"/>
          <w:sz w:val="24"/>
        </w:rPr>
        <w:tab/>
        <w:t>ˌɪnsɪˈkjʊr</w:t>
      </w:r>
    </w:p>
    <w:p>
      <w:pPr>
        <w:jc w:val="left"/>
      </w:pPr>
      <w:r>
        <w:rPr>
          <w:rFonts w:eastAsia="宋体"/>
          <w:sz w:val="24"/>
        </w:rPr>
        <w:tab/>
        <w:t>adj. 缺乏信心的，无把握的；没上锁的，不牢靠的；（工作、投资等）无保障的，不安全的</w:t>
      </w:r>
    </w:p>
    <w:p>
      <w:pPr>
        <w:jc w:val="left"/>
      </w:pPr>
      <w:r>
        <w:rPr>
          <w:rFonts w:eastAsia="宋体"/>
          <w:sz w:val="20"/>
        </w:rPr>
        <w:tab/>
        <w:t>insecure 不安全的 in-,不，非，secure,安全的。</w:t>
      </w:r>
    </w:p>
    <w:p>
      <w:pPr>
        <w:jc w:val="left"/>
      </w:pPr>
      <w:r>
        <w:rPr>
          <w:rFonts w:eastAsia="宋体"/>
          <w:sz w:val="20"/>
        </w:rPr>
        <w:tab/>
        <w:t>insecure 无把握的，不能断定的；不稳定的，不安全的 词根词缀： in-不,无,非 + se-分离 + -cur-关心 + -e</w:t>
      </w:r>
    </w:p>
    <w:p>
      <w:pPr>
        <w:jc w:val="left"/>
      </w:pPr>
      <w:r>
        <w:rPr>
          <w:rFonts w:eastAsia="宋体"/>
          <w:b/>
          <w:sz w:val="32"/>
        </w:rPr>
        <w:t>solitude</w:t>
      </w:r>
    </w:p>
    <w:p>
      <w:pPr>
        <w:jc w:val="left"/>
      </w:pPr>
      <w:r>
        <w:rPr>
          <w:rFonts w:eastAsia="宋体"/>
          <w:sz w:val="24"/>
        </w:rPr>
        <w:tab/>
        <w:t>ˈsɑːlətuːd</w:t>
      </w:r>
    </w:p>
    <w:p>
      <w:pPr>
        <w:jc w:val="left"/>
      </w:pPr>
      <w:r>
        <w:rPr>
          <w:rFonts w:eastAsia="宋体"/>
          <w:sz w:val="24"/>
        </w:rPr>
        <w:tab/>
        <w:t>n. 独居，独处，孤独；偏僻的地方，无人居住的地方</w:t>
      </w:r>
    </w:p>
    <w:p>
      <w:pPr>
        <w:jc w:val="left"/>
      </w:pPr>
      <w:r>
        <w:rPr>
          <w:rFonts w:eastAsia="宋体"/>
          <w:sz w:val="20"/>
        </w:rPr>
        <w:tab/>
        <w:t>solitude  来自古法语solitude</w:t>
      </w:r>
    </w:p>
    <w:p>
      <w:pPr>
        <w:jc w:val="left"/>
      </w:pPr>
      <w:r>
        <w:rPr>
          <w:rFonts w:eastAsia="宋体"/>
          <w:sz w:val="20"/>
        </w:rPr>
        <w:tab/>
        <w:t>solitude 孤单，寂寞，偏僻 词根词缀： -sol-单独 + -i- + -tude情况,状态,性质</w:t>
      </w:r>
    </w:p>
    <w:p>
      <w:pPr>
        <w:jc w:val="left"/>
      </w:pPr>
      <w:r>
        <w:rPr>
          <w:rFonts w:eastAsia="宋体"/>
          <w:sz w:val="20"/>
        </w:rPr>
        <w:tab/>
        <w:t>solitude 独处，独居 sol-,单独的，独自的，-itude,名词后缀。引申词义独处，独居。</w:t>
      </w:r>
    </w:p>
    <w:p>
      <w:pPr>
        <w:jc w:val="left"/>
      </w:pPr>
      <w:r>
        <w:rPr>
          <w:rFonts w:eastAsia="宋体"/>
          <w:b/>
          <w:sz w:val="32"/>
        </w:rPr>
        <w:t>fiscal</w:t>
      </w:r>
    </w:p>
    <w:p>
      <w:pPr>
        <w:jc w:val="left"/>
      </w:pPr>
      <w:r>
        <w:rPr>
          <w:rFonts w:eastAsia="宋体"/>
          <w:sz w:val="24"/>
        </w:rPr>
        <w:tab/>
        <w:t>ˈfɪsk(ə)l</w:t>
      </w:r>
    </w:p>
    <w:p>
      <w:pPr>
        <w:jc w:val="left"/>
      </w:pPr>
      <w:r>
        <w:rPr>
          <w:rFonts w:eastAsia="宋体"/>
          <w:sz w:val="24"/>
        </w:rPr>
        <w:tab/>
        <w:t>adj. （政府）财政的；&lt;美&gt;财政年度的；&lt;美&gt;金融的</w:t>
      </w:r>
    </w:p>
    <w:p>
      <w:pPr>
        <w:jc w:val="left"/>
      </w:pPr>
      <w:r>
        <w:rPr>
          <w:rFonts w:eastAsia="宋体"/>
          <w:sz w:val="24"/>
        </w:rPr>
        <w:tab/>
        <w:t>n. &lt;旧&gt;（某些国家的）检察官，财政官员；领伯劳</w:t>
      </w:r>
    </w:p>
    <w:p>
      <w:pPr>
        <w:jc w:val="left"/>
      </w:pPr>
      <w:r>
        <w:rPr>
          <w:rFonts w:eastAsia="宋体"/>
          <w:sz w:val="24"/>
        </w:rPr>
        <w:tab/>
        <w:t xml:space="preserve"> 【名】 （Fiscal）（法）菲斯卡尔（人名）</w:t>
      </w:r>
    </w:p>
    <w:p>
      <w:pPr>
        <w:jc w:val="left"/>
      </w:pPr>
      <w:r>
        <w:rPr>
          <w:rFonts w:eastAsia="宋体"/>
          <w:sz w:val="20"/>
        </w:rPr>
        <w:tab/>
        <w:t>fiscal （财政的）：古罗马人盛钱的小篮子 在古罗马时期，在钱包发明之前，商人用一种用灯芯草茎或芦苇变成的小篮子装钱。这种小篮子在拉丁语中叫fiscus。fiscus在古罗马用得极为普遍，因而古罗马帝国的财库也叫做fiscus，它的形容词是fiscalis。英语单词fiscal就是从拉丁语fiscalis演变而来的，原意是“皇家财库的”，随着社会政治制度的变迁，该词的意思也演变为“国家财政的”之意。</w:t>
        <w:br/>
        <w:t>fiscal：['fɪsk(ə)l] adj.会记的，财政的，国库的</w:t>
        <w:br/>
        <w:t>confiscate： ['kɒnfɪskeɪt] vt.没收，充公。记：con一道+fisc国库+ate动词后缀→与国库里的东西放在一起→没收至国库</w:t>
      </w:r>
    </w:p>
    <w:p>
      <w:pPr>
        <w:jc w:val="left"/>
      </w:pPr>
      <w:r>
        <w:rPr>
          <w:rFonts w:eastAsia="宋体"/>
          <w:sz w:val="20"/>
        </w:rPr>
        <w:tab/>
        <w:t>fiscal 财政的 来自拉丁语fiscus, 钱篓，钱箱，国库，词源同basket, confiscate.比较budget.</w:t>
      </w:r>
    </w:p>
    <w:p>
      <w:pPr>
        <w:jc w:val="left"/>
      </w:pPr>
      <w:r>
        <w:rPr>
          <w:rFonts w:eastAsia="宋体"/>
          <w:sz w:val="20"/>
        </w:rPr>
        <w:tab/>
        <w:t>fiscal 国库的，财政的 在古罗马时代商人用一种小篮子装钱，便于携带。这种小篮子系用灯心草茎或芦苇编制成，拉丁语叫fiscus，其作用相当于英语的purse（钱包）。fiscus在古罗马用得极为普遍，因而古罗马皇室财库就叫fisco英语fiscal这一形容词就是从以上两个词衍生出来的，原义为“皇室财库的”。经过了几个世纪的使用，凡与财政问题有关的均可用fiscal 一词来表示，如fiscal year（财政年度），fiscal resources（财源）等。</w:t>
        <w:br/>
        <w:t xml:space="preserve">    英语另有一个词confiscate也是源于fiscus的，由拉丁语前缴con-（相当于together）加fiscus衍变而来，故而有“没收”，“把…充公”之义。</w:t>
      </w:r>
    </w:p>
    <w:p>
      <w:pPr>
        <w:jc w:val="left"/>
      </w:pPr>
      <w:r>
        <w:rPr>
          <w:rFonts w:eastAsia="宋体"/>
          <w:sz w:val="20"/>
        </w:rPr>
        <w:tab/>
        <w:t xml:space="preserve">fiscal 国库的；[美]财政的；会计的 来源于拉丁语中名词fiscus, fisci, m(钱包,国库)派生的fiscalis(皇家国库的),经古法语fiscal进入英语。  </w:t>
        <w:br/>
        <w:t xml:space="preserve"> 词根词缀： fisc国库 + -al形容词词尾</w:t>
      </w:r>
    </w:p>
    <w:p>
      <w:pPr>
        <w:jc w:val="left"/>
      </w:pPr>
      <w:r>
        <w:rPr>
          <w:rFonts w:eastAsia="宋体"/>
          <w:b/>
          <w:sz w:val="32"/>
        </w:rPr>
        <w:t>ecological</w:t>
      </w:r>
    </w:p>
    <w:p>
      <w:pPr>
        <w:jc w:val="left"/>
      </w:pPr>
      <w:r>
        <w:rPr>
          <w:rFonts w:eastAsia="宋体"/>
          <w:sz w:val="24"/>
        </w:rPr>
        <w:tab/>
        <w:t>ˌiːkəˈlɑːdʒɪk(ə)l</w:t>
      </w:r>
    </w:p>
    <w:p>
      <w:pPr>
        <w:jc w:val="left"/>
      </w:pPr>
      <w:r>
        <w:rPr>
          <w:rFonts w:eastAsia="宋体"/>
          <w:sz w:val="24"/>
        </w:rPr>
        <w:tab/>
        <w:t>adj. 生态的，生态学的；主张生态保护的</w:t>
      </w:r>
    </w:p>
    <w:p>
      <w:pPr>
        <w:jc w:val="left"/>
      </w:pPr>
      <w:r>
        <w:rPr>
          <w:rFonts w:eastAsia="宋体"/>
          <w:sz w:val="20"/>
        </w:rPr>
        <w:tab/>
        <w:t>ecological 生态的，生态学的 词根词缀： -eco-生态 + -log-说 + -ical形容词词尾</w:t>
      </w:r>
    </w:p>
    <w:p>
      <w:pPr>
        <w:jc w:val="left"/>
      </w:pPr>
      <w:r>
        <w:rPr>
          <w:rFonts w:eastAsia="宋体"/>
          <w:b/>
          <w:sz w:val="32"/>
        </w:rPr>
        <w:t>race</w:t>
      </w:r>
    </w:p>
    <w:p>
      <w:pPr>
        <w:jc w:val="left"/>
      </w:pPr>
      <w:r>
        <w:rPr>
          <w:rFonts w:eastAsia="宋体"/>
          <w:sz w:val="24"/>
        </w:rPr>
        <w:tab/>
        <w:t>reɪs</w:t>
      </w:r>
    </w:p>
    <w:p>
      <w:pPr>
        <w:jc w:val="left"/>
      </w:pPr>
      <w:r>
        <w:rPr>
          <w:rFonts w:eastAsia="宋体"/>
          <w:sz w:val="24"/>
        </w:rPr>
        <w:tab/>
        <w:t>n. 赛跑，速度竞赛；竞争，角逐；赛马会（the races）；人种，种族；民族；（动植物）种，属；（具有共同特征的）一群（或一批）人（或物）；急流；沟槽，通道；&lt;古&gt;血统，门第</w:t>
      </w:r>
    </w:p>
    <w:p>
      <w:pPr>
        <w:jc w:val="left"/>
      </w:pPr>
      <w:r>
        <w:rPr>
          <w:rFonts w:eastAsia="宋体"/>
          <w:sz w:val="24"/>
        </w:rPr>
        <w:tab/>
        <w:t>v. （和……）比赛，参加比赛；使（动物或车辆）参赛参赛；（使）快速移动，快速运转；疾走，全速行进；竞相，赶（时间）；（因害怕、兴奋而）急速跳动，快速转动；（发动机）猛转</w:t>
      </w:r>
    </w:p>
    <w:p>
      <w:pPr>
        <w:jc w:val="left"/>
      </w:pPr>
      <w:r>
        <w:rPr>
          <w:rFonts w:eastAsia="宋体"/>
          <w:sz w:val="24"/>
        </w:rPr>
        <w:tab/>
        <w:t xml:space="preserve"> 【名】 （Race）（英）雷斯，（塞）拉采（人名）</w:t>
      </w:r>
    </w:p>
    <w:p>
      <w:pPr>
        <w:jc w:val="left"/>
      </w:pPr>
      <w:r>
        <w:rPr>
          <w:rFonts w:eastAsia="宋体"/>
          <w:sz w:val="20"/>
        </w:rPr>
        <w:tab/>
        <w:t>race 比赛，竞赛 来自古英语 raes,跑动，跳，来自 Proto-Germanic*res,置换自 PIE*ers,移动，运动，词源同 errand. 引申词义比赛，竞赛。</w:t>
      </w:r>
    </w:p>
    <w:p>
      <w:pPr>
        <w:jc w:val="left"/>
      </w:pPr>
      <w:r>
        <w:rPr>
          <w:rFonts w:eastAsia="宋体"/>
          <w:sz w:val="20"/>
        </w:rPr>
        <w:tab/>
        <w:t>race 人种，种族 来自中古法语 razza,种族，世系，家族，可能来自拉丁语 radix,根，词源同 root,radish.</w:t>
      </w:r>
    </w:p>
    <w:p>
      <w:pPr>
        <w:jc w:val="left"/>
      </w:pPr>
      <w:r>
        <w:rPr>
          <w:rFonts w:eastAsia="宋体"/>
          <w:b/>
          <w:sz w:val="32"/>
        </w:rPr>
        <w:t>debt</w:t>
      </w:r>
    </w:p>
    <w:p>
      <w:pPr>
        <w:jc w:val="left"/>
      </w:pPr>
      <w:r>
        <w:rPr>
          <w:rFonts w:eastAsia="宋体"/>
          <w:sz w:val="24"/>
        </w:rPr>
        <w:tab/>
        <w:t>det</w:t>
      </w:r>
    </w:p>
    <w:p>
      <w:pPr>
        <w:jc w:val="left"/>
      </w:pPr>
      <w:r>
        <w:rPr>
          <w:rFonts w:eastAsia="宋体"/>
          <w:sz w:val="24"/>
        </w:rPr>
        <w:tab/>
        <w:t>n. 欠款，债务；负债情况；人情债</w:t>
      </w:r>
    </w:p>
    <w:p>
      <w:pPr>
        <w:jc w:val="left"/>
      </w:pPr>
      <w:r>
        <w:rPr>
          <w:rFonts w:eastAsia="宋体"/>
          <w:sz w:val="20"/>
        </w:rPr>
        <w:tab/>
        <w:t>debt 借款 来自拉丁语debitum, 亏欠。来自de-, 向下，离开，-hab, 持，握，拥有，词源同habit. 即把别人的东西拿走的，亏欠的，后指借款，债务。</w:t>
      </w:r>
    </w:p>
    <w:p>
      <w:pPr>
        <w:jc w:val="left"/>
      </w:pPr>
      <w:r>
        <w:rPr>
          <w:rFonts w:eastAsia="宋体"/>
          <w:sz w:val="20"/>
        </w:rPr>
        <w:tab/>
        <w:t>debt 债务，罪过 来源于拉丁语动词debeo, -ere, -ui, -itus(必须,欠)</w:t>
      </w:r>
    </w:p>
    <w:p>
      <w:pPr>
        <w:jc w:val="left"/>
      </w:pPr>
      <w:r>
        <w:rPr>
          <w:rFonts w:eastAsia="宋体"/>
          <w:b/>
          <w:sz w:val="32"/>
        </w:rPr>
        <w:t>paralyse</w:t>
      </w:r>
    </w:p>
    <w:p>
      <w:pPr>
        <w:jc w:val="left"/>
      </w:pPr>
      <w:r>
        <w:rPr>
          <w:rFonts w:eastAsia="宋体"/>
          <w:sz w:val="24"/>
        </w:rPr>
        <w:tab/>
        <w:t>ˈpærəlaɪz</w:t>
      </w:r>
    </w:p>
    <w:p>
      <w:pPr>
        <w:jc w:val="left"/>
      </w:pPr>
      <w:r>
        <w:rPr>
          <w:rFonts w:eastAsia="宋体"/>
          <w:sz w:val="24"/>
        </w:rPr>
        <w:tab/>
        <w:t>v. 使瘫痪，使麻痹；（尤指由于恐慌或害怕）使丧失思维（或活动）能力；使不能正常运作，使陷入瘫痪</w:t>
      </w:r>
    </w:p>
    <w:p>
      <w:pPr>
        <w:jc w:val="left"/>
      </w:pPr>
      <w:r>
        <w:rPr>
          <w:rFonts w:eastAsia="宋体"/>
          <w:sz w:val="20"/>
        </w:rPr>
        <w:tab/>
        <w:t>paralyse 使瘫痪 para-,在旁，在周围，-lys,松，松开，词源同analyse,lose.比喻用法。</w:t>
      </w:r>
    </w:p>
    <w:p>
      <w:pPr>
        <w:jc w:val="left"/>
      </w:pPr>
      <w:r>
        <w:rPr>
          <w:rFonts w:eastAsia="宋体"/>
          <w:b/>
          <w:sz w:val="32"/>
        </w:rPr>
        <w:t>respond</w:t>
      </w:r>
    </w:p>
    <w:p>
      <w:pPr>
        <w:jc w:val="left"/>
      </w:pPr>
      <w:r>
        <w:rPr>
          <w:rFonts w:eastAsia="宋体"/>
          <w:sz w:val="24"/>
        </w:rPr>
        <w:tab/>
        <w:t>rɪˈspɑːnd</w:t>
      </w:r>
    </w:p>
    <w:p>
      <w:pPr>
        <w:jc w:val="left"/>
      </w:pPr>
      <w:r>
        <w:rPr>
          <w:rFonts w:eastAsia="宋体"/>
          <w:sz w:val="24"/>
        </w:rPr>
        <w:tab/>
        <w:t>v. （口头或书面）回答，回应；作出反应，回应；（对某种治疗）有良好反应；（桥牌）（对同伴的叫牌）作应叫；（会众对牧师）应答，唱和；承担责任</w:t>
      </w:r>
    </w:p>
    <w:p>
      <w:pPr>
        <w:jc w:val="left"/>
      </w:pPr>
      <w:r>
        <w:rPr>
          <w:rFonts w:eastAsia="宋体"/>
          <w:sz w:val="24"/>
        </w:rPr>
        <w:tab/>
        <w:t>n. （教堂用语）应答，唱和；（建筑）壁联（与墙相连支承拱的半柱或半墩，尤指在拱廊两端）</w:t>
      </w:r>
    </w:p>
    <w:p>
      <w:pPr>
        <w:jc w:val="left"/>
      </w:pPr>
      <w:r>
        <w:rPr>
          <w:rFonts w:eastAsia="宋体"/>
          <w:sz w:val="20"/>
        </w:rPr>
        <w:tab/>
        <w:t>respond 答复，回答；响应 词根词缀： re-回,向后 + -spond-允诺,约定</w:t>
      </w:r>
    </w:p>
    <w:p>
      <w:pPr>
        <w:jc w:val="left"/>
      </w:pPr>
      <w:r>
        <w:rPr>
          <w:rFonts w:eastAsia="宋体"/>
          <w:sz w:val="20"/>
        </w:rPr>
        <w:tab/>
        <w:t>respond 回答，答复 re-,向后，往回，-spond,承诺，答复，词源同 spouse,correspond.</w:t>
      </w:r>
    </w:p>
    <w:p>
      <w:pPr>
        <w:jc w:val="left"/>
      </w:pPr>
      <w:r>
        <w:rPr>
          <w:rFonts w:eastAsia="宋体"/>
          <w:b/>
          <w:sz w:val="32"/>
        </w:rPr>
        <w:t>conceit</w:t>
      </w:r>
    </w:p>
    <w:p>
      <w:pPr>
        <w:jc w:val="left"/>
      </w:pPr>
      <w:r>
        <w:rPr>
          <w:rFonts w:eastAsia="宋体"/>
          <w:sz w:val="24"/>
        </w:rPr>
        <w:tab/>
        <w:t>kənˈsiːt</w:t>
      </w:r>
    </w:p>
    <w:p>
      <w:pPr>
        <w:jc w:val="left"/>
      </w:pPr>
      <w:r>
        <w:rPr>
          <w:rFonts w:eastAsia="宋体"/>
          <w:sz w:val="24"/>
        </w:rPr>
        <w:tab/>
        <w:t>n. 自负，骄傲自大；艺术效果，幻想，奇想</w:t>
      </w:r>
    </w:p>
    <w:p>
      <w:pPr>
        <w:jc w:val="left"/>
      </w:pPr>
      <w:r>
        <w:rPr>
          <w:rFonts w:eastAsia="宋体"/>
          <w:sz w:val="24"/>
        </w:rPr>
        <w:tab/>
        <w:t>v. &lt;英&gt; 幻想</w:t>
      </w:r>
    </w:p>
    <w:p>
      <w:pPr>
        <w:jc w:val="left"/>
      </w:pPr>
      <w:r>
        <w:rPr>
          <w:rFonts w:eastAsia="宋体"/>
          <w:sz w:val="20"/>
        </w:rPr>
        <w:tab/>
        <w:t>conceit 自负 词源同conceive, concept. 原指形成思想和概念的，后指异想天开的，盲目自大的。</w:t>
      </w:r>
    </w:p>
    <w:p>
      <w:pPr>
        <w:jc w:val="left"/>
      </w:pPr>
      <w:r>
        <w:rPr>
          <w:rFonts w:eastAsia="宋体"/>
          <w:sz w:val="20"/>
        </w:rPr>
        <w:tab/>
        <w:t>conceit 自负，自大 词根词缀： con-加强意义 + ceit(-ceiv-)拿,取,抓</w:t>
      </w:r>
    </w:p>
    <w:p>
      <w:pPr>
        <w:jc w:val="left"/>
      </w:pPr>
      <w:r>
        <w:rPr>
          <w:rFonts w:eastAsia="宋体"/>
          <w:b/>
          <w:sz w:val="32"/>
        </w:rPr>
        <w:t>ELIT</w:t>
      </w:r>
    </w:p>
    <w:p>
      <w:pPr>
        <w:jc w:val="left"/>
      </w:pPr>
      <w:r>
        <w:rPr>
          <w:rFonts w:eastAsia="宋体"/>
          <w:sz w:val="24"/>
        </w:rPr>
        <w:tab/>
      </w:r>
    </w:p>
    <w:p>
      <w:pPr>
        <w:jc w:val="left"/>
      </w:pPr>
      <w:r>
        <w:rPr>
          <w:rFonts w:eastAsia="宋体"/>
          <w:sz w:val="24"/>
        </w:rPr>
        <w:tab/>
        <w:t>abbr. 电子情报试验（Electronic Information Test）</w:t>
      </w:r>
    </w:p>
    <w:p>
      <w:pPr>
        <w:jc w:val="left"/>
      </w:pPr>
      <w:r>
        <w:rPr>
          <w:rFonts w:eastAsia="宋体"/>
          <w:b/>
          <w:sz w:val="32"/>
        </w:rPr>
        <w:t>conducive</w:t>
      </w:r>
    </w:p>
    <w:p>
      <w:pPr>
        <w:jc w:val="left"/>
      </w:pPr>
      <w:r>
        <w:rPr>
          <w:rFonts w:eastAsia="宋体"/>
          <w:sz w:val="24"/>
        </w:rPr>
        <w:tab/>
        <w:t>kənˈduːsɪv</w:t>
      </w:r>
    </w:p>
    <w:p>
      <w:pPr>
        <w:jc w:val="left"/>
      </w:pPr>
      <w:r>
        <w:rPr>
          <w:rFonts w:eastAsia="宋体"/>
          <w:sz w:val="24"/>
        </w:rPr>
        <w:tab/>
        <w:t>adj. 有助的，有益的</w:t>
      </w:r>
    </w:p>
    <w:p>
      <w:pPr>
        <w:jc w:val="left"/>
      </w:pPr>
      <w:r>
        <w:rPr>
          <w:rFonts w:eastAsia="宋体"/>
          <w:b/>
          <w:sz w:val="32"/>
        </w:rPr>
        <w:t>sinister</w:t>
      </w:r>
    </w:p>
    <w:p>
      <w:pPr>
        <w:jc w:val="left"/>
      </w:pPr>
      <w:r>
        <w:rPr>
          <w:rFonts w:eastAsia="宋体"/>
          <w:sz w:val="24"/>
        </w:rPr>
        <w:tab/>
        <w:t>ˈsɪnɪstər</w:t>
      </w:r>
    </w:p>
    <w:p>
      <w:pPr>
        <w:jc w:val="left"/>
      </w:pPr>
      <w:r>
        <w:rPr>
          <w:rFonts w:eastAsia="宋体"/>
          <w:sz w:val="24"/>
        </w:rPr>
        <w:tab/>
        <w:t>adj. 邪恶的，不祥的；&lt;古&gt;（纹章）（在）盾形纹章左侧的</w:t>
      </w:r>
    </w:p>
    <w:p>
      <w:pPr>
        <w:jc w:val="left"/>
      </w:pPr>
      <w:r>
        <w:rPr>
          <w:rFonts w:eastAsia="宋体"/>
          <w:sz w:val="20"/>
        </w:rPr>
        <w:tab/>
        <w:t>sinister  来自中世纪英语sinistre("unlucky"), 来自古法语sinistra("left"), 来自拉丁语sinestra("left hand").</w:t>
      </w:r>
    </w:p>
    <w:p>
      <w:pPr>
        <w:jc w:val="left"/>
      </w:pPr>
      <w:r>
        <w:rPr>
          <w:rFonts w:eastAsia="宋体"/>
          <w:sz w:val="20"/>
        </w:rPr>
        <w:tab/>
        <w:t>sinister （凶兆的）：左为凶兆的迷信 英语单词sinister来自拉丁语sinister，本意是“左边的”，是dexter（右边的）的反义词。由于古代欧洲人认为左为凶兆的迷信思想，sinister进入英语后，衍生出“凶兆的，阴险的”等负面含义。</w:t>
        <w:br/>
        <w:t>sinister：['sɪnɪstə] adj.阴险的，凶兆的，灾难性的，左边</w:t>
      </w:r>
    </w:p>
    <w:p>
      <w:pPr>
        <w:jc w:val="left"/>
      </w:pPr>
      <w:r>
        <w:rPr>
          <w:rFonts w:eastAsia="宋体"/>
          <w:sz w:val="20"/>
        </w:rPr>
        <w:tab/>
        <w:t>sinister 左边的，邪恶的，凶恶的 来自古法语 sinistre,向左的，不利的，来自拉丁语 sinister,左边。词义演变来自“左”在古代 与邪恶，凶恶相联系的隐含义。比较 dextrose,右旋糖，dexterity,灵巧，灵活。</w:t>
      </w:r>
    </w:p>
    <w:p>
      <w:pPr>
        <w:jc w:val="left"/>
      </w:pPr>
      <w:r>
        <w:rPr>
          <w:rFonts w:eastAsia="宋体"/>
          <w:b/>
          <w:sz w:val="32"/>
        </w:rPr>
        <w:t>journalism</w:t>
      </w:r>
    </w:p>
    <w:p>
      <w:pPr>
        <w:jc w:val="left"/>
      </w:pPr>
      <w:r>
        <w:rPr>
          <w:rFonts w:eastAsia="宋体"/>
          <w:sz w:val="24"/>
        </w:rPr>
        <w:tab/>
        <w:t>ˈdʒɜːrnəlɪz(ə)m</w:t>
      </w:r>
    </w:p>
    <w:p>
      <w:pPr>
        <w:jc w:val="left"/>
      </w:pPr>
      <w:r>
        <w:rPr>
          <w:rFonts w:eastAsia="宋体"/>
          <w:sz w:val="24"/>
        </w:rPr>
        <w:tab/>
        <w:t>n. 新闻业，新闻工作；报刊杂志，新闻报道</w:t>
      </w:r>
    </w:p>
    <w:p>
      <w:pPr>
        <w:jc w:val="left"/>
      </w:pPr>
      <w:r>
        <w:rPr>
          <w:rFonts w:eastAsia="宋体"/>
          <w:sz w:val="20"/>
        </w:rPr>
        <w:tab/>
        <w:t>journalism 新闻业 来自journal,新闻，-ism,主义，思想，行为。引申词义新闻业。</w:t>
      </w:r>
    </w:p>
    <w:p>
      <w:pPr>
        <w:jc w:val="left"/>
      </w:pPr>
      <w:r>
        <w:rPr>
          <w:rFonts w:eastAsia="宋体"/>
          <w:sz w:val="20"/>
        </w:rPr>
        <w:tab/>
        <w:t>journalism 新闻业，新闻工作 词根词缀： -journ-一天(的工作量) + -al名词词尾 + -ism名词词尾</w:t>
      </w:r>
    </w:p>
    <w:p>
      <w:pPr>
        <w:jc w:val="left"/>
      </w:pPr>
      <w:r>
        <w:rPr>
          <w:rFonts w:eastAsia="宋体"/>
          <w:b/>
          <w:sz w:val="32"/>
        </w:rPr>
        <w:t>reference</w:t>
      </w:r>
    </w:p>
    <w:p>
      <w:pPr>
        <w:jc w:val="left"/>
      </w:pPr>
      <w:r>
        <w:rPr>
          <w:rFonts w:eastAsia="宋体"/>
          <w:sz w:val="24"/>
        </w:rPr>
        <w:tab/>
        <w:t>ˈrefrəns</w:t>
      </w:r>
    </w:p>
    <w:p>
      <w:pPr>
        <w:jc w:val="left"/>
      </w:pPr>
      <w:r>
        <w:rPr>
          <w:rFonts w:eastAsia="宋体"/>
          <w:sz w:val="24"/>
        </w:rPr>
        <w:tab/>
        <w:t>n. 提及，谈到；参考，查阅；（引自书或诗歌的）引言，引文；引文的作者，参考书目；（帮助或意见的）征求，征询； (为方便查询所用的）标记，编号；推荐信，介绍信；介绍人，推荐人</w:t>
      </w:r>
    </w:p>
    <w:p>
      <w:pPr>
        <w:jc w:val="left"/>
      </w:pPr>
      <w:r>
        <w:rPr>
          <w:rFonts w:eastAsia="宋体"/>
          <w:sz w:val="24"/>
        </w:rPr>
        <w:tab/>
        <w:t>adj. 参考的，用于查阅的；文献索引的，参照的</w:t>
      </w:r>
    </w:p>
    <w:p>
      <w:pPr>
        <w:jc w:val="left"/>
      </w:pPr>
      <w:r>
        <w:rPr>
          <w:rFonts w:eastAsia="宋体"/>
          <w:sz w:val="24"/>
        </w:rPr>
        <w:tab/>
        <w:t>v. 列出……的参考书目；提及，提到；引用，参照（某书或某作者）</w:t>
      </w:r>
    </w:p>
    <w:p>
      <w:pPr>
        <w:jc w:val="left"/>
      </w:pPr>
      <w:r>
        <w:rPr>
          <w:rFonts w:eastAsia="宋体"/>
          <w:sz w:val="20"/>
        </w:rPr>
        <w:tab/>
        <w:t>reference 提及，涉及；参考，参考书目；证明书(人)，介绍(人) 词根词缀： re-回 + -fer-拿取 + -ence名词词尾</w:t>
      </w:r>
    </w:p>
    <w:p>
      <w:pPr>
        <w:jc w:val="left"/>
      </w:pPr>
      <w:r>
        <w:rPr>
          <w:rFonts w:eastAsia="宋体"/>
          <w:sz w:val="20"/>
        </w:rPr>
        <w:tab/>
        <w:t>reference 参考，查阅，推荐人 来自 refer,查阅，参考。</w:t>
      </w:r>
    </w:p>
    <w:p>
      <w:pPr>
        <w:jc w:val="left"/>
      </w:pPr>
      <w:r>
        <w:rPr>
          <w:rFonts w:eastAsia="宋体"/>
          <w:b/>
          <w:sz w:val="32"/>
        </w:rPr>
        <w:t>statistic</w:t>
      </w:r>
    </w:p>
    <w:p>
      <w:pPr>
        <w:jc w:val="left"/>
      </w:pPr>
      <w:r>
        <w:rPr>
          <w:rFonts w:eastAsia="宋体"/>
          <w:sz w:val="24"/>
        </w:rPr>
        <w:tab/>
        <w:t>stəˈtɪstɪk</w:t>
      </w:r>
    </w:p>
    <w:p>
      <w:pPr>
        <w:jc w:val="left"/>
      </w:pPr>
      <w:r>
        <w:rPr>
          <w:rFonts w:eastAsia="宋体"/>
          <w:sz w:val="24"/>
        </w:rPr>
        <w:tab/>
        <w:t>n. 统计数字，统计资料；统计学（statistics）；（一项）统计数据</w:t>
      </w:r>
    </w:p>
    <w:p>
      <w:pPr>
        <w:jc w:val="left"/>
      </w:pPr>
      <w:r>
        <w:rPr>
          <w:rFonts w:eastAsia="宋体"/>
          <w:sz w:val="24"/>
        </w:rPr>
        <w:tab/>
        <w:t>adj. 统计的，统计学的（同 statistical）</w:t>
      </w:r>
    </w:p>
    <w:p>
      <w:pPr>
        <w:jc w:val="left"/>
      </w:pPr>
      <w:r>
        <w:rPr>
          <w:rFonts w:eastAsia="宋体"/>
          <w:sz w:val="20"/>
        </w:rPr>
        <w:tab/>
        <w:t>statistic  逆生法：statistics</w:t>
      </w:r>
    </w:p>
    <w:p>
      <w:pPr>
        <w:jc w:val="left"/>
      </w:pPr>
      <w:r>
        <w:rPr>
          <w:rFonts w:eastAsia="宋体"/>
          <w:b/>
          <w:sz w:val="32"/>
        </w:rPr>
        <w:t>breasts</w:t>
      </w:r>
    </w:p>
    <w:p>
      <w:pPr>
        <w:jc w:val="left"/>
      </w:pPr>
      <w:r>
        <w:rPr>
          <w:rFonts w:eastAsia="宋体"/>
          <w:sz w:val="24"/>
        </w:rPr>
        <w:tab/>
        <w:t>brests</w:t>
      </w:r>
    </w:p>
    <w:p>
      <w:pPr>
        <w:jc w:val="left"/>
      </w:pPr>
      <w:r>
        <w:rPr>
          <w:rFonts w:eastAsia="宋体"/>
          <w:sz w:val="24"/>
        </w:rPr>
        <w:tab/>
        <w:t>n. [解剖]乳房（breast 的复数）；胸脯</w:t>
      </w:r>
    </w:p>
    <w:p>
      <w:pPr>
        <w:jc w:val="left"/>
      </w:pPr>
      <w:r>
        <w:rPr>
          <w:rFonts w:eastAsia="宋体"/>
          <w:sz w:val="24"/>
        </w:rPr>
        <w:tab/>
        <w:t>v. 挺胸面对；逆……而进（breast 的三单形式）</w:t>
      </w:r>
    </w:p>
    <w:p>
      <w:pPr>
        <w:jc w:val="left"/>
      </w:pPr>
      <w:r>
        <w:rPr>
          <w:rFonts w:eastAsia="宋体"/>
          <w:b/>
          <w:sz w:val="32"/>
        </w:rPr>
        <w:t>salutary</w:t>
      </w:r>
    </w:p>
    <w:p>
      <w:pPr>
        <w:jc w:val="left"/>
      </w:pPr>
      <w:r>
        <w:rPr>
          <w:rFonts w:eastAsia="宋体"/>
          <w:sz w:val="24"/>
        </w:rPr>
        <w:tab/>
        <w:t>ˈsæljəteri</w:t>
      </w:r>
    </w:p>
    <w:p>
      <w:pPr>
        <w:jc w:val="left"/>
      </w:pPr>
      <w:r>
        <w:rPr>
          <w:rFonts w:eastAsia="宋体"/>
          <w:sz w:val="24"/>
        </w:rPr>
        <w:tab/>
        <w:t>adj. 有益的，有用的；有益健康的</w:t>
      </w:r>
    </w:p>
    <w:p>
      <w:pPr>
        <w:jc w:val="left"/>
      </w:pPr>
      <w:r>
        <w:rPr>
          <w:rFonts w:eastAsia="宋体"/>
          <w:sz w:val="20"/>
        </w:rPr>
        <w:tab/>
        <w:t>salutary 有益处的，有益健康的 来自拉丁语 salutis,健康的，有益处的，词源同 salute.-ary,形容词后缀。</w:t>
      </w:r>
    </w:p>
    <w:p>
      <w:pPr>
        <w:jc w:val="left"/>
      </w:pPr>
      <w:r>
        <w:rPr>
          <w:rFonts w:eastAsia="宋体"/>
          <w:b/>
          <w:sz w:val="32"/>
        </w:rPr>
        <w:t>migrate</w:t>
      </w:r>
    </w:p>
    <w:p>
      <w:pPr>
        <w:jc w:val="left"/>
      </w:pPr>
      <w:r>
        <w:rPr>
          <w:rFonts w:eastAsia="宋体"/>
          <w:sz w:val="24"/>
        </w:rPr>
        <w:tab/>
        <w:t>ˈmaɪɡreɪt</w:t>
      </w:r>
    </w:p>
    <w:p>
      <w:pPr>
        <w:jc w:val="left"/>
      </w:pPr>
      <w:r>
        <w:rPr>
          <w:rFonts w:eastAsia="宋体"/>
          <w:sz w:val="24"/>
        </w:rPr>
        <w:tab/>
        <w:t>v. （候鸟或动物）迁徙；（尤指为找工作）移居，迁移；转移（从一个部位移到另一部位）；把（程序，硬件）从一系统转移到另一系统；改用操作系统</w:t>
      </w:r>
    </w:p>
    <w:p>
      <w:pPr>
        <w:jc w:val="left"/>
      </w:pPr>
      <w:r>
        <w:rPr>
          <w:rFonts w:eastAsia="宋体"/>
          <w:sz w:val="20"/>
        </w:rPr>
        <w:tab/>
        <w:t>migrate 迁徙，移居，转移 来自拉丁语migrare,离开，移除，搬家，来自PIE*meigw,来自PIE*mei,改变，变动，词源同move,mutable,motion.引申词义迁徙，移居。</w:t>
      </w:r>
    </w:p>
    <w:p>
      <w:pPr>
        <w:jc w:val="left"/>
      </w:pPr>
      <w:r>
        <w:rPr>
          <w:rFonts w:eastAsia="宋体"/>
          <w:sz w:val="20"/>
        </w:rPr>
        <w:tab/>
        <w:t>migrate 移动，移往，移植，随季节而移居，(鸟类的)迁徙 词根词缀： -migr-迁移 + -ate动词词尾</w:t>
      </w:r>
    </w:p>
    <w:p>
      <w:pPr>
        <w:jc w:val="left"/>
      </w:pPr>
      <w:r>
        <w:rPr>
          <w:rFonts w:eastAsia="宋体"/>
          <w:b/>
          <w:sz w:val="32"/>
        </w:rPr>
        <w:t>You cannot judge a tree by its bark.</w:t>
      </w:r>
    </w:p>
    <w:p>
      <w:pPr>
        <w:jc w:val="left"/>
      </w:pPr>
      <w:r>
        <w:rPr>
          <w:rFonts w:eastAsia="宋体"/>
          <w:sz w:val="24"/>
        </w:rPr>
        <w:tab/>
      </w:r>
    </w:p>
    <w:p>
      <w:pPr>
        <w:jc w:val="left"/>
      </w:pPr>
      <w:r>
        <w:rPr>
          <w:rFonts w:eastAsia="宋体"/>
          <w:sz w:val="24"/>
        </w:rPr>
        <w:tab/>
        <w:t xml:space="preserve"> &lt;谚&gt;不要根据树皮判断树木（表示人不可貌相）。</w:t>
      </w:r>
    </w:p>
    <w:p>
      <w:pPr>
        <w:jc w:val="left"/>
      </w:pPr>
      <w:r>
        <w:rPr>
          <w:rFonts w:eastAsia="宋体"/>
          <w:b/>
          <w:sz w:val="32"/>
        </w:rPr>
        <w:t>breath</w:t>
      </w:r>
    </w:p>
    <w:p>
      <w:pPr>
        <w:jc w:val="left"/>
      </w:pPr>
      <w:r>
        <w:rPr>
          <w:rFonts w:eastAsia="宋体"/>
          <w:sz w:val="24"/>
        </w:rPr>
        <w:tab/>
        <w:t>breθ</w:t>
      </w:r>
    </w:p>
    <w:p>
      <w:pPr>
        <w:jc w:val="left"/>
      </w:pPr>
      <w:r>
        <w:rPr>
          <w:rFonts w:eastAsia="宋体"/>
          <w:sz w:val="24"/>
        </w:rPr>
        <w:tab/>
        <w:t>n. 呼吸，气息；一次吸入的空气；（风或气流的）一丝，丝毫；微量，迹象；一瞬间</w:t>
      </w:r>
    </w:p>
    <w:p>
      <w:pPr>
        <w:jc w:val="left"/>
      </w:pPr>
      <w:r>
        <w:rPr>
          <w:rFonts w:eastAsia="宋体"/>
          <w:sz w:val="20"/>
        </w:rPr>
        <w:tab/>
        <w:t>breath 呼吸 来自PIE *gwhre, 呼吸。</w:t>
      </w:r>
    </w:p>
    <w:p>
      <w:pPr>
        <w:jc w:val="left"/>
      </w:pPr>
      <w:r>
        <w:rPr>
          <w:rFonts w:eastAsia="宋体"/>
          <w:sz w:val="20"/>
        </w:rPr>
        <w:tab/>
        <w:t xml:space="preserve">breath 呼吸，气息；轻微流动 来源于古印欧语中"烧,加热(bhre)”及其产生的"蒸汽(bhretos)”,英语中braise(炖,煮),breed(繁殖)和brood(一窝)也源于此意。在古英语中braethaz指"排气,气味",直到14世纪才用于指人或动物的"呼吸"。  </w:t>
        <w:br/>
        <w:t xml:space="preserve"> 同源词：braise, breed, brood, breathe词组/短语：out of breath 喘不过起来,上气不接下气catch one’s breath 屏住呼吸</w:t>
      </w:r>
    </w:p>
    <w:p>
      <w:pPr>
        <w:jc w:val="left"/>
      </w:pPr>
      <w:r>
        <w:rPr>
          <w:rFonts w:eastAsia="宋体"/>
          <w:b/>
          <w:sz w:val="32"/>
        </w:rPr>
        <w:t>oppose</w:t>
      </w:r>
    </w:p>
    <w:p>
      <w:pPr>
        <w:jc w:val="left"/>
      </w:pPr>
      <w:r>
        <w:rPr>
          <w:rFonts w:eastAsia="宋体"/>
          <w:sz w:val="24"/>
        </w:rPr>
        <w:tab/>
        <w:t>əˈpoʊz</w:t>
      </w:r>
    </w:p>
    <w:p>
      <w:pPr>
        <w:jc w:val="left"/>
      </w:pPr>
      <w:r>
        <w:rPr>
          <w:rFonts w:eastAsia="宋体"/>
          <w:sz w:val="24"/>
        </w:rPr>
        <w:tab/>
        <w:t>v. 反抗，阻碍；与……竞争，与……角逐</w:t>
      </w:r>
    </w:p>
    <w:p>
      <w:pPr>
        <w:jc w:val="left"/>
      </w:pPr>
      <w:r>
        <w:rPr>
          <w:rFonts w:eastAsia="宋体"/>
          <w:sz w:val="20"/>
        </w:rPr>
        <w:tab/>
        <w:t>oppose 反对，反抗 词根词缀： op-对面 + -pos-放置 + -e → 置于相反位置或立场</w:t>
      </w:r>
    </w:p>
    <w:p>
      <w:pPr>
        <w:jc w:val="left"/>
      </w:pPr>
      <w:r>
        <w:rPr>
          <w:rFonts w:eastAsia="宋体"/>
          <w:sz w:val="20"/>
        </w:rPr>
        <w:tab/>
        <w:t>oppose 反对，阻挠 op-,相对，对着的，-pos,放置，词源同pose,component.即对着放的，引申词义反对，阻挠。</w:t>
      </w:r>
    </w:p>
    <w:p>
      <w:pPr>
        <w:jc w:val="left"/>
      </w:pPr>
      <w:r>
        <w:rPr>
          <w:rFonts w:eastAsia="宋体"/>
          <w:b/>
          <w:sz w:val="32"/>
        </w:rPr>
        <w:t>astute</w:t>
      </w:r>
    </w:p>
    <w:p>
      <w:pPr>
        <w:jc w:val="left"/>
      </w:pPr>
      <w:r>
        <w:rPr>
          <w:rFonts w:eastAsia="宋体"/>
          <w:sz w:val="24"/>
        </w:rPr>
        <w:tab/>
        <w:t>əˈstuːt</w:t>
      </w:r>
    </w:p>
    <w:p>
      <w:pPr>
        <w:jc w:val="left"/>
      </w:pPr>
      <w:r>
        <w:rPr>
          <w:rFonts w:eastAsia="宋体"/>
          <w:sz w:val="24"/>
        </w:rPr>
        <w:tab/>
        <w:t>adj. 机敏的；狡猾的，诡计多端的</w:t>
      </w:r>
    </w:p>
    <w:p>
      <w:pPr>
        <w:jc w:val="left"/>
      </w:pPr>
      <w:r>
        <w:rPr>
          <w:rFonts w:eastAsia="宋体"/>
          <w:sz w:val="20"/>
        </w:rPr>
        <w:tab/>
        <w:t>astute 精明的 发音释义：[ə'stjuːt] adj. 机敏的；狡猾的，诡计多端的</w:t>
        <w:br/>
        <w:t xml:space="preserve"> 词源解释：astute←拉丁语astutus（精明的）</w:t>
        <w:br/>
        <w:t xml:space="preserve"> 常用搭配：astute move（精明之举）；astute salesmen（精明的生意人）</w:t>
        <w:br/>
        <w:t xml:space="preserve"> 实用知识：Astute Graphics（一家图形软件公司）；Astute Class（机敏级，英国核攻击潜艇）；Astute（爱斯图皮靴）</w:t>
        <w:br/>
        <w:t xml:space="preserve"> 趣味记忆：astute→谐音“爱仕途的”→精明的官员；谐音“爱是图他” →精明的女人；astute = a（不）+stu（stupid，愚蠢的）+te（的）→不愚蠢的→精明的</w:t>
        <w:br/>
        <w:t xml:space="preserve"> </w:t>
        <w:br/>
        <w:t xml:space="preserve"> </w:t>
      </w:r>
    </w:p>
    <w:p>
      <w:pPr>
        <w:jc w:val="left"/>
      </w:pPr>
      <w:r>
        <w:rPr>
          <w:rFonts w:eastAsia="宋体"/>
          <w:sz w:val="20"/>
        </w:rPr>
        <w:tab/>
        <w:t>astute 精明的 可能来自希腊语asty, 城市，来自词根st, 站立。词源同asteism, 城里人的，故作绅士派头的。</w:t>
      </w:r>
    </w:p>
    <w:p>
      <w:pPr>
        <w:jc w:val="left"/>
      </w:pPr>
      <w:r>
        <w:rPr>
          <w:rFonts w:eastAsia="宋体"/>
          <w:b/>
          <w:sz w:val="32"/>
        </w:rPr>
        <w:t>infant</w:t>
      </w:r>
    </w:p>
    <w:p>
      <w:pPr>
        <w:jc w:val="left"/>
      </w:pPr>
      <w:r>
        <w:rPr>
          <w:rFonts w:eastAsia="宋体"/>
          <w:sz w:val="24"/>
        </w:rPr>
        <w:tab/>
        <w:t>ˈɪnfənt</w:t>
      </w:r>
    </w:p>
    <w:p>
      <w:pPr>
        <w:jc w:val="left"/>
      </w:pPr>
      <w:r>
        <w:rPr>
          <w:rFonts w:eastAsia="宋体"/>
          <w:sz w:val="24"/>
        </w:rPr>
        <w:tab/>
        <w:t>n. 婴儿，幼儿；（英国学校里四至七岁的）学童；&lt;法律&gt;未成年人</w:t>
      </w:r>
    </w:p>
    <w:p>
      <w:pPr>
        <w:jc w:val="left"/>
      </w:pPr>
      <w:r>
        <w:rPr>
          <w:rFonts w:eastAsia="宋体"/>
          <w:sz w:val="24"/>
        </w:rPr>
        <w:tab/>
        <w:t>adj. 供婴幼儿用的；初期的，初创期的；四岁至七岁幼儿的</w:t>
      </w:r>
    </w:p>
    <w:p>
      <w:pPr>
        <w:jc w:val="left"/>
      </w:pPr>
      <w:r>
        <w:rPr>
          <w:rFonts w:eastAsia="宋体"/>
          <w:sz w:val="24"/>
        </w:rPr>
        <w:tab/>
        <w:t xml:space="preserve"> 【名】 （Infant）（英）因方特（人名）</w:t>
      </w:r>
    </w:p>
    <w:p>
      <w:pPr>
        <w:jc w:val="left"/>
      </w:pPr>
      <w:r>
        <w:rPr>
          <w:rFonts w:eastAsia="宋体"/>
          <w:sz w:val="20"/>
        </w:rPr>
        <w:tab/>
        <w:t>infant 婴儿 in-,不，非，-fan,说话，词源同phone,fame.即不能说话的，引申词义婴儿。</w:t>
      </w:r>
    </w:p>
    <w:p>
      <w:pPr>
        <w:jc w:val="left"/>
      </w:pPr>
      <w:r>
        <w:rPr>
          <w:rFonts w:eastAsia="宋体"/>
          <w:sz w:val="20"/>
        </w:rPr>
        <w:tab/>
        <w:t xml:space="preserve">infant 婴儿 来源于拉丁语infans(不能说话的)，由in-(否定)和拉丁语fari(说)的现在分词组成。  </w:t>
        <w:br/>
        <w:t xml:space="preserve"> -fa-说 → -fant-说词根词缀： in-不,无 + -fant-说 → (婴儿)不能说</w:t>
      </w:r>
    </w:p>
    <w:p>
      <w:pPr>
        <w:jc w:val="left"/>
      </w:pPr>
      <w:r>
        <w:rPr>
          <w:rFonts w:eastAsia="宋体"/>
          <w:b/>
          <w:sz w:val="32"/>
        </w:rPr>
        <w:t>inflation</w:t>
      </w:r>
    </w:p>
    <w:p>
      <w:pPr>
        <w:jc w:val="left"/>
      </w:pPr>
      <w:r>
        <w:rPr>
          <w:rFonts w:eastAsia="宋体"/>
          <w:sz w:val="24"/>
        </w:rPr>
        <w:tab/>
        <w:t>ɪnˈfleɪʃ(ə)n</w:t>
      </w:r>
    </w:p>
    <w:p>
      <w:pPr>
        <w:jc w:val="left"/>
      </w:pPr>
      <w:r>
        <w:rPr>
          <w:rFonts w:eastAsia="宋体"/>
          <w:sz w:val="24"/>
        </w:rPr>
        <w:tab/>
        <w:t>n. 通货膨胀，通胀率；充气，膨胀，增大；（宇宙论某些理论）暴涨；夸张，自命不凡</w:t>
      </w:r>
    </w:p>
    <w:p>
      <w:pPr>
        <w:jc w:val="left"/>
      </w:pPr>
      <w:r>
        <w:rPr>
          <w:rFonts w:eastAsia="宋体"/>
          <w:sz w:val="20"/>
        </w:rPr>
        <w:tab/>
        <w:t>inflation 通货膨胀 来自inflate,膨胀。用于经济学术语通货膨胀。</w:t>
      </w:r>
    </w:p>
    <w:p>
      <w:pPr>
        <w:jc w:val="left"/>
      </w:pPr>
      <w:r>
        <w:rPr>
          <w:rFonts w:eastAsia="宋体"/>
          <w:sz w:val="20"/>
        </w:rPr>
        <w:tab/>
        <w:t>inflation 通货膨胀 词根词缀： in-入,向内 + -flat-吹 + -ion名词词尾</w:t>
      </w:r>
    </w:p>
    <w:p>
      <w:pPr>
        <w:jc w:val="left"/>
      </w:pPr>
      <w:r>
        <w:rPr>
          <w:rFonts w:eastAsia="宋体"/>
          <w:b/>
          <w:sz w:val="32"/>
        </w:rPr>
        <w:t>guard</w:t>
      </w:r>
    </w:p>
    <w:p>
      <w:pPr>
        <w:jc w:val="left"/>
      </w:pPr>
      <w:r>
        <w:rPr>
          <w:rFonts w:eastAsia="宋体"/>
          <w:sz w:val="24"/>
        </w:rPr>
        <w:tab/>
        <w:t>ɡɑːrd</w:t>
      </w:r>
    </w:p>
    <w:p>
      <w:pPr>
        <w:jc w:val="left"/>
      </w:pPr>
      <w:r>
        <w:rPr>
          <w:rFonts w:eastAsia="宋体"/>
          <w:sz w:val="24"/>
        </w:rPr>
        <w:tab/>
        <w:t>n. 卫兵，警卫；看守，保卫，警戒；列车长；保护装置；（英国的）禁卫军；（篮球）后卫；（拳击运动员的）防御姿势</w:t>
      </w:r>
    </w:p>
    <w:p>
      <w:pPr>
        <w:jc w:val="left"/>
      </w:pPr>
      <w:r>
        <w:rPr>
          <w:rFonts w:eastAsia="宋体"/>
          <w:sz w:val="24"/>
        </w:rPr>
        <w:tab/>
        <w:t>v. 守卫，保卫；看守，监视；警惕，防范；保护，维护</w:t>
      </w:r>
    </w:p>
    <w:p>
      <w:pPr>
        <w:jc w:val="left"/>
      </w:pPr>
      <w:r>
        <w:rPr>
          <w:rFonts w:eastAsia="宋体"/>
          <w:sz w:val="24"/>
        </w:rPr>
        <w:tab/>
        <w:t xml:space="preserve"> 【名】 （Guard）（英）格尔德（人名）</w:t>
      </w:r>
    </w:p>
    <w:p>
      <w:pPr>
        <w:jc w:val="left"/>
      </w:pPr>
      <w:r>
        <w:rPr>
          <w:rFonts w:eastAsia="宋体"/>
          <w:sz w:val="20"/>
        </w:rPr>
        <w:tab/>
        <w:t>guard 看守，监护 词源同ward.</w:t>
      </w:r>
    </w:p>
    <w:p>
      <w:pPr>
        <w:jc w:val="left"/>
      </w:pPr>
      <w:r>
        <w:rPr>
          <w:rFonts w:eastAsia="宋体"/>
          <w:sz w:val="20"/>
        </w:rPr>
        <w:tab/>
        <w:t xml:space="preserve">guard 哨兵，警卫 按语音学的观点,日耳曼语中的w在罗曼语系中会变为g(u);史前日耳曼语war-(看管,看护,谨慎,小心,--派生了英语词汇ward, award, reward, warn, wary, beware等)产生了意大利语guardare、西班牙语guardar和法语garder。法语garder不仅产生了英语词汇guard,其词干-gard-(看管,看护)在英语中还产生了regard等词汇。  </w:t>
        <w:br/>
        <w:t xml:space="preserve"> 同源词：garage, regard, ward, award, reward, warn, wary, beware, garrison</w:t>
      </w:r>
    </w:p>
    <w:p>
      <w:pPr>
        <w:jc w:val="left"/>
      </w:pPr>
      <w:r>
        <w:rPr>
          <w:rFonts w:eastAsia="宋体"/>
          <w:sz w:val="20"/>
        </w:rPr>
        <w:tab/>
        <w:t>guard 守卫，看守 先说regard，re-前缀“往回”，gard为词根“注意，看”，因而它有“把...看做；注视”的意思。regard还表“尊敬”，可与respect（尊敬）的构词进行对比，两者的词根意思相近。单词guard和词根gard同源，表“注意，看”，引申为“看守”。</w:t>
      </w:r>
    </w:p>
    <w:p>
      <w:pPr>
        <w:jc w:val="left"/>
      </w:pPr>
      <w:r>
        <w:rPr>
          <w:rFonts w:eastAsia="宋体"/>
          <w:b/>
          <w:sz w:val="32"/>
        </w:rPr>
        <w:t>activate</w:t>
      </w:r>
    </w:p>
    <w:p>
      <w:pPr>
        <w:jc w:val="left"/>
      </w:pPr>
      <w:r>
        <w:rPr>
          <w:rFonts w:eastAsia="宋体"/>
          <w:sz w:val="24"/>
        </w:rPr>
        <w:tab/>
        <w:t>ˈæktɪveɪt</w:t>
      </w:r>
    </w:p>
    <w:p>
      <w:pPr>
        <w:jc w:val="left"/>
      </w:pPr>
      <w:r>
        <w:rPr>
          <w:rFonts w:eastAsia="宋体"/>
          <w:sz w:val="24"/>
        </w:rPr>
        <w:tab/>
        <w:t>v. 激活，使活化；使参战；（尤指透过加热）加速……的反应</w:t>
      </w:r>
    </w:p>
    <w:p>
      <w:pPr>
        <w:jc w:val="left"/>
      </w:pPr>
      <w:r>
        <w:rPr>
          <w:rFonts w:eastAsia="宋体"/>
          <w:sz w:val="20"/>
        </w:rPr>
        <w:tab/>
        <w:t>activate 使活动，激发 词根词缀： -act-行动 + -ive, e被弱化 + -ate动词词尾</w:t>
      </w:r>
    </w:p>
    <w:p>
      <w:pPr>
        <w:jc w:val="left"/>
      </w:pPr>
      <w:r>
        <w:rPr>
          <w:rFonts w:eastAsia="宋体"/>
          <w:b/>
          <w:sz w:val="32"/>
        </w:rPr>
        <w:t>primary</w:t>
      </w:r>
    </w:p>
    <w:p>
      <w:pPr>
        <w:jc w:val="left"/>
      </w:pPr>
      <w:r>
        <w:rPr>
          <w:rFonts w:eastAsia="宋体"/>
          <w:sz w:val="24"/>
        </w:rPr>
        <w:tab/>
        <w:t>ˈpraɪmeri</w:t>
      </w:r>
    </w:p>
    <w:p>
      <w:pPr>
        <w:jc w:val="left"/>
      </w:pPr>
      <w:r>
        <w:rPr>
          <w:rFonts w:eastAsia="宋体"/>
          <w:sz w:val="24"/>
        </w:rPr>
        <w:tab/>
        <w:t>adj. 主要的，首要的；&lt;英&gt;小学教育的，初级教育的；初级的，原发性的；最基本的，最根本的；第一手的，直接的；（有机化合物）连上一个碳原子的；（多指胺）（氨基酸顺序）一级的</w:t>
      </w:r>
    </w:p>
    <w:p>
      <w:pPr>
        <w:jc w:val="left"/>
      </w:pPr>
      <w:r>
        <w:rPr>
          <w:rFonts w:eastAsia="宋体"/>
          <w:sz w:val="24"/>
        </w:rPr>
        <w:tab/>
        <w:t>n. （选举过程中的党内）初选（=primary election）；原色；初级飞羽；主星；初级线圈，原线圈</w:t>
      </w:r>
    </w:p>
    <w:p>
      <w:pPr>
        <w:jc w:val="left"/>
      </w:pPr>
      <w:r>
        <w:rPr>
          <w:rFonts w:eastAsia="宋体"/>
          <w:sz w:val="20"/>
        </w:rPr>
        <w:tab/>
        <w:t>primary 最初的，初级的；主要的，首要的，基本的 词根词缀： -prim-首要 + -ary形容词词尾</w:t>
      </w:r>
    </w:p>
    <w:p>
      <w:pPr>
        <w:jc w:val="left"/>
      </w:pPr>
      <w:r>
        <w:rPr>
          <w:rFonts w:eastAsia="宋体"/>
          <w:sz w:val="20"/>
        </w:rPr>
        <w:tab/>
        <w:t>primary 最早的，最主要的 来自prime,第一的，最初的，首要的，-ary,形容词后缀。</w:t>
      </w:r>
    </w:p>
    <w:p>
      <w:pPr>
        <w:jc w:val="left"/>
      </w:pPr>
      <w:r>
        <w:rPr>
          <w:rFonts w:eastAsia="宋体"/>
          <w:b/>
          <w:sz w:val="32"/>
        </w:rPr>
        <w:t>theory</w:t>
      </w:r>
    </w:p>
    <w:p>
      <w:pPr>
        <w:jc w:val="left"/>
      </w:pPr>
      <w:r>
        <w:rPr>
          <w:rFonts w:eastAsia="宋体"/>
          <w:sz w:val="24"/>
        </w:rPr>
        <w:tab/>
        <w:t>ˈθiːəri</w:t>
      </w:r>
    </w:p>
    <w:p>
      <w:pPr>
        <w:jc w:val="left"/>
      </w:pPr>
      <w:r>
        <w:rPr>
          <w:rFonts w:eastAsia="宋体"/>
          <w:sz w:val="24"/>
        </w:rPr>
        <w:tab/>
        <w:t>n. 学说，理论；（某一学科基于的）理论，原理；观点，见解</w:t>
      </w:r>
    </w:p>
    <w:p>
      <w:pPr>
        <w:jc w:val="left"/>
      </w:pPr>
      <w:r>
        <w:rPr>
          <w:rFonts w:eastAsia="宋体"/>
          <w:sz w:val="20"/>
        </w:rPr>
        <w:tab/>
        <w:t>theory 理论，学说，假设 来自希腊语 theoria,推理，假设，来自 theorein,看，观察，考虑，来自 thea,看，视野，词源 同 theater.引申词义理论，学说等。</w:t>
      </w:r>
    </w:p>
    <w:p>
      <w:pPr>
        <w:jc w:val="left"/>
      </w:pPr>
      <w:r>
        <w:rPr>
          <w:rFonts w:eastAsia="宋体"/>
          <w:b/>
          <w:sz w:val="32"/>
        </w:rPr>
        <w:t>immune</w:t>
      </w:r>
    </w:p>
    <w:p>
      <w:pPr>
        <w:jc w:val="left"/>
      </w:pPr>
      <w:r>
        <w:rPr>
          <w:rFonts w:eastAsia="宋体"/>
          <w:sz w:val="24"/>
        </w:rPr>
        <w:tab/>
        <w:t>ɪˈmjuːn</w:t>
      </w:r>
    </w:p>
    <w:p>
      <w:pPr>
        <w:jc w:val="left"/>
      </w:pPr>
      <w:r>
        <w:rPr>
          <w:rFonts w:eastAsia="宋体"/>
          <w:sz w:val="24"/>
        </w:rPr>
        <w:tab/>
        <w:t>adj. 免疫的；不受影响的；免除的，豁免的</w:t>
      </w:r>
    </w:p>
    <w:p>
      <w:pPr>
        <w:jc w:val="left"/>
      </w:pPr>
      <w:r>
        <w:rPr>
          <w:rFonts w:eastAsia="宋体"/>
          <w:sz w:val="24"/>
        </w:rPr>
        <w:tab/>
        <w:t>n. 免疫者，免除者</w:t>
      </w:r>
    </w:p>
    <w:p>
      <w:pPr>
        <w:jc w:val="left"/>
      </w:pPr>
      <w:r>
        <w:rPr>
          <w:rFonts w:eastAsia="宋体"/>
          <w:sz w:val="20"/>
        </w:rPr>
        <w:tab/>
        <w:t>immune 免疫的，受保护的 im-,不，非，-mun,公共的，履行公共服务的，词源同common,communicate.即免除公共责任或义务，后引申词义免疫的，受保护的。</w:t>
      </w:r>
    </w:p>
    <w:p>
      <w:pPr>
        <w:jc w:val="left"/>
      </w:pPr>
      <w:r>
        <w:rPr>
          <w:rFonts w:eastAsia="宋体"/>
          <w:sz w:val="20"/>
        </w:rPr>
        <w:tab/>
        <w:t>immune 免疫的，有免疫力的，( 词根词缀： im-否定 + -mun-公共 → 不相通 + -e</w:t>
      </w:r>
    </w:p>
    <w:p>
      <w:pPr>
        <w:jc w:val="left"/>
      </w:pPr>
      <w:r>
        <w:rPr>
          <w:rFonts w:eastAsia="宋体"/>
          <w:b/>
          <w:sz w:val="32"/>
        </w:rPr>
        <w:t>quiet</w:t>
      </w:r>
    </w:p>
    <w:p>
      <w:pPr>
        <w:jc w:val="left"/>
      </w:pPr>
      <w:r>
        <w:rPr>
          <w:rFonts w:eastAsia="宋体"/>
          <w:sz w:val="24"/>
        </w:rPr>
        <w:tab/>
        <w:t>ˈkwaɪət</w:t>
      </w:r>
    </w:p>
    <w:p>
      <w:pPr>
        <w:jc w:val="left"/>
      </w:pPr>
      <w:r>
        <w:rPr>
          <w:rFonts w:eastAsia="宋体"/>
          <w:sz w:val="24"/>
        </w:rPr>
        <w:tab/>
        <w:t>adj. 轻声的，安静的；不出声的；沉默寡言的，文静的；寂静的，平静的；不受打扰的，悠然的；（感情）不外露的，不张扬的；秘密的，私下的；（颜色、服饰）素净的，朴素大方的；清淡的</w:t>
      </w:r>
    </w:p>
    <w:p>
      <w:pPr>
        <w:jc w:val="left"/>
      </w:pPr>
      <w:r>
        <w:rPr>
          <w:rFonts w:eastAsia="宋体"/>
          <w:sz w:val="24"/>
        </w:rPr>
        <w:tab/>
        <w:t>n. 安静，静谧</w:t>
      </w:r>
    </w:p>
    <w:p>
      <w:pPr>
        <w:jc w:val="left"/>
      </w:pPr>
      <w:r>
        <w:rPr>
          <w:rFonts w:eastAsia="宋体"/>
          <w:sz w:val="24"/>
        </w:rPr>
        <w:tab/>
        <w:t>v. &lt;美&gt;（使）平静，安静；&lt;美&gt;消除，减轻（恐惧），平息（抱怨）</w:t>
      </w:r>
    </w:p>
    <w:p>
      <w:pPr>
        <w:jc w:val="left"/>
      </w:pPr>
      <w:r>
        <w:rPr>
          <w:rFonts w:eastAsia="宋体"/>
          <w:sz w:val="20"/>
        </w:rPr>
        <w:tab/>
        <w:t>quiet 静止的，宁静的，从容的 来源于拉丁语形容词quiet.us, -a, -um安静</w:t>
      </w:r>
    </w:p>
    <w:p>
      <w:pPr>
        <w:jc w:val="left"/>
      </w:pPr>
      <w:r>
        <w:rPr>
          <w:rFonts w:eastAsia="宋体"/>
          <w:sz w:val="20"/>
        </w:rPr>
        <w:tab/>
        <w:t>quiet 安静的 来自拉丁语quies,静止，平和，休息，来自PIE*kweie,休息，安静，词源同while,quit.</w:t>
      </w:r>
    </w:p>
    <w:p>
      <w:pPr>
        <w:jc w:val="left"/>
      </w:pPr>
      <w:r>
        <w:rPr>
          <w:rFonts w:eastAsia="宋体"/>
          <w:b/>
          <w:sz w:val="32"/>
        </w:rPr>
        <w:t>commune</w:t>
      </w:r>
    </w:p>
    <w:p>
      <w:pPr>
        <w:jc w:val="left"/>
      </w:pPr>
      <w:r>
        <w:rPr>
          <w:rFonts w:eastAsia="宋体"/>
          <w:sz w:val="24"/>
        </w:rPr>
        <w:tab/>
        <w:t>ˈkɑːmjuːn; kəˈmjuːn</w:t>
      </w:r>
    </w:p>
    <w:p>
      <w:pPr>
        <w:jc w:val="left"/>
      </w:pPr>
      <w:r>
        <w:rPr>
          <w:rFonts w:eastAsia="宋体"/>
          <w:sz w:val="24"/>
        </w:rPr>
        <w:tab/>
        <w:t>n. 社群，群体；（共产主义国家的）公社；（尤指欧洲一些国家的）最小行政区；亲密的谈话，互换想法</w:t>
      </w:r>
    </w:p>
    <w:p>
      <w:pPr>
        <w:jc w:val="left"/>
      </w:pPr>
      <w:r>
        <w:rPr>
          <w:rFonts w:eastAsia="宋体"/>
          <w:sz w:val="24"/>
        </w:rPr>
        <w:tab/>
        <w:t>v. 交流，谈心；（精神上）与……很亲近（或亲密）</w:t>
      </w:r>
    </w:p>
    <w:p>
      <w:pPr>
        <w:jc w:val="left"/>
      </w:pPr>
      <w:r>
        <w:rPr>
          <w:rFonts w:eastAsia="宋体"/>
          <w:sz w:val="20"/>
        </w:rPr>
        <w:tab/>
        <w:t>commune 群体，公社 词源同common，公共。</w:t>
      </w:r>
    </w:p>
    <w:p>
      <w:pPr>
        <w:jc w:val="left"/>
      </w:pPr>
      <w:r>
        <w:rPr>
          <w:rFonts w:eastAsia="宋体"/>
          <w:b/>
          <w:sz w:val="32"/>
        </w:rPr>
        <w:t>chief</w:t>
      </w:r>
    </w:p>
    <w:p>
      <w:pPr>
        <w:jc w:val="left"/>
      </w:pPr>
      <w:r>
        <w:rPr>
          <w:rFonts w:eastAsia="宋体"/>
          <w:sz w:val="24"/>
        </w:rPr>
        <w:tab/>
        <w:t>tʃiːf</w:t>
      </w:r>
    </w:p>
    <w:p>
      <w:pPr>
        <w:jc w:val="left"/>
      </w:pPr>
      <w:r>
        <w:rPr>
          <w:rFonts w:eastAsia="宋体"/>
          <w:sz w:val="24"/>
        </w:rPr>
        <w:tab/>
        <w:t>adj. 首要的，主要的；为首的，首席的</w:t>
      </w:r>
    </w:p>
    <w:p>
      <w:pPr>
        <w:jc w:val="left"/>
      </w:pPr>
      <w:r>
        <w:rPr>
          <w:rFonts w:eastAsia="宋体"/>
          <w:sz w:val="24"/>
        </w:rPr>
        <w:tab/>
        <w:t>n. 领袖，首领；酋长；（纹章）上段（盾徽顶部的宽横带）</w:t>
      </w:r>
    </w:p>
    <w:p>
      <w:pPr>
        <w:jc w:val="left"/>
      </w:pPr>
      <w:r>
        <w:rPr>
          <w:rFonts w:eastAsia="宋体"/>
          <w:sz w:val="24"/>
        </w:rPr>
        <w:tab/>
        <w:t>adv. 主要地；首要地</w:t>
      </w:r>
    </w:p>
    <w:p>
      <w:pPr>
        <w:jc w:val="left"/>
      </w:pPr>
      <w:r>
        <w:rPr>
          <w:rFonts w:eastAsia="宋体"/>
          <w:sz w:val="20"/>
        </w:rPr>
        <w:tab/>
        <w:t>chief 主要的 来自词根cap, 头，词源同captain, chef.</w:t>
      </w:r>
    </w:p>
    <w:p>
      <w:pPr>
        <w:jc w:val="left"/>
      </w:pPr>
      <w:r>
        <w:rPr>
          <w:rFonts w:eastAsia="宋体"/>
          <w:sz w:val="20"/>
        </w:rPr>
        <w:tab/>
        <w:t xml:space="preserve">chief 首领，领袖 chief的根义是"头",来源于法语的chef或chief  </w:t>
        <w:br/>
        <w:t xml:space="preserve"> 同源词：achieve, achievement, chef</w:t>
      </w:r>
    </w:p>
    <w:p>
      <w:pPr>
        <w:jc w:val="left"/>
      </w:pPr>
      <w:r>
        <w:rPr>
          <w:rFonts w:eastAsia="宋体"/>
          <w:b/>
          <w:sz w:val="32"/>
        </w:rPr>
        <w:t>pronounce</w:t>
      </w:r>
    </w:p>
    <w:p>
      <w:pPr>
        <w:jc w:val="left"/>
      </w:pPr>
      <w:r>
        <w:rPr>
          <w:rFonts w:eastAsia="宋体"/>
          <w:sz w:val="24"/>
        </w:rPr>
        <w:tab/>
        <w:t>prəˈnaʊns</w:t>
      </w:r>
    </w:p>
    <w:p>
      <w:pPr>
        <w:jc w:val="left"/>
      </w:pPr>
      <w:r>
        <w:rPr>
          <w:rFonts w:eastAsia="宋体"/>
          <w:sz w:val="24"/>
        </w:rPr>
        <w:tab/>
        <w:t>v. 发（音），读（音）；正式宣布（或公布、授予等）；发表意见，表态</w:t>
      </w:r>
    </w:p>
    <w:p>
      <w:pPr>
        <w:jc w:val="left"/>
      </w:pPr>
      <w:r>
        <w:rPr>
          <w:rFonts w:eastAsia="宋体"/>
          <w:sz w:val="20"/>
        </w:rPr>
        <w:tab/>
        <w:t>pronounce 发音；宣判，宣布 词根词缀： pro-前,公开 + -nounc-通知 + -e</w:t>
      </w:r>
    </w:p>
    <w:p>
      <w:pPr>
        <w:jc w:val="left"/>
      </w:pPr>
      <w:r>
        <w:rPr>
          <w:rFonts w:eastAsia="宋体"/>
          <w:sz w:val="20"/>
        </w:rPr>
        <w:tab/>
        <w:t>pronounce 发音，读音，宣布，公布 pro-,向前，-nounce,发音，词源同announce,nuncio.引申诸相关词义。</w:t>
      </w:r>
    </w:p>
    <w:p>
      <w:pPr>
        <w:jc w:val="left"/>
      </w:pPr>
      <w:r>
        <w:rPr>
          <w:rFonts w:eastAsia="宋体"/>
          <w:b/>
          <w:sz w:val="32"/>
        </w:rPr>
        <w:t>alleviation</w:t>
      </w:r>
    </w:p>
    <w:p>
      <w:pPr>
        <w:jc w:val="left"/>
      </w:pPr>
      <w:r>
        <w:rPr>
          <w:rFonts w:eastAsia="宋体"/>
          <w:sz w:val="24"/>
        </w:rPr>
        <w:tab/>
        <w:t>əˌliːviˈeɪʃn</w:t>
      </w:r>
    </w:p>
    <w:p>
      <w:pPr>
        <w:jc w:val="left"/>
      </w:pPr>
      <w:r>
        <w:rPr>
          <w:rFonts w:eastAsia="宋体"/>
          <w:sz w:val="24"/>
        </w:rPr>
        <w:tab/>
        <w:t>n. 减轻，缓和；镇痛物</w:t>
      </w:r>
    </w:p>
    <w:p>
      <w:pPr>
        <w:jc w:val="left"/>
      </w:pPr>
      <w:r>
        <w:rPr>
          <w:rFonts w:eastAsia="宋体"/>
          <w:b/>
          <w:sz w:val="32"/>
        </w:rPr>
        <w:t>butt</w:t>
      </w:r>
    </w:p>
    <w:p>
      <w:pPr>
        <w:jc w:val="left"/>
      </w:pPr>
      <w:r>
        <w:rPr>
          <w:rFonts w:eastAsia="宋体"/>
          <w:sz w:val="24"/>
        </w:rPr>
        <w:tab/>
        <w:t>bʌt</w:t>
      </w:r>
    </w:p>
    <w:p>
      <w:pPr>
        <w:jc w:val="left"/>
      </w:pPr>
      <w:r>
        <w:rPr>
          <w:rFonts w:eastAsia="宋体"/>
          <w:sz w:val="24"/>
        </w:rPr>
        <w:tab/>
        <w:t>n. 烟蒂，烟头；（武器或工具）粗端；笑柄；&lt;美，非正式&gt;屁股；（头的）顶撞；大桶；枪靶，靶场；（尤指接近地面部分的）树干</w:t>
      </w:r>
    </w:p>
    <w:p>
      <w:pPr>
        <w:jc w:val="left"/>
      </w:pPr>
      <w:r>
        <w:rPr>
          <w:rFonts w:eastAsia="宋体"/>
          <w:sz w:val="24"/>
        </w:rPr>
        <w:tab/>
        <w:t>v. 用头（或角）顶，撞；（使）毗连，相邻</w:t>
      </w:r>
    </w:p>
    <w:p>
      <w:pPr>
        <w:jc w:val="left"/>
      </w:pPr>
      <w:r>
        <w:rPr>
          <w:rFonts w:eastAsia="宋体"/>
          <w:sz w:val="24"/>
        </w:rPr>
        <w:tab/>
        <w:t xml:space="preserve"> 【名】 （Butt）（英）巴特，（俄、德、印、巴基）布特（人名）</w:t>
      </w:r>
    </w:p>
    <w:p>
      <w:pPr>
        <w:jc w:val="left"/>
      </w:pPr>
      <w:r>
        <w:rPr>
          <w:rFonts w:eastAsia="宋体"/>
          <w:sz w:val="20"/>
        </w:rPr>
        <w:tab/>
        <w:t>butt 屁股、粗大的一段 发音释义：[bʌt] n.粗大的一段；钝圆的底部；屁股；烟蒂；被嘲笑的对象v.对接；顶撞；毗邻</w:t>
        <w:br/>
        <w:t xml:space="preserve"> 词组习语：butt out（停止干预）；butt in（插手、插嘴、插一杠子）；work one’s butt off（努力工作）；freeze one's butt off（冷得把屁股冻僵）；butt joint（对接头）；gun butt（枪托）；butt of jokes（笑柄）；a cigar butt（烟蒂）；a candle butt（蜡烛残桩）；butt in line（加塞儿、插队）</w:t>
        <w:br/>
        <w:t xml:space="preserve"> 助记窍门：butt→bottom（底部、臀部）→屁股</w:t>
        <w:br/>
        <w:t xml:space="preserve"> 衍生词：buttocks（臀部）</w:t>
      </w:r>
    </w:p>
    <w:p>
      <w:pPr>
        <w:jc w:val="left"/>
      </w:pPr>
      <w:r>
        <w:rPr>
          <w:rFonts w:eastAsia="宋体"/>
          <w:sz w:val="20"/>
        </w:rPr>
        <w:tab/>
        <w:t>butt 用头顶撞 词源同beat, 击，打。引申义用头顶，用头撞。</w:t>
      </w:r>
    </w:p>
    <w:p>
      <w:pPr>
        <w:jc w:val="left"/>
      </w:pPr>
      <w:r>
        <w:rPr>
          <w:rFonts w:eastAsia="宋体"/>
          <w:b/>
          <w:sz w:val="32"/>
        </w:rPr>
        <w:t>matter</w:t>
      </w:r>
    </w:p>
    <w:p>
      <w:pPr>
        <w:jc w:val="left"/>
      </w:pPr>
      <w:r>
        <w:rPr>
          <w:rFonts w:eastAsia="宋体"/>
          <w:sz w:val="24"/>
        </w:rPr>
        <w:tab/>
        <w:t>ˈmætər</w:t>
      </w:r>
    </w:p>
    <w:p>
      <w:pPr>
        <w:jc w:val="left"/>
      </w:pPr>
      <w:r>
        <w:rPr>
          <w:rFonts w:eastAsia="宋体"/>
          <w:sz w:val="24"/>
        </w:rPr>
        <w:tab/>
        <w:t>n. 事情，问题；事态，情况；困境，麻烦（the matter）；物质；材料，物品，东西；书面材料，印刷品；（身体感染部位排出的）脓，黄水；命题内容；（表示数量或时间之少）大约，左右；（法庭审问或证明的）事项，案件</w:t>
      </w:r>
    </w:p>
    <w:p>
      <w:pPr>
        <w:jc w:val="left"/>
      </w:pPr>
      <w:r>
        <w:rPr>
          <w:rFonts w:eastAsia="宋体"/>
          <w:sz w:val="24"/>
        </w:rPr>
        <w:tab/>
        <w:t>v. 要紧，有关系；（伤口）化脓，流脓</w:t>
      </w:r>
    </w:p>
    <w:p>
      <w:pPr>
        <w:jc w:val="left"/>
      </w:pPr>
      <w:r>
        <w:rPr>
          <w:rFonts w:eastAsia="宋体"/>
          <w:sz w:val="24"/>
        </w:rPr>
        <w:tab/>
        <w:t xml:space="preserve"> 【名】 （Matter）（英、法）马特，（西）马特尔（人名）</w:t>
      </w:r>
    </w:p>
    <w:p>
      <w:pPr>
        <w:jc w:val="left"/>
      </w:pPr>
      <w:r>
        <w:rPr>
          <w:rFonts w:eastAsia="宋体"/>
          <w:sz w:val="20"/>
        </w:rPr>
        <w:tab/>
        <w:t>matter 问题，事情，事实 来自拉丁语mater,母亲，词源同mother.引申词义来源，源头，问题的实质，事实，事情等。</w:t>
      </w:r>
    </w:p>
    <w:p>
      <w:pPr>
        <w:jc w:val="left"/>
      </w:pPr>
      <w:r>
        <w:rPr>
          <w:rFonts w:eastAsia="宋体"/>
          <w:sz w:val="20"/>
        </w:rPr>
        <w:tab/>
        <w:t xml:space="preserve">matter 物质；事情，问题；毛病，麻烦 来源于拉丁语中mater(母亲)派生的materia(物质,事情)。  </w:t>
        <w:br/>
        <w:t xml:space="preserve"> -mater-母 → matter物质,事情    </w:t>
        <w:br/>
        <w:t xml:space="preserve"> 同源词：material</w:t>
      </w:r>
    </w:p>
    <w:p>
      <w:pPr>
        <w:jc w:val="left"/>
      </w:pPr>
      <w:r>
        <w:rPr>
          <w:rFonts w:eastAsia="宋体"/>
          <w:b/>
          <w:sz w:val="32"/>
        </w:rPr>
        <w:t>deduction</w:t>
      </w:r>
    </w:p>
    <w:p>
      <w:pPr>
        <w:jc w:val="left"/>
      </w:pPr>
      <w:r>
        <w:rPr>
          <w:rFonts w:eastAsia="宋体"/>
          <w:sz w:val="24"/>
        </w:rPr>
        <w:tab/>
        <w:t>dɪˈdʌkʃ(ə)n</w:t>
      </w:r>
    </w:p>
    <w:p>
      <w:pPr>
        <w:jc w:val="left"/>
      </w:pPr>
      <w:r>
        <w:rPr>
          <w:rFonts w:eastAsia="宋体"/>
          <w:sz w:val="24"/>
        </w:rPr>
        <w:tab/>
        <w:t>n. 演绎，推论；扣除，扣除额</w:t>
      </w:r>
    </w:p>
    <w:p>
      <w:pPr>
        <w:jc w:val="left"/>
      </w:pPr>
      <w:r>
        <w:rPr>
          <w:rFonts w:eastAsia="宋体"/>
          <w:sz w:val="20"/>
        </w:rPr>
        <w:tab/>
        <w:t>deduction 演绎，推论，扣除，减去 来自deduce, deduct的名词形式。</w:t>
      </w:r>
    </w:p>
    <w:p>
      <w:pPr>
        <w:jc w:val="left"/>
      </w:pPr>
      <w:r>
        <w:rPr>
          <w:rFonts w:eastAsia="宋体"/>
          <w:sz w:val="20"/>
        </w:rPr>
        <w:tab/>
        <w:t>deduction 推论，演绎；扣除，减去 词根词缀： de-下降,减少 + -duct-引导 + -ion</w:t>
      </w:r>
    </w:p>
    <w:p>
      <w:pPr>
        <w:jc w:val="left"/>
      </w:pPr>
      <w:r>
        <w:rPr>
          <w:rFonts w:eastAsia="宋体"/>
          <w:b/>
          <w:sz w:val="32"/>
        </w:rPr>
        <w:t>shuffle</w:t>
      </w:r>
    </w:p>
    <w:p>
      <w:pPr>
        <w:jc w:val="left"/>
      </w:pPr>
      <w:r>
        <w:rPr>
          <w:rFonts w:eastAsia="宋体"/>
          <w:sz w:val="24"/>
        </w:rPr>
        <w:tab/>
        <w:t>ˈʃʌf(ə)l</w:t>
      </w:r>
    </w:p>
    <w:p>
      <w:pPr>
        <w:jc w:val="left"/>
      </w:pPr>
      <w:r>
        <w:rPr>
          <w:rFonts w:eastAsia="宋体"/>
          <w:sz w:val="24"/>
        </w:rPr>
        <w:tab/>
        <w:t>v. 拖着脚走；（因不适、紧张或尴尬而）坐立不安，把脚动来动去；将（纸张等）变换位置，打乱顺序；洗（牌）；匆忙地整理（或浏览）；笨拙地穿上；随机播放；逃避责任（或义务）；&lt;古&gt;躲闪，支吾，搪塞</w:t>
      </w:r>
    </w:p>
    <w:p>
      <w:pPr>
        <w:jc w:val="left"/>
      </w:pPr>
      <w:r>
        <w:rPr>
          <w:rFonts w:eastAsia="宋体"/>
          <w:sz w:val="24"/>
        </w:rPr>
        <w:tab/>
        <w:t>n. 拖着脚走；洗牌；曳步舞；慢切分节奏，曳步舞拍；变换位置；搅乱，改组；（CD 机上）非顺序自由播放装置</w:t>
      </w:r>
    </w:p>
    <w:p>
      <w:pPr>
        <w:jc w:val="left"/>
      </w:pPr>
      <w:r>
        <w:rPr>
          <w:rFonts w:eastAsia="宋体"/>
          <w:sz w:val="20"/>
        </w:rPr>
        <w:tab/>
        <w:t>shuffle 拖着脚走，洗牌，打乱次序 可能来自中古英语 shovelen,拖着脚走，耷拉着脚，词源同 shove,推，-le,表反复。引申词义 洗牌，比喻义打乱次序等。</w:t>
      </w:r>
    </w:p>
    <w:p>
      <w:pPr>
        <w:jc w:val="left"/>
      </w:pPr>
      <w:r>
        <w:rPr>
          <w:rFonts w:eastAsia="宋体"/>
          <w:b/>
          <w:sz w:val="32"/>
        </w:rPr>
        <w:t>hardships</w:t>
      </w:r>
    </w:p>
    <w:p>
      <w:pPr>
        <w:jc w:val="left"/>
      </w:pPr>
      <w:r>
        <w:rPr>
          <w:rFonts w:eastAsia="宋体"/>
          <w:sz w:val="24"/>
        </w:rPr>
        <w:tab/>
      </w:r>
    </w:p>
    <w:p>
      <w:pPr>
        <w:jc w:val="left"/>
      </w:pPr>
      <w:r>
        <w:rPr>
          <w:rFonts w:eastAsia="宋体"/>
          <w:sz w:val="24"/>
        </w:rPr>
        <w:tab/>
        <w:t>n. 艰难（hardship 复数形式）；困苦</w:t>
      </w:r>
    </w:p>
    <w:p>
      <w:pPr>
        <w:jc w:val="left"/>
      </w:pPr>
      <w:r>
        <w:rPr>
          <w:rFonts w:eastAsia="宋体"/>
          <w:b/>
          <w:sz w:val="32"/>
        </w:rPr>
        <w:t>chemic</w:t>
      </w:r>
    </w:p>
    <w:p>
      <w:pPr>
        <w:jc w:val="left"/>
      </w:pPr>
      <w:r>
        <w:rPr>
          <w:rFonts w:eastAsia="宋体"/>
          <w:sz w:val="24"/>
        </w:rPr>
        <w:tab/>
        <w:t>ˈkemɪk</w:t>
      </w:r>
    </w:p>
    <w:p>
      <w:pPr>
        <w:jc w:val="left"/>
      </w:pPr>
      <w:r>
        <w:rPr>
          <w:rFonts w:eastAsia="宋体"/>
          <w:sz w:val="24"/>
        </w:rPr>
        <w:tab/>
        <w:t>adj. 化学的；炼金术的</w:t>
      </w:r>
    </w:p>
    <w:p>
      <w:pPr>
        <w:jc w:val="left"/>
      </w:pPr>
      <w:r>
        <w:rPr>
          <w:rFonts w:eastAsia="宋体"/>
          <w:sz w:val="24"/>
        </w:rPr>
        <w:tab/>
        <w:t>n. 炼金术士；化学家</w:t>
      </w:r>
    </w:p>
    <w:p>
      <w:pPr>
        <w:jc w:val="left"/>
      </w:pPr>
      <w:r>
        <w:rPr>
          <w:rFonts w:eastAsia="宋体"/>
          <w:b/>
          <w:sz w:val="32"/>
        </w:rPr>
        <w:t>opposition</w:t>
      </w:r>
    </w:p>
    <w:p>
      <w:pPr>
        <w:jc w:val="left"/>
      </w:pPr>
      <w:r>
        <w:rPr>
          <w:rFonts w:eastAsia="宋体"/>
          <w:sz w:val="24"/>
        </w:rPr>
        <w:tab/>
        <w:t>ˌɑːpəˈzɪʃ(ə)n</w:t>
      </w:r>
    </w:p>
    <w:p>
      <w:pPr>
        <w:jc w:val="left"/>
      </w:pPr>
      <w:r>
        <w:rPr>
          <w:rFonts w:eastAsia="宋体"/>
          <w:sz w:val="24"/>
        </w:rPr>
        <w:tab/>
        <w:t>n. （强烈的） 反对，反抗；对手，竞争者（the opposition）；反对党，在野党（ the Opposition）；对立，对立的事物；（天文，占星）冲</w:t>
      </w:r>
    </w:p>
    <w:p>
      <w:pPr>
        <w:jc w:val="left"/>
      </w:pPr>
      <w:r>
        <w:rPr>
          <w:rFonts w:eastAsia="宋体"/>
          <w:sz w:val="20"/>
        </w:rPr>
        <w:tab/>
        <w:t>opposition 反对，对抗；相反，对立；反对者，反对派；反对党，在野党 词根词缀： op-对面 + -posit-放置 + -ion</w:t>
      </w:r>
    </w:p>
    <w:p>
      <w:pPr>
        <w:jc w:val="left"/>
      </w:pPr>
      <w:r>
        <w:rPr>
          <w:rFonts w:eastAsia="宋体"/>
          <w:sz w:val="20"/>
        </w:rPr>
        <w:tab/>
        <w:t>opposition 反对，对抗 来自oppose,反对，-ion,名词后缀。</w:t>
      </w:r>
    </w:p>
    <w:p>
      <w:pPr>
        <w:jc w:val="left"/>
      </w:pPr>
      <w:r>
        <w:rPr>
          <w:rFonts w:eastAsia="宋体"/>
          <w:b/>
          <w:sz w:val="32"/>
        </w:rPr>
        <w:t>addition</w:t>
      </w:r>
    </w:p>
    <w:p>
      <w:pPr>
        <w:jc w:val="left"/>
      </w:pPr>
      <w:r>
        <w:rPr>
          <w:rFonts w:eastAsia="宋体"/>
          <w:sz w:val="24"/>
        </w:rPr>
        <w:tab/>
        <w:t>əˈdɪʃ(ə)n</w:t>
      </w:r>
    </w:p>
    <w:p>
      <w:pPr>
        <w:jc w:val="left"/>
      </w:pPr>
      <w:r>
        <w:rPr>
          <w:rFonts w:eastAsia="宋体"/>
          <w:sz w:val="24"/>
        </w:rPr>
        <w:tab/>
        <w:t>n. 增加物，新增人员；增加；加法；（建筑物的）扩建部分</w:t>
      </w:r>
    </w:p>
    <w:p>
      <w:pPr>
        <w:jc w:val="left"/>
      </w:pPr>
      <w:r>
        <w:rPr>
          <w:rFonts w:eastAsia="宋体"/>
          <w:sz w:val="20"/>
        </w:rPr>
        <w:tab/>
        <w:t>addition 增加 发音释义：[ə'dɪʃ(ə)n] n. 添加；[数] 加法；增加物</w:t>
        <w:br/>
        <w:t xml:space="preserve"> 结构分析：addition = add（增加）+i（连接成分）+ tion（名词后缀）→加法、增加物</w:t>
        <w:br/>
        <w:t xml:space="preserve"> 词源解释：add←拉丁语addere（增加）</w:t>
        <w:br/>
        <w:t xml:space="preserve"> 同源词： add（增加），additive（添加剂），addendum（附录）</w:t>
      </w:r>
    </w:p>
    <w:p>
      <w:pPr>
        <w:jc w:val="left"/>
      </w:pPr>
      <w:r>
        <w:rPr>
          <w:rFonts w:eastAsia="宋体"/>
          <w:sz w:val="20"/>
        </w:rPr>
        <w:tab/>
        <w:t>addition 加法 来自add的名词形式。</w:t>
      </w:r>
    </w:p>
    <w:p>
      <w:pPr>
        <w:jc w:val="left"/>
      </w:pPr>
      <w:r>
        <w:rPr>
          <w:rFonts w:eastAsia="宋体"/>
          <w:sz w:val="20"/>
        </w:rPr>
        <w:tab/>
        <w:t>addition 增加，添加，附件物 词根词缀： add加 + -ition名词词尾,行为的过程或结果</w:t>
      </w:r>
    </w:p>
    <w:p>
      <w:pPr>
        <w:jc w:val="left"/>
      </w:pPr>
      <w:r>
        <w:rPr>
          <w:rFonts w:eastAsia="宋体"/>
          <w:b/>
          <w:sz w:val="32"/>
        </w:rPr>
        <w:t>flake</w:t>
      </w:r>
    </w:p>
    <w:p>
      <w:pPr>
        <w:jc w:val="left"/>
      </w:pPr>
      <w:r>
        <w:rPr>
          <w:rFonts w:eastAsia="宋体"/>
          <w:sz w:val="24"/>
        </w:rPr>
        <w:tab/>
        <w:t>fleɪk</w:t>
      </w:r>
    </w:p>
    <w:p>
      <w:pPr>
        <w:jc w:val="left"/>
      </w:pPr>
      <w:r>
        <w:rPr>
          <w:rFonts w:eastAsia="宋体"/>
          <w:sz w:val="24"/>
        </w:rPr>
        <w:tab/>
        <w:t>n. 小薄片，碎片；古怪的人；搁架；坚硬石片；（卷绳或盘索的）一圈</w:t>
      </w:r>
    </w:p>
    <w:p>
      <w:pPr>
        <w:jc w:val="left"/>
      </w:pPr>
      <w:r>
        <w:rPr>
          <w:rFonts w:eastAsia="宋体"/>
          <w:sz w:val="24"/>
        </w:rPr>
        <w:tab/>
        <w:t>v. 剥落，将……剥落；使……成薄片；（非正式）入睡，筋疲力尽；把（绳子）松松挽好</w:t>
      </w:r>
    </w:p>
    <w:p>
      <w:pPr>
        <w:jc w:val="left"/>
      </w:pPr>
      <w:r>
        <w:rPr>
          <w:rFonts w:eastAsia="宋体"/>
          <w:sz w:val="24"/>
        </w:rPr>
        <w:tab/>
        <w:t>n. （Flake）（美）弗拉克（人名）</w:t>
      </w:r>
    </w:p>
    <w:p>
      <w:pPr>
        <w:jc w:val="left"/>
      </w:pPr>
      <w:r>
        <w:rPr>
          <w:rFonts w:eastAsia="宋体"/>
          <w:sz w:val="20"/>
        </w:rPr>
        <w:tab/>
        <w:t>flake 薄片，碎片 词源不确定。可能来自PIE*pele, 平的，词源同flat, plan. 用来指小薄片，碎片。</w:t>
      </w:r>
    </w:p>
    <w:p>
      <w:pPr>
        <w:jc w:val="left"/>
      </w:pPr>
      <w:r>
        <w:rPr>
          <w:rFonts w:eastAsia="宋体"/>
          <w:b/>
          <w:sz w:val="32"/>
        </w:rPr>
        <w:t>simulate</w:t>
      </w:r>
    </w:p>
    <w:p>
      <w:pPr>
        <w:jc w:val="left"/>
      </w:pPr>
      <w:r>
        <w:rPr>
          <w:rFonts w:eastAsia="宋体"/>
          <w:sz w:val="24"/>
        </w:rPr>
        <w:tab/>
        <w:t>ˈsɪmjuleɪt</w:t>
      </w:r>
    </w:p>
    <w:p>
      <w:pPr>
        <w:jc w:val="left"/>
      </w:pPr>
      <w:r>
        <w:rPr>
          <w:rFonts w:eastAsia="宋体"/>
          <w:sz w:val="24"/>
        </w:rPr>
        <w:tab/>
        <w:t>v. 假装，冒充；模拟，模仿；看上去像；计算机模拟</w:t>
      </w:r>
    </w:p>
    <w:p>
      <w:pPr>
        <w:jc w:val="left"/>
      </w:pPr>
      <w:r>
        <w:rPr>
          <w:rFonts w:eastAsia="宋体"/>
          <w:sz w:val="24"/>
        </w:rPr>
        <w:tab/>
        <w:t>adj. &lt;古&gt; 虚假的，假装的</w:t>
      </w:r>
    </w:p>
    <w:p>
      <w:pPr>
        <w:jc w:val="left"/>
      </w:pPr>
      <w:r>
        <w:rPr>
          <w:rFonts w:eastAsia="宋体"/>
          <w:sz w:val="20"/>
        </w:rPr>
        <w:tab/>
        <w:t>simulate 假装；模仿，模拟 词根词缀： -simul-相似 + -ate动词词尾,使...</w:t>
      </w:r>
    </w:p>
    <w:p>
      <w:pPr>
        <w:jc w:val="left"/>
      </w:pPr>
      <w:r>
        <w:rPr>
          <w:rFonts w:eastAsia="宋体"/>
          <w:sz w:val="20"/>
        </w:rPr>
        <w:tab/>
        <w:t>simulate 模拟，模仿，假装，冒充 来自拉丁语 simulare,模仿，使相似，来自 similis,相似的，词源同 same,similar.引申诸相关词 义。</w:t>
      </w:r>
    </w:p>
    <w:p>
      <w:pPr>
        <w:jc w:val="left"/>
      </w:pPr>
      <w:r>
        <w:rPr>
          <w:rFonts w:eastAsia="宋体"/>
          <w:b/>
          <w:sz w:val="32"/>
        </w:rPr>
        <w:t>stimulus</w:t>
      </w:r>
    </w:p>
    <w:p>
      <w:pPr>
        <w:jc w:val="left"/>
      </w:pPr>
      <w:r>
        <w:rPr>
          <w:rFonts w:eastAsia="宋体"/>
          <w:sz w:val="24"/>
        </w:rPr>
        <w:tab/>
        <w:t>ˈstɪmjələs</w:t>
      </w:r>
    </w:p>
    <w:p>
      <w:pPr>
        <w:jc w:val="left"/>
      </w:pPr>
      <w:r>
        <w:rPr>
          <w:rFonts w:eastAsia="宋体"/>
          <w:sz w:val="24"/>
        </w:rPr>
        <w:tab/>
        <w:t>n. 刺激（物）, 促进因素；（使生物产生反应的）刺激，刺激物；刺激性，趣味性</w:t>
      </w:r>
    </w:p>
    <w:p>
      <w:pPr>
        <w:jc w:val="left"/>
      </w:pPr>
      <w:r>
        <w:rPr>
          <w:rFonts w:eastAsia="宋体"/>
          <w:sz w:val="20"/>
        </w:rPr>
        <w:tab/>
        <w:t>stimulus 刺激物，刺激因素 来自拉丁语 stimulus,尖棒，尖刺，来自 PIE*sti,刺，插，词源同 sting,stick.引申诸相关词义。</w:t>
      </w:r>
    </w:p>
    <w:p>
      <w:pPr>
        <w:jc w:val="left"/>
      </w:pPr>
      <w:r>
        <w:rPr>
          <w:rFonts w:eastAsia="宋体"/>
          <w:b/>
          <w:sz w:val="32"/>
        </w:rPr>
        <w:t>onwards</w:t>
      </w:r>
    </w:p>
    <w:p>
      <w:pPr>
        <w:jc w:val="left"/>
      </w:pPr>
      <w:r>
        <w:rPr>
          <w:rFonts w:eastAsia="宋体"/>
          <w:sz w:val="24"/>
        </w:rPr>
        <w:tab/>
        <w:t>ˈɑːnwərdz</w:t>
      </w:r>
    </w:p>
    <w:p>
      <w:pPr>
        <w:jc w:val="left"/>
      </w:pPr>
      <w:r>
        <w:rPr>
          <w:rFonts w:eastAsia="宋体"/>
          <w:sz w:val="24"/>
        </w:rPr>
        <w:tab/>
        <w:t>adv. 向前；在前面</w:t>
      </w:r>
    </w:p>
    <w:p>
      <w:pPr>
        <w:jc w:val="left"/>
      </w:pPr>
      <w:r>
        <w:rPr>
          <w:rFonts w:eastAsia="宋体"/>
          <w:b/>
          <w:sz w:val="32"/>
        </w:rPr>
        <w:t>amend</w:t>
      </w:r>
    </w:p>
    <w:p>
      <w:pPr>
        <w:jc w:val="left"/>
      </w:pPr>
      <w:r>
        <w:rPr>
          <w:rFonts w:eastAsia="宋体"/>
          <w:sz w:val="24"/>
        </w:rPr>
        <w:tab/>
        <w:t>əˈmend</w:t>
      </w:r>
    </w:p>
    <w:p>
      <w:pPr>
        <w:jc w:val="left"/>
      </w:pPr>
      <w:r>
        <w:rPr>
          <w:rFonts w:eastAsia="宋体"/>
          <w:sz w:val="24"/>
        </w:rPr>
        <w:tab/>
        <w:t>v. 修改，修订；纠正，改正；改善（土壤）的结构（或肥力）；&lt;古&gt;修复；改过自新</w:t>
      </w:r>
    </w:p>
    <w:p>
      <w:pPr>
        <w:jc w:val="left"/>
      </w:pPr>
      <w:r>
        <w:rPr>
          <w:rFonts w:eastAsia="宋体"/>
          <w:sz w:val="24"/>
        </w:rPr>
        <w:tab/>
        <w:t xml:space="preserve"> 【名】 （Amend）（英、德）阿门德（人名）</w:t>
      </w:r>
    </w:p>
    <w:p>
      <w:pPr>
        <w:jc w:val="left"/>
      </w:pPr>
      <w:r>
        <w:rPr>
          <w:rFonts w:eastAsia="宋体"/>
          <w:sz w:val="20"/>
        </w:rPr>
        <w:tab/>
        <w:t>amend 修正 发音释义：[ə'mend] vt. 修改；改善，改进vi. 改正，改善；改过自新</w:t>
        <w:br/>
        <w:t xml:space="preserve"> 结构分析：amend = a（出来）+mend（错误）→从错误中出来→改过自新→修正</w:t>
        <w:br/>
        <w:t xml:space="preserve"> 词源解释：mend←拉丁语menda（错误、缺点）←原始印欧语mend（身体缺陷）</w:t>
        <w:br/>
        <w:t xml:space="preserve"> 同源词：emend（修订、改进）</w:t>
        <w:br/>
        <w:t xml:space="preserve"> 衍生词：amendment（修正案、改善），mend（改善，amend的缩写）</w:t>
      </w:r>
    </w:p>
    <w:p>
      <w:pPr>
        <w:jc w:val="left"/>
      </w:pPr>
      <w:r>
        <w:rPr>
          <w:rFonts w:eastAsia="宋体"/>
          <w:sz w:val="20"/>
        </w:rPr>
        <w:tab/>
        <w:t>amend 改善 前缀a-同ex-。词根mend,虚假，缺陷，见mendacious, 虚假的。单词mend, 修理，该词缩写。</w:t>
      </w:r>
    </w:p>
    <w:p>
      <w:pPr>
        <w:jc w:val="left"/>
      </w:pPr>
      <w:r>
        <w:rPr>
          <w:rFonts w:eastAsia="宋体"/>
          <w:sz w:val="20"/>
        </w:rPr>
        <w:tab/>
        <w:t xml:space="preserve">amend 修改，修正(议案、法规等) 词源解释见mend词条。  </w:t>
        <w:br/>
        <w:t xml:space="preserve"> 词根词缀： a-离开 + mend错误</w:t>
      </w:r>
    </w:p>
    <w:p>
      <w:pPr>
        <w:jc w:val="left"/>
      </w:pPr>
      <w:r>
        <w:rPr>
          <w:rFonts w:eastAsia="宋体"/>
          <w:b/>
          <w:sz w:val="32"/>
        </w:rPr>
        <w:t>excursion</w:t>
      </w:r>
    </w:p>
    <w:p>
      <w:pPr>
        <w:jc w:val="left"/>
      </w:pPr>
      <w:r>
        <w:rPr>
          <w:rFonts w:eastAsia="宋体"/>
          <w:sz w:val="24"/>
        </w:rPr>
        <w:tab/>
        <w:t>ɪkˈskɜːrʒ(ə)n</w:t>
      </w:r>
    </w:p>
    <w:p>
      <w:pPr>
        <w:jc w:val="left"/>
      </w:pPr>
      <w:r>
        <w:rPr>
          <w:rFonts w:eastAsia="宋体"/>
          <w:sz w:val="24"/>
        </w:rPr>
        <w:tab/>
        <w:t>n. 短途旅行，远足；涉猎；移动；游览团，远足队；离题；偏移，偏差</w:t>
      </w:r>
    </w:p>
    <w:p>
      <w:pPr>
        <w:jc w:val="left"/>
      </w:pPr>
      <w:r>
        <w:rPr>
          <w:rFonts w:eastAsia="宋体"/>
          <w:sz w:val="20"/>
        </w:rPr>
        <w:tab/>
        <w:t>excursion 远足 ex-, 向外。-cur, 跑，词源同course, current.</w:t>
      </w:r>
    </w:p>
    <w:p>
      <w:pPr>
        <w:jc w:val="left"/>
      </w:pPr>
      <w:r>
        <w:rPr>
          <w:rFonts w:eastAsia="宋体"/>
          <w:sz w:val="20"/>
        </w:rPr>
        <w:tab/>
        <w:t>excursion 短途(集体)旅行，游览 词根词缀： ex-出 + -curs- 流,跑 + -ion名词词尾</w:t>
      </w:r>
    </w:p>
    <w:p>
      <w:pPr>
        <w:jc w:val="left"/>
      </w:pPr>
      <w:r>
        <w:rPr>
          <w:rFonts w:eastAsia="宋体"/>
          <w:b/>
          <w:sz w:val="32"/>
        </w:rPr>
        <w:t>tendency</w:t>
      </w:r>
    </w:p>
    <w:p>
      <w:pPr>
        <w:jc w:val="left"/>
      </w:pPr>
      <w:r>
        <w:rPr>
          <w:rFonts w:eastAsia="宋体"/>
          <w:sz w:val="24"/>
        </w:rPr>
        <w:tab/>
        <w:t>ˈtendənsi</w:t>
      </w:r>
    </w:p>
    <w:p>
      <w:pPr>
        <w:jc w:val="left"/>
      </w:pPr>
      <w:r>
        <w:rPr>
          <w:rFonts w:eastAsia="宋体"/>
          <w:sz w:val="24"/>
        </w:rPr>
        <w:tab/>
        <w:t>n. 经常性行为，偏好；趋势，趋向；（性格中不良的）倾向；（政党内的）极端派别</w:t>
      </w:r>
    </w:p>
    <w:p>
      <w:pPr>
        <w:jc w:val="left"/>
      </w:pPr>
      <w:r>
        <w:rPr>
          <w:rFonts w:eastAsia="宋体"/>
          <w:sz w:val="20"/>
        </w:rPr>
        <w:tab/>
        <w:t>tendency 倾向，趋势 词根词缀： -tend-延伸 + -ency名词词尾 → 伸向</w:t>
      </w:r>
    </w:p>
    <w:p>
      <w:pPr>
        <w:jc w:val="left"/>
      </w:pPr>
      <w:r>
        <w:rPr>
          <w:rFonts w:eastAsia="宋体"/>
          <w:sz w:val="20"/>
        </w:rPr>
        <w:tab/>
        <w:t>tendency 倾向，趋势 tend-,延伸，伸长，-ency,状态名词后缀。</w:t>
      </w:r>
    </w:p>
    <w:p>
      <w:pPr>
        <w:jc w:val="left"/>
      </w:pPr>
      <w:r>
        <w:rPr>
          <w:rFonts w:eastAsia="宋体"/>
          <w:b/>
          <w:sz w:val="32"/>
        </w:rPr>
        <w:t>bulky</w:t>
      </w:r>
    </w:p>
    <w:p>
      <w:pPr>
        <w:jc w:val="left"/>
      </w:pPr>
      <w:r>
        <w:rPr>
          <w:rFonts w:eastAsia="宋体"/>
          <w:sz w:val="24"/>
        </w:rPr>
        <w:tab/>
        <w:t>ˈbʌlki</w:t>
      </w:r>
    </w:p>
    <w:p>
      <w:pPr>
        <w:jc w:val="left"/>
      </w:pPr>
      <w:r>
        <w:rPr>
          <w:rFonts w:eastAsia="宋体"/>
          <w:sz w:val="24"/>
        </w:rPr>
        <w:tab/>
        <w:t>adj. 笨重的，庞大的；大块头的，高大肥胖的</w:t>
      </w:r>
    </w:p>
    <w:p>
      <w:pPr>
        <w:jc w:val="left"/>
      </w:pPr>
      <w:r>
        <w:rPr>
          <w:rFonts w:eastAsia="宋体"/>
          <w:b/>
          <w:sz w:val="32"/>
        </w:rPr>
        <w:t>occident</w:t>
      </w:r>
    </w:p>
    <w:p>
      <w:pPr>
        <w:jc w:val="left"/>
      </w:pPr>
      <w:r>
        <w:rPr>
          <w:rFonts w:eastAsia="宋体"/>
          <w:sz w:val="24"/>
        </w:rPr>
        <w:tab/>
        <w:t>ˈɑːksədənt; ˈɑːksədent</w:t>
      </w:r>
    </w:p>
    <w:p>
      <w:pPr>
        <w:jc w:val="left"/>
      </w:pPr>
      <w:r>
        <w:rPr>
          <w:rFonts w:eastAsia="宋体"/>
          <w:sz w:val="24"/>
        </w:rPr>
        <w:tab/>
        <w:t>n. 西方；欧美国家</w:t>
      </w:r>
    </w:p>
    <w:p>
      <w:pPr>
        <w:jc w:val="left"/>
      </w:pPr>
      <w:r>
        <w:rPr>
          <w:rFonts w:eastAsia="宋体"/>
          <w:b/>
          <w:sz w:val="32"/>
        </w:rPr>
        <w:t>intangible</w:t>
      </w:r>
    </w:p>
    <w:p>
      <w:pPr>
        <w:jc w:val="left"/>
      </w:pPr>
      <w:r>
        <w:rPr>
          <w:rFonts w:eastAsia="宋体"/>
          <w:sz w:val="24"/>
        </w:rPr>
        <w:tab/>
        <w:t>ɪnˈtændʒəb(ə)l</w:t>
      </w:r>
    </w:p>
    <w:p>
      <w:pPr>
        <w:jc w:val="left"/>
      </w:pPr>
      <w:r>
        <w:rPr>
          <w:rFonts w:eastAsia="宋体"/>
          <w:sz w:val="24"/>
        </w:rPr>
        <w:tab/>
        <w:t>adj. 不可捉摸的，难以确定的；（资产，利益）无形的</w:t>
      </w:r>
    </w:p>
    <w:p>
      <w:pPr>
        <w:jc w:val="left"/>
      </w:pPr>
      <w:r>
        <w:rPr>
          <w:rFonts w:eastAsia="宋体"/>
          <w:sz w:val="24"/>
        </w:rPr>
        <w:tab/>
        <w:t>n. 无形的东西</w:t>
      </w:r>
    </w:p>
    <w:p>
      <w:pPr>
        <w:jc w:val="left"/>
      </w:pPr>
      <w:r>
        <w:rPr>
          <w:rFonts w:eastAsia="宋体"/>
          <w:sz w:val="20"/>
        </w:rPr>
        <w:tab/>
        <w:t>intangible 无形的 in-,不，非，tangible,可接触的。即不可接触的，无形的。</w:t>
      </w:r>
    </w:p>
    <w:p>
      <w:pPr>
        <w:jc w:val="left"/>
      </w:pPr>
      <w:r>
        <w:rPr>
          <w:rFonts w:eastAsia="宋体"/>
          <w:sz w:val="20"/>
        </w:rPr>
        <w:tab/>
        <w:t>intangible 触摸不到的；无形的 词根词缀： in-不,无 + -tang-接触 + -ible形容词词尾,被动意义</w:t>
      </w:r>
    </w:p>
    <w:p>
      <w:pPr>
        <w:jc w:val="left"/>
      </w:pPr>
      <w:r>
        <w:rPr>
          <w:rFonts w:eastAsia="宋体"/>
          <w:b/>
          <w:sz w:val="32"/>
        </w:rPr>
        <w:t>terminal</w:t>
      </w:r>
    </w:p>
    <w:p>
      <w:pPr>
        <w:jc w:val="left"/>
      </w:pPr>
      <w:r>
        <w:rPr>
          <w:rFonts w:eastAsia="宋体"/>
          <w:sz w:val="24"/>
        </w:rPr>
        <w:tab/>
        <w:t>ˈtɜːrmɪn(ə)l</w:t>
      </w:r>
    </w:p>
    <w:p>
      <w:pPr>
        <w:jc w:val="left"/>
      </w:pPr>
      <w:r>
        <w:rPr>
          <w:rFonts w:eastAsia="宋体"/>
          <w:sz w:val="24"/>
        </w:rPr>
        <w:tab/>
        <w:t>n. （火车、公共汽车或船的）终点站；航空终点站，航站楼；电脑终端；（电路的）端子，线接头；&lt;英&gt;晚期病人；（石油，天然气的）集散站；（建筑）界标，端饰，胸像柱</w:t>
      </w:r>
    </w:p>
    <w:p>
      <w:pPr>
        <w:jc w:val="left"/>
      </w:pPr>
      <w:r>
        <w:rPr>
          <w:rFonts w:eastAsia="宋体"/>
          <w:sz w:val="24"/>
        </w:rPr>
        <w:tab/>
        <w:t>adj. （疾病） 致命的，不治的，晚期的；（病状）已达晚期的；逐步衰亡的，越来越糟的；终端的，末端的；极度的，极其的；学期的，期末的，按期的；（运输）终点（站）的；（动）末端的，远端的；（植）（花朵等）顶生的</w:t>
      </w:r>
    </w:p>
    <w:p>
      <w:pPr>
        <w:jc w:val="left"/>
      </w:pPr>
      <w:r>
        <w:rPr>
          <w:rFonts w:eastAsia="宋体"/>
          <w:sz w:val="20"/>
        </w:rPr>
        <w:tab/>
        <w:t>terminal 末端的，终点的，极限的；末期的，晚期的 词根词缀： -termin-限定 + -al形容词词尾</w:t>
      </w:r>
    </w:p>
    <w:p>
      <w:pPr>
        <w:jc w:val="left"/>
      </w:pPr>
      <w:r>
        <w:rPr>
          <w:rFonts w:eastAsia="宋体"/>
          <w:sz w:val="20"/>
        </w:rPr>
        <w:tab/>
        <w:t>terminal 末端；终点 词根term"界限，终点"，同根词如terminate（终止），determine（确定，确定即划定明晰的界限），term（术语，术语所指代的事物、描述的对象必须有明确的界限和范围，以保证其科学和严谨）。</w:t>
      </w:r>
    </w:p>
    <w:p>
      <w:pPr>
        <w:jc w:val="left"/>
      </w:pPr>
      <w:r>
        <w:rPr>
          <w:rFonts w:eastAsia="宋体"/>
          <w:sz w:val="20"/>
        </w:rPr>
        <w:tab/>
        <w:t>terminal 终点站，航站楼，终端 termin-,边界，终端，-al,形容词后缀。即终端的，后形容词作名词使用。</w:t>
      </w:r>
    </w:p>
    <w:p>
      <w:pPr>
        <w:jc w:val="left"/>
      </w:pPr>
      <w:r>
        <w:rPr>
          <w:rFonts w:eastAsia="宋体"/>
          <w:b/>
          <w:sz w:val="32"/>
        </w:rPr>
        <w:t>Cantonese</w:t>
      </w:r>
    </w:p>
    <w:p>
      <w:pPr>
        <w:jc w:val="left"/>
      </w:pPr>
      <w:r>
        <w:rPr>
          <w:rFonts w:eastAsia="宋体"/>
          <w:sz w:val="24"/>
        </w:rPr>
        <w:tab/>
        <w:t>ˌkæntəˈniːz</w:t>
      </w:r>
    </w:p>
    <w:p>
      <w:pPr>
        <w:jc w:val="left"/>
      </w:pPr>
      <w:r>
        <w:rPr>
          <w:rFonts w:eastAsia="宋体"/>
          <w:sz w:val="24"/>
        </w:rPr>
        <w:tab/>
        <w:t>n. 广东人；广东话</w:t>
      </w:r>
    </w:p>
    <w:p>
      <w:pPr>
        <w:jc w:val="left"/>
      </w:pPr>
      <w:r>
        <w:rPr>
          <w:rFonts w:eastAsia="宋体"/>
          <w:sz w:val="24"/>
        </w:rPr>
        <w:tab/>
        <w:t>adj. 广州的，广州人的</w:t>
      </w:r>
    </w:p>
    <w:p>
      <w:pPr>
        <w:jc w:val="left"/>
      </w:pPr>
      <w:r>
        <w:rPr>
          <w:rFonts w:eastAsia="宋体"/>
          <w:sz w:val="20"/>
        </w:rPr>
        <w:tab/>
        <w:t>Cantonese 广东话 来自19世纪早期广州开埠时外国人对广州的发音，而非广东。</w:t>
      </w:r>
    </w:p>
    <w:p>
      <w:pPr>
        <w:jc w:val="left"/>
      </w:pPr>
      <w:r>
        <w:rPr>
          <w:rFonts w:eastAsia="宋体"/>
          <w:b/>
          <w:sz w:val="32"/>
        </w:rPr>
        <w:t>utilize</w:t>
      </w:r>
    </w:p>
    <w:p>
      <w:pPr>
        <w:jc w:val="left"/>
      </w:pPr>
      <w:r>
        <w:rPr>
          <w:rFonts w:eastAsia="宋体"/>
          <w:sz w:val="24"/>
        </w:rPr>
        <w:tab/>
        <w:t>ˈjuːtəlaɪz</w:t>
      </w:r>
    </w:p>
    <w:p>
      <w:pPr>
        <w:jc w:val="left"/>
      </w:pPr>
      <w:r>
        <w:rPr>
          <w:rFonts w:eastAsia="宋体"/>
          <w:sz w:val="24"/>
        </w:rPr>
        <w:tab/>
        <w:t>v. 利用，使用</w:t>
      </w:r>
    </w:p>
    <w:p>
      <w:pPr>
        <w:jc w:val="left"/>
      </w:pPr>
      <w:r>
        <w:rPr>
          <w:rFonts w:eastAsia="宋体"/>
          <w:sz w:val="20"/>
        </w:rPr>
        <w:tab/>
        <w:t>utilize (有效)利用 词根词缀： -util-用 + -ize动词词尾</w:t>
      </w:r>
    </w:p>
    <w:p>
      <w:pPr>
        <w:jc w:val="left"/>
      </w:pPr>
      <w:r>
        <w:rPr>
          <w:rFonts w:eastAsia="宋体"/>
          <w:sz w:val="20"/>
        </w:rPr>
        <w:tab/>
        <w:t>utilize 使用 来自拉丁语 uti,使用，利用。</w:t>
      </w:r>
    </w:p>
    <w:p>
      <w:pPr>
        <w:jc w:val="left"/>
      </w:pPr>
      <w:r>
        <w:rPr>
          <w:rFonts w:eastAsia="宋体"/>
          <w:b/>
          <w:sz w:val="32"/>
        </w:rPr>
        <w:t>tangible</w:t>
      </w:r>
    </w:p>
    <w:p>
      <w:pPr>
        <w:jc w:val="left"/>
      </w:pPr>
      <w:r>
        <w:rPr>
          <w:rFonts w:eastAsia="宋体"/>
          <w:sz w:val="24"/>
        </w:rPr>
        <w:tab/>
        <w:t>ˈtændʒəb(ə)l</w:t>
      </w:r>
    </w:p>
    <w:p>
      <w:pPr>
        <w:jc w:val="left"/>
      </w:pPr>
      <w:r>
        <w:rPr>
          <w:rFonts w:eastAsia="宋体"/>
          <w:sz w:val="24"/>
        </w:rPr>
        <w:tab/>
        <w:t>adj. 明确的，真实的；可触摸的，可感知的</w:t>
      </w:r>
    </w:p>
    <w:p>
      <w:pPr>
        <w:jc w:val="left"/>
      </w:pPr>
      <w:r>
        <w:rPr>
          <w:rFonts w:eastAsia="宋体"/>
          <w:sz w:val="24"/>
        </w:rPr>
        <w:tab/>
        <w:t>n. 可触知的东西</w:t>
      </w:r>
    </w:p>
    <w:p>
      <w:pPr>
        <w:jc w:val="left"/>
      </w:pPr>
      <w:r>
        <w:rPr>
          <w:rFonts w:eastAsia="宋体"/>
          <w:sz w:val="20"/>
        </w:rPr>
        <w:tab/>
        <w:t>tangible  来自中世纪法语tangible, 来自拉丁语tangibilis, 来自tangere("to touch").</w:t>
      </w:r>
    </w:p>
    <w:p>
      <w:pPr>
        <w:jc w:val="left"/>
      </w:pPr>
      <w:r>
        <w:rPr>
          <w:rFonts w:eastAsia="宋体"/>
          <w:sz w:val="20"/>
        </w:rPr>
        <w:tab/>
        <w:t>tangible 可触摸得到的；有形的，实体的，确实的 词根词缀： -tang-接触 + -ible形容词词尾,被动意义</w:t>
      </w:r>
    </w:p>
    <w:p>
      <w:pPr>
        <w:jc w:val="left"/>
      </w:pPr>
      <w:r>
        <w:rPr>
          <w:rFonts w:eastAsia="宋体"/>
          <w:sz w:val="20"/>
        </w:rPr>
        <w:tab/>
        <w:t>tangible 可接触的，可感知的，有形的，实际的 来自拉丁语 tangere,接触，触摸，来自 PIE*tag,接触，触摸，安排，词源同 integer,contact.</w:t>
      </w:r>
    </w:p>
    <w:p>
      <w:pPr>
        <w:jc w:val="left"/>
      </w:pPr>
      <w:r>
        <w:rPr>
          <w:rFonts w:eastAsia="宋体"/>
          <w:b/>
          <w:sz w:val="32"/>
        </w:rPr>
        <w:t>walker</w:t>
      </w:r>
    </w:p>
    <w:p>
      <w:pPr>
        <w:jc w:val="left"/>
      </w:pPr>
      <w:r>
        <w:rPr>
          <w:rFonts w:eastAsia="宋体"/>
          <w:sz w:val="24"/>
        </w:rPr>
        <w:tab/>
        <w:t>ˈwɔːkər</w:t>
      </w:r>
    </w:p>
    <w:p>
      <w:pPr>
        <w:jc w:val="left"/>
      </w:pPr>
      <w:r>
        <w:rPr>
          <w:rFonts w:eastAsia="宋体"/>
          <w:sz w:val="24"/>
        </w:rPr>
        <w:tab/>
        <w:t>n. 步行者；散步者；参加竞走者</w:t>
      </w:r>
    </w:p>
    <w:p>
      <w:pPr>
        <w:jc w:val="left"/>
      </w:pPr>
      <w:r>
        <w:rPr>
          <w:rFonts w:eastAsia="宋体"/>
          <w:sz w:val="24"/>
        </w:rPr>
        <w:tab/>
        <w:t>n. （Walker）人名；（德、西、芬、瑞典）瓦尔克；（英）沃克</w:t>
      </w:r>
    </w:p>
    <w:p>
      <w:pPr>
        <w:jc w:val="left"/>
      </w:pPr>
      <w:r>
        <w:rPr>
          <w:rFonts w:eastAsia="宋体"/>
          <w:sz w:val="20"/>
        </w:rPr>
        <w:tab/>
        <w:t>walker  中世纪英语walkere, 来自古英语wealcere.</w:t>
      </w:r>
    </w:p>
    <w:p>
      <w:pPr>
        <w:jc w:val="left"/>
      </w:pPr>
      <w:r>
        <w:rPr>
          <w:rFonts w:eastAsia="宋体"/>
          <w:b/>
          <w:sz w:val="32"/>
        </w:rPr>
        <w:t>matters needing attention</w:t>
      </w:r>
    </w:p>
    <w:p>
      <w:pPr>
        <w:jc w:val="left"/>
      </w:pPr>
      <w:r>
        <w:rPr>
          <w:rFonts w:eastAsia="宋体"/>
          <w:sz w:val="24"/>
        </w:rPr>
        <w:tab/>
      </w:r>
    </w:p>
    <w:p>
      <w:pPr>
        <w:jc w:val="left"/>
      </w:pPr>
      <w:r>
        <w:rPr>
          <w:rFonts w:eastAsia="宋体"/>
          <w:sz w:val="24"/>
        </w:rPr>
        <w:tab/>
        <w:t xml:space="preserve"> 需要注意的事项：指在某个情境下需要特别关注或注意的事情。</w:t>
      </w:r>
    </w:p>
    <w:p>
      <w:pPr>
        <w:jc w:val="left"/>
      </w:pPr>
      <w:r>
        <w:rPr>
          <w:rFonts w:eastAsia="宋体"/>
          <w:b/>
          <w:sz w:val="32"/>
        </w:rPr>
        <w:t>unveiled</w:t>
      </w:r>
    </w:p>
    <w:p>
      <w:pPr>
        <w:jc w:val="left"/>
      </w:pPr>
      <w:r>
        <w:rPr>
          <w:rFonts w:eastAsia="宋体"/>
          <w:sz w:val="24"/>
        </w:rPr>
        <w:tab/>
        <w:t>ˌʌnˈveɪld</w:t>
      </w:r>
    </w:p>
    <w:p>
      <w:pPr>
        <w:jc w:val="left"/>
      </w:pPr>
      <w:r>
        <w:rPr>
          <w:rFonts w:eastAsia="宋体"/>
          <w:sz w:val="24"/>
        </w:rPr>
        <w:tab/>
        <w:t>v. （首次）公开，揭示；为……揭幕，揭去……上的覆盖物；除去面纱，显露（unveil 的过去式和过去分词）</w:t>
      </w:r>
    </w:p>
    <w:p>
      <w:pPr>
        <w:jc w:val="left"/>
      </w:pPr>
      <w:r>
        <w:rPr>
          <w:rFonts w:eastAsia="宋体"/>
          <w:b/>
          <w:sz w:val="32"/>
        </w:rPr>
        <w:t>monitor</w:t>
      </w:r>
    </w:p>
    <w:p>
      <w:pPr>
        <w:jc w:val="left"/>
      </w:pPr>
      <w:r>
        <w:rPr>
          <w:rFonts w:eastAsia="宋体"/>
          <w:sz w:val="24"/>
        </w:rPr>
        <w:tab/>
        <w:t>ˈmɑːnɪtər</w:t>
      </w:r>
    </w:p>
    <w:p>
      <w:pPr>
        <w:jc w:val="left"/>
      </w:pPr>
      <w:r>
        <w:rPr>
          <w:rFonts w:eastAsia="宋体"/>
          <w:sz w:val="24"/>
        </w:rPr>
        <w:tab/>
        <w:t>n. 显示器，监控器；监视仪，监护仪；监督员，监察员；（学校里的）班长，级长；（电台的）监听员；扬声器；巨蜥；浅水重炮舰</w:t>
      </w:r>
    </w:p>
    <w:p>
      <w:pPr>
        <w:jc w:val="left"/>
      </w:pPr>
      <w:r>
        <w:rPr>
          <w:rFonts w:eastAsia="宋体"/>
          <w:sz w:val="24"/>
        </w:rPr>
        <w:tab/>
        <w:t>v. 监视；监听（外国广播或电话）；监控（无线电或电视传输信号）</w:t>
      </w:r>
    </w:p>
    <w:p>
      <w:pPr>
        <w:jc w:val="left"/>
      </w:pPr>
      <w:r>
        <w:rPr>
          <w:rFonts w:eastAsia="宋体"/>
          <w:sz w:val="20"/>
        </w:rPr>
        <w:tab/>
        <w:t>monitor 显示屏，监视器，班长，监督员 来自拉丁语monere,警告，提醒，监视，使记忆，来自PIE*men,思考，考虑，思想，记忆，词源同mania,comment,mind.引申词义学长，班长，监督员等，后也用于指显示屏，监视器等。</w:t>
      </w:r>
    </w:p>
    <w:p>
      <w:pPr>
        <w:jc w:val="left"/>
      </w:pPr>
      <w:r>
        <w:rPr>
          <w:rFonts w:eastAsia="宋体"/>
          <w:sz w:val="20"/>
        </w:rPr>
        <w:tab/>
        <w:t>monitor 监视器 看同根词monster（怪物），最初指“神的警告”，词根mon表“警告”。我觉得解释为“警醒”更贴切，“怪物”的存在警醒你处境的危险。同样，“监视器”的存在警醒你不要不守纪律，有人在看你；老师不能整天呆在教室里，得找个学生当个监视器啊，就是班长了。</w:t>
      </w:r>
    </w:p>
    <w:p>
      <w:pPr>
        <w:jc w:val="left"/>
      </w:pPr>
      <w:r>
        <w:rPr>
          <w:rFonts w:eastAsia="宋体"/>
          <w:b/>
          <w:sz w:val="32"/>
        </w:rPr>
        <w:t>district</w:t>
      </w:r>
    </w:p>
    <w:p>
      <w:pPr>
        <w:jc w:val="left"/>
      </w:pPr>
      <w:r>
        <w:rPr>
          <w:rFonts w:eastAsia="宋体"/>
          <w:sz w:val="24"/>
        </w:rPr>
        <w:tab/>
        <w:t>ˈdɪstrɪkt</w:t>
      </w:r>
    </w:p>
    <w:p>
      <w:pPr>
        <w:jc w:val="left"/>
      </w:pPr>
      <w:r>
        <w:rPr>
          <w:rFonts w:eastAsia="宋体"/>
          <w:sz w:val="24"/>
        </w:rPr>
        <w:tab/>
        <w:t>n. 地区，区域；行政区，辖区；&lt;英&gt;（郡或区以下的）选区</w:t>
      </w:r>
    </w:p>
    <w:p>
      <w:pPr>
        <w:jc w:val="left"/>
      </w:pPr>
      <w:r>
        <w:rPr>
          <w:rFonts w:eastAsia="宋体"/>
          <w:sz w:val="24"/>
        </w:rPr>
        <w:tab/>
        <w:t>v. &lt;美&gt;把……划分成区</w:t>
      </w:r>
    </w:p>
    <w:p>
      <w:pPr>
        <w:jc w:val="left"/>
      </w:pPr>
      <w:r>
        <w:rPr>
          <w:rFonts w:eastAsia="宋体"/>
          <w:sz w:val="20"/>
        </w:rPr>
        <w:tab/>
        <w:t>district 地区，区域 dis-, 分开。-str, 拉紧，词源同strict, stress. 即拉紧，包括，用来指地区，区域。</w:t>
      </w:r>
    </w:p>
    <w:p>
      <w:pPr>
        <w:jc w:val="left"/>
      </w:pPr>
      <w:r>
        <w:rPr>
          <w:rFonts w:eastAsia="宋体"/>
          <w:sz w:val="20"/>
        </w:rPr>
        <w:tab/>
        <w:t xml:space="preserve">district 地区，行政区 来源于拉丁语中由前缀dis-(分离,分开)和动词stringere(束缚)组成的复合动词distringere的过去分词districtus。districtus的意义由“占领的”“强迫的”逐步演变为“捉住侵犯者”“法制得到行使”“法制得到行使的区域”。   </w:t>
        <w:br/>
        <w:t xml:space="preserve"> 词根词缀： dis-分开,分离(s略) + -strict-束缚</w:t>
      </w:r>
    </w:p>
    <w:p>
      <w:pPr>
        <w:jc w:val="left"/>
      </w:pPr>
      <w:r>
        <w:rPr>
          <w:rFonts w:eastAsia="宋体"/>
          <w:b/>
          <w:sz w:val="32"/>
        </w:rPr>
        <w:t>militarism</w:t>
      </w:r>
    </w:p>
    <w:p>
      <w:pPr>
        <w:jc w:val="left"/>
      </w:pPr>
      <w:r>
        <w:rPr>
          <w:rFonts w:eastAsia="宋体"/>
          <w:sz w:val="24"/>
        </w:rPr>
        <w:tab/>
        <w:t>ˈmɪlɪtərɪzəm</w:t>
      </w:r>
    </w:p>
    <w:p>
      <w:pPr>
        <w:jc w:val="left"/>
      </w:pPr>
      <w:r>
        <w:rPr>
          <w:rFonts w:eastAsia="宋体"/>
          <w:sz w:val="24"/>
        </w:rPr>
        <w:tab/>
        <w:t>n. 军国主义；尚武精神，好战态度；职业军人的精神</w:t>
      </w:r>
    </w:p>
    <w:p>
      <w:pPr>
        <w:jc w:val="left"/>
      </w:pPr>
      <w:r>
        <w:rPr>
          <w:rFonts w:eastAsia="宋体"/>
          <w:sz w:val="20"/>
        </w:rPr>
        <w:tab/>
        <w:t>militarism 军国主义 来自military,军事的，军队的，-ism,主义，思想。引申词义军国主义。</w:t>
      </w:r>
    </w:p>
    <w:p>
      <w:pPr>
        <w:jc w:val="left"/>
      </w:pPr>
      <w:r>
        <w:rPr>
          <w:rFonts w:eastAsia="宋体"/>
          <w:sz w:val="20"/>
        </w:rPr>
        <w:tab/>
        <w:t>militarism 军国主义；黩武主义；尚武精神，战斗精神 词根词缀： -milit-兵 + -ary形容词词尾(y和后面的i发音重复而被省略) + -ism名词词尾,主义</w:t>
      </w:r>
    </w:p>
    <w:p>
      <w:pPr>
        <w:jc w:val="left"/>
      </w:pPr>
      <w:r>
        <w:rPr>
          <w:rFonts w:eastAsia="宋体"/>
          <w:b/>
          <w:sz w:val="32"/>
        </w:rPr>
        <w:t>wizard</w:t>
      </w:r>
    </w:p>
    <w:p>
      <w:pPr>
        <w:jc w:val="left"/>
      </w:pPr>
      <w:r>
        <w:rPr>
          <w:rFonts w:eastAsia="宋体"/>
          <w:sz w:val="24"/>
        </w:rPr>
        <w:tab/>
        <w:t>ˈwɪzərd</w:t>
      </w:r>
    </w:p>
    <w:p>
      <w:pPr>
        <w:jc w:val="left"/>
      </w:pPr>
      <w:r>
        <w:rPr>
          <w:rFonts w:eastAsia="宋体"/>
          <w:sz w:val="24"/>
        </w:rPr>
        <w:tab/>
        <w:t>n. 巫师，术士；能手，奇才；向导程序</w:t>
      </w:r>
    </w:p>
    <w:p>
      <w:pPr>
        <w:jc w:val="left"/>
      </w:pPr>
      <w:r>
        <w:rPr>
          <w:rFonts w:eastAsia="宋体"/>
          <w:sz w:val="24"/>
        </w:rPr>
        <w:tab/>
        <w:t>adj. 卓越的，杰出的，极好的，奇妙的；男巫的，巫术的</w:t>
      </w:r>
    </w:p>
    <w:p>
      <w:pPr>
        <w:jc w:val="left"/>
      </w:pPr>
      <w:r>
        <w:rPr>
          <w:rFonts w:eastAsia="宋体"/>
          <w:sz w:val="24"/>
        </w:rPr>
        <w:tab/>
        <w:t>vi. 练习巫术</w:t>
      </w:r>
    </w:p>
    <w:p>
      <w:pPr>
        <w:jc w:val="left"/>
      </w:pPr>
      <w:r>
        <w:rPr>
          <w:rFonts w:eastAsia="宋体"/>
          <w:sz w:val="24"/>
        </w:rPr>
        <w:tab/>
        <w:t>vt. 召唤</w:t>
      </w:r>
    </w:p>
    <w:p>
      <w:pPr>
        <w:jc w:val="left"/>
      </w:pPr>
      <w:r>
        <w:rPr>
          <w:rFonts w:eastAsia="宋体"/>
          <w:sz w:val="20"/>
        </w:rPr>
        <w:tab/>
        <w:t>wizard  来自中世纪英语wys("wise") + -ard.</w:t>
      </w:r>
    </w:p>
    <w:p>
      <w:pPr>
        <w:jc w:val="left"/>
      </w:pPr>
      <w:r>
        <w:rPr>
          <w:rFonts w:eastAsia="宋体"/>
          <w:sz w:val="20"/>
        </w:rPr>
        <w:tab/>
        <w:t>wizard （巫师）：有智慧的人 美国男子篮球职业联赛NBA球队中有一支球队叫做Washington Wizards，我们大陆翻译为“华盛顿奇才队”。而英语单词wizard在现代英语中一般用来表示男巫、巫师，所以很多人觉得这个翻译准备不够准确，还不如台湾翻译为“华盛顿巫师队”。其实，大陆的翻译并无问题，因为wizard一词的本意就是“奇才、有智慧的人”。它由wise（智慧）+ard（表示人的后缀）构成，表示哲人、贤人、有杰出才能的人。直到16世纪才产生了“巫师”的含义，并一直延续至今。大陆把Wizards翻译为“奇才队”其实比翻译为“巫师队”更加贴切，因为该队名所要表达的是这些队员们技艺超群，而不是拥有巫术。</w:t>
        <w:br/>
        <w:t xml:space="preserve"> wizard：['wɪzəd] n.巫师，男巫，奇才adj.男巫的，巫术的</w:t>
      </w:r>
    </w:p>
    <w:p>
      <w:pPr>
        <w:jc w:val="left"/>
      </w:pPr>
      <w:r>
        <w:rPr>
          <w:rFonts w:eastAsia="宋体"/>
          <w:sz w:val="20"/>
        </w:rPr>
        <w:tab/>
        <w:t>wizard 男巫；术士；能手；奇才 wizard系由形容词wise（睿智的，有智慧的）加表人后缀-ard构成，15世纪时原意为philosopher（哲学家）或sage（哲人，圣人），即wise man之意。但由于-ard总带有贬抑含义，诸如coward（胆小鬼），drunkard（酒鬼），laggard（落后的人），sluggard（懒汉）等，所以wizard往往用以指“所谓的wise man”，加之在中世纪philosophy（哲学）和magic（法术，巫术）在概念上差别很不明显，到了16世纪wizard的词义逐渐贬降为“男巫”或“术士”，并一直使用至今。 wizard的另一词义expert（能手，行家）或genius（奇才）则是17世纪才出现的，如今多用于口语，有时缩约为wiz。</w:t>
      </w:r>
    </w:p>
    <w:p>
      <w:pPr>
        <w:jc w:val="left"/>
      </w:pPr>
      <w:r>
        <w:rPr>
          <w:rFonts w:eastAsia="宋体"/>
          <w:sz w:val="20"/>
        </w:rPr>
        <w:tab/>
        <w:t>wizard 男巫 wiz-,聪明，智慧，词源同 wise,wit,-ard,人。原义为哲学家，圣人，后用于指知晓未来的人， 男巫，术士。</w:t>
      </w:r>
    </w:p>
    <w:p>
      <w:pPr>
        <w:jc w:val="left"/>
      </w:pPr>
      <w:r>
        <w:rPr>
          <w:rFonts w:eastAsia="宋体"/>
          <w:b/>
          <w:sz w:val="32"/>
        </w:rPr>
        <w:t>penguin</w:t>
      </w:r>
    </w:p>
    <w:p>
      <w:pPr>
        <w:jc w:val="left"/>
      </w:pPr>
      <w:r>
        <w:rPr>
          <w:rFonts w:eastAsia="宋体"/>
          <w:sz w:val="24"/>
        </w:rPr>
        <w:tab/>
        <w:t>ˈpeŋɡwɪn</w:t>
      </w:r>
    </w:p>
    <w:p>
      <w:pPr>
        <w:jc w:val="left"/>
      </w:pPr>
      <w:r>
        <w:rPr>
          <w:rFonts w:eastAsia="宋体"/>
          <w:sz w:val="24"/>
        </w:rPr>
        <w:tab/>
        <w:t>n. 企鹅；空军地勤人员</w:t>
      </w:r>
    </w:p>
    <w:p>
      <w:pPr>
        <w:jc w:val="left"/>
      </w:pPr>
      <w:r>
        <w:rPr>
          <w:rFonts w:eastAsia="宋体"/>
          <w:sz w:val="20"/>
        </w:rPr>
        <w:tab/>
        <w:t>penguin 企鹅 企鹅的头部虽然是黑色的，但其英语名称penguin却源自意为white head的威尔士语pen gwyn（pen‘head’+gywn‘white’）。16世纪在北大西洋的岛屿上栖息着一种短翅、蹼足、头部有白斑的大海鸟（1844年后灭绝），英语通称great auk（大海雀），威尔士渔民和水手因其头部是白的而称之为penguin。许多年以后南纬度地区的水手在南极见到企鹅时，不知出于什么原因，搬用了原指一种北极海鸟的penguin来指这种南极海鸟，也许是因为它们样子极为相似的缘故吧。</w:t>
        <w:br/>
        <w:t xml:space="preserve">    penguin有个派生词penguinize，在英国用以表示以平装本的形式出版或再版一本书。该词源出Penguin Books Limited（企鹅图书有限公司），那是一家成立于1935年，专门出版平装本书籍的出版公司。</w:t>
      </w:r>
    </w:p>
    <w:p>
      <w:pPr>
        <w:jc w:val="left"/>
      </w:pPr>
      <w:r>
        <w:rPr>
          <w:rFonts w:eastAsia="宋体"/>
          <w:sz w:val="20"/>
        </w:rPr>
        <w:tab/>
        <w:t>penguin 企鹅 词源不详，可能来自威尔士语pen,头，gwyn,白。原指北极附近一种白头云雀，后用于指南极的企鹅。或来自拉丁语pinguis,脂肪，肥的，词源同fat,pine.</w:t>
      </w:r>
    </w:p>
    <w:p>
      <w:pPr>
        <w:jc w:val="left"/>
      </w:pPr>
      <w:r>
        <w:rPr>
          <w:rFonts w:eastAsia="宋体"/>
          <w:b/>
          <w:sz w:val="32"/>
        </w:rPr>
        <w:t>orbital</w:t>
      </w:r>
    </w:p>
    <w:p>
      <w:pPr>
        <w:jc w:val="left"/>
      </w:pPr>
      <w:r>
        <w:rPr>
          <w:rFonts w:eastAsia="宋体"/>
          <w:sz w:val="24"/>
        </w:rPr>
        <w:tab/>
        <w:t>ˈɔːrbɪt(ə)l</w:t>
      </w:r>
    </w:p>
    <w:p>
      <w:pPr>
        <w:jc w:val="left"/>
      </w:pPr>
      <w:r>
        <w:rPr>
          <w:rFonts w:eastAsia="宋体"/>
          <w:sz w:val="24"/>
        </w:rPr>
        <w:tab/>
        <w:t>adj. 轨道的；&lt;英&gt;（公路）环城的；眼眶的</w:t>
      </w:r>
    </w:p>
    <w:p>
      <w:pPr>
        <w:jc w:val="left"/>
      </w:pPr>
      <w:r>
        <w:rPr>
          <w:rFonts w:eastAsia="宋体"/>
          <w:sz w:val="24"/>
        </w:rPr>
        <w:tab/>
        <w:t>n. &lt;英&gt;外环高速公路；（物理）轨道电子密度</w:t>
      </w:r>
    </w:p>
    <w:p>
      <w:pPr>
        <w:jc w:val="left"/>
      </w:pPr>
      <w:r>
        <w:rPr>
          <w:rFonts w:eastAsia="宋体"/>
          <w:b/>
          <w:sz w:val="32"/>
        </w:rPr>
        <w:t>domin</w:t>
      </w:r>
    </w:p>
    <w:p>
      <w:pPr>
        <w:jc w:val="left"/>
      </w:pPr>
      <w:r>
        <w:rPr>
          <w:rFonts w:eastAsia="宋体"/>
          <w:sz w:val="24"/>
        </w:rPr>
        <w:tab/>
      </w:r>
    </w:p>
    <w:p>
      <w:pPr>
        <w:jc w:val="left"/>
      </w:pPr>
      <w:r>
        <w:rPr>
          <w:rFonts w:eastAsia="宋体"/>
          <w:sz w:val="24"/>
        </w:rPr>
        <w:tab/>
        <w:t>n. （Domin）（美、波、德）多曼（人名）</w:t>
      </w:r>
    </w:p>
    <w:p>
      <w:pPr>
        <w:jc w:val="left"/>
      </w:pPr>
      <w:r>
        <w:rPr>
          <w:rFonts w:eastAsia="宋体"/>
          <w:b/>
          <w:sz w:val="32"/>
        </w:rPr>
        <w:t>stipulate</w:t>
      </w:r>
    </w:p>
    <w:p>
      <w:pPr>
        <w:jc w:val="left"/>
      </w:pPr>
      <w:r>
        <w:rPr>
          <w:rFonts w:eastAsia="宋体"/>
          <w:sz w:val="24"/>
        </w:rPr>
        <w:tab/>
        <w:t>ˈstɪpjuleɪt</w:t>
      </w:r>
    </w:p>
    <w:p>
      <w:pPr>
        <w:jc w:val="left"/>
      </w:pPr>
      <w:r>
        <w:rPr>
          <w:rFonts w:eastAsia="宋体"/>
          <w:sz w:val="24"/>
        </w:rPr>
        <w:tab/>
        <w:t>v. 规定，明确要求</w:t>
      </w:r>
    </w:p>
    <w:p>
      <w:pPr>
        <w:jc w:val="left"/>
      </w:pPr>
      <w:r>
        <w:rPr>
          <w:rFonts w:eastAsia="宋体"/>
          <w:sz w:val="24"/>
        </w:rPr>
        <w:tab/>
        <w:t>adj. （叶子，植物）有托叶的，具托叶的</w:t>
      </w:r>
    </w:p>
    <w:p>
      <w:pPr>
        <w:jc w:val="left"/>
      </w:pPr>
      <w:r>
        <w:rPr>
          <w:rFonts w:eastAsia="宋体"/>
          <w:sz w:val="20"/>
        </w:rPr>
        <w:tab/>
        <w:t>stipulate 规定，明确要求 来自拉丁语 stipulari,交易，订约，达成条款，可能来自 stipula,草梗，叶柄，茎，来自 PIE*steip, 刺，词源同 stipule,stipple.其词义演变来自古罗马时期谈判双方达成协议后，会折断一根草 作为象征。这种行为可能类似武侠小说中把箭折断，然后立下重誓言语“如违此誓，有如此 箭（剑）”，参照《天龙八部》相关章节。</w:t>
      </w:r>
    </w:p>
    <w:p>
      <w:pPr>
        <w:jc w:val="left"/>
      </w:pPr>
      <w:r>
        <w:rPr>
          <w:rFonts w:eastAsia="宋体"/>
          <w:b/>
          <w:sz w:val="32"/>
        </w:rPr>
        <w:t>sparse</w:t>
      </w:r>
    </w:p>
    <w:p>
      <w:pPr>
        <w:jc w:val="left"/>
      </w:pPr>
      <w:r>
        <w:rPr>
          <w:rFonts w:eastAsia="宋体"/>
          <w:sz w:val="24"/>
        </w:rPr>
        <w:tab/>
        <w:t>spɑːrs</w:t>
      </w:r>
    </w:p>
    <w:p>
      <w:pPr>
        <w:jc w:val="left"/>
      </w:pPr>
      <w:r>
        <w:rPr>
          <w:rFonts w:eastAsia="宋体"/>
          <w:sz w:val="24"/>
        </w:rPr>
        <w:tab/>
        <w:t>adj. 稀少的，稀疏的；简朴的</w:t>
      </w:r>
    </w:p>
    <w:p>
      <w:pPr>
        <w:jc w:val="left"/>
      </w:pPr>
      <w:r>
        <w:rPr>
          <w:rFonts w:eastAsia="宋体"/>
          <w:sz w:val="20"/>
        </w:rPr>
        <w:tab/>
        <w:t>sparse  来自拉丁语[[sparsus]].</w:t>
      </w:r>
    </w:p>
    <w:p>
      <w:pPr>
        <w:jc w:val="left"/>
      </w:pPr>
      <w:r>
        <w:rPr>
          <w:rFonts w:eastAsia="宋体"/>
          <w:sz w:val="20"/>
        </w:rPr>
        <w:tab/>
        <w:t>sparse 稀少的，稀疏的 来自拉丁语 sparse,散开的，播洒的，来自 spargere,散开，播种，来自 PIE*sperg,播，洒，溅， 来自 PIE*sper,播，洒，词源同 sprinkle,spread,intersperse.引申词义稀少的，稀疏的等。</w:t>
      </w:r>
    </w:p>
    <w:p>
      <w:pPr>
        <w:jc w:val="left"/>
      </w:pPr>
      <w:r>
        <w:rPr>
          <w:rFonts w:eastAsia="宋体"/>
          <w:b/>
          <w:sz w:val="32"/>
        </w:rPr>
        <w:t>knotty</w:t>
      </w:r>
    </w:p>
    <w:p>
      <w:pPr>
        <w:jc w:val="left"/>
      </w:pPr>
      <w:r>
        <w:rPr>
          <w:rFonts w:eastAsia="宋体"/>
          <w:sz w:val="24"/>
        </w:rPr>
        <w:tab/>
        <w:t>ˈnɑːti</w:t>
      </w:r>
    </w:p>
    <w:p>
      <w:pPr>
        <w:jc w:val="left"/>
      </w:pPr>
      <w:r>
        <w:rPr>
          <w:rFonts w:eastAsia="宋体"/>
          <w:sz w:val="24"/>
        </w:rPr>
        <w:tab/>
        <w:t>adj. 难以解决的，棘手的；（木头表面）多节（疤）的</w:t>
      </w:r>
    </w:p>
    <w:p>
      <w:pPr>
        <w:jc w:val="left"/>
      </w:pPr>
      <w:r>
        <w:rPr>
          <w:rFonts w:eastAsia="宋体"/>
          <w:sz w:val="20"/>
        </w:rPr>
        <w:tab/>
        <w:t>knotty 复杂的 来自knot,结。即多结的，引申词义复杂的。参照Gordian knot.</w:t>
      </w:r>
    </w:p>
    <w:p>
      <w:pPr>
        <w:jc w:val="left"/>
      </w:pPr>
      <w:r>
        <w:rPr>
          <w:rFonts w:eastAsia="宋体"/>
          <w:b/>
          <w:sz w:val="32"/>
        </w:rPr>
        <w:t>wage</w:t>
      </w:r>
    </w:p>
    <w:p>
      <w:pPr>
        <w:jc w:val="left"/>
      </w:pPr>
      <w:r>
        <w:rPr>
          <w:rFonts w:eastAsia="宋体"/>
          <w:sz w:val="24"/>
        </w:rPr>
        <w:tab/>
        <w:t>weɪdʒ</w:t>
      </w:r>
    </w:p>
    <w:p>
      <w:pPr>
        <w:jc w:val="left"/>
      </w:pPr>
      <w:r>
        <w:rPr>
          <w:rFonts w:eastAsia="宋体"/>
          <w:sz w:val="24"/>
        </w:rPr>
        <w:tab/>
        <w:t>n. 工资，报酬；（经济）工资总额；（喻）报应</w:t>
      </w:r>
    </w:p>
    <w:p>
      <w:pPr>
        <w:jc w:val="left"/>
      </w:pPr>
      <w:r>
        <w:rPr>
          <w:rFonts w:eastAsia="宋体"/>
          <w:sz w:val="24"/>
        </w:rPr>
        <w:tab/>
        <w:t>v. 进行，发动（战争，运动）</w:t>
      </w:r>
    </w:p>
    <w:p>
      <w:pPr>
        <w:jc w:val="left"/>
      </w:pPr>
      <w:r>
        <w:rPr>
          <w:rFonts w:eastAsia="宋体"/>
          <w:sz w:val="20"/>
        </w:rPr>
        <w:tab/>
        <w:t>wage 工资，发动（战争） 来自 PIE*wadh,承诺，誓言，词源同 wed,engage.原指承诺对别人的服务的报酬，引申词义工 资，原仅限于手工和机械劳动所得，后词义通用化。同时，引申词义承诺参战，发动战争， 后词义通用化指开展或发动某运动。</w:t>
      </w:r>
    </w:p>
    <w:p>
      <w:pPr>
        <w:jc w:val="left"/>
      </w:pPr>
      <w:r>
        <w:rPr>
          <w:rFonts w:eastAsia="宋体"/>
          <w:b/>
          <w:sz w:val="32"/>
        </w:rPr>
        <w:t>object</w:t>
      </w:r>
    </w:p>
    <w:p>
      <w:pPr>
        <w:jc w:val="left"/>
      </w:pPr>
      <w:r>
        <w:rPr>
          <w:rFonts w:eastAsia="宋体"/>
          <w:sz w:val="24"/>
        </w:rPr>
        <w:tab/>
        <w:t>ˈɑːbdʒekt</w:t>
      </w:r>
    </w:p>
    <w:p>
      <w:pPr>
        <w:jc w:val="left"/>
      </w:pPr>
      <w:r>
        <w:rPr>
          <w:rFonts w:eastAsia="宋体"/>
          <w:sz w:val="24"/>
        </w:rPr>
        <w:tab/>
        <w:t>n. 物体，实物；目的，目标；宾语；（引发某种情感或行为的）对象；客体；（计算机）对象</w:t>
      </w:r>
    </w:p>
    <w:p>
      <w:pPr>
        <w:jc w:val="left"/>
      </w:pPr>
      <w:r>
        <w:rPr>
          <w:rFonts w:eastAsia="宋体"/>
          <w:sz w:val="24"/>
        </w:rPr>
        <w:tab/>
        <w:t>v. 反对；反对说，反对的理由是</w:t>
      </w:r>
    </w:p>
    <w:p>
      <w:pPr>
        <w:jc w:val="left"/>
      </w:pPr>
      <w:r>
        <w:rPr>
          <w:rFonts w:eastAsia="宋体"/>
          <w:sz w:val="20"/>
        </w:rPr>
        <w:tab/>
        <w:t>object 对象，客体；宾语；目的，目标；物体，实物 词根词缀： ob-对面,相反 + -ject-投,射</w:t>
      </w:r>
    </w:p>
    <w:p>
      <w:pPr>
        <w:jc w:val="left"/>
      </w:pPr>
      <w:r>
        <w:rPr>
          <w:rFonts w:eastAsia="宋体"/>
          <w:sz w:val="20"/>
        </w:rPr>
        <w:tab/>
        <w:t>object 目标，物体，反对 ob-,向前，朝向，相对，对着的，-ject,扔，投掷，放置，词源同project.即放置在前面的目标或物体。也用于指对着扔的，引申词义反对。</w:t>
      </w:r>
    </w:p>
    <w:p>
      <w:pPr>
        <w:jc w:val="left"/>
      </w:pPr>
      <w:r>
        <w:rPr>
          <w:rFonts w:eastAsia="宋体"/>
          <w:b/>
          <w:sz w:val="32"/>
        </w:rPr>
        <w:t>be of</w:t>
      </w:r>
    </w:p>
    <w:p>
      <w:pPr>
        <w:jc w:val="left"/>
      </w:pPr>
      <w:r>
        <w:rPr>
          <w:rFonts w:eastAsia="宋体"/>
          <w:sz w:val="24"/>
        </w:rPr>
        <w:tab/>
      </w:r>
    </w:p>
    <w:p>
      <w:pPr>
        <w:jc w:val="left"/>
      </w:pPr>
      <w:r>
        <w:rPr>
          <w:rFonts w:eastAsia="宋体"/>
          <w:sz w:val="24"/>
        </w:rPr>
        <w:tab/>
        <w:t xml:space="preserve"> 内容；具有……性质</w:t>
      </w:r>
    </w:p>
    <w:p>
      <w:pPr>
        <w:jc w:val="left"/>
      </w:pPr>
      <w:r>
        <w:rPr>
          <w:rFonts w:eastAsia="宋体"/>
          <w:b/>
          <w:sz w:val="32"/>
        </w:rPr>
        <w:t>stick</w:t>
      </w:r>
    </w:p>
    <w:p>
      <w:pPr>
        <w:jc w:val="left"/>
      </w:pPr>
      <w:r>
        <w:rPr>
          <w:rFonts w:eastAsia="宋体"/>
          <w:sz w:val="24"/>
        </w:rPr>
        <w:tab/>
        <w:t>stɪk</w:t>
      </w:r>
    </w:p>
    <w:p>
      <w:pPr>
        <w:jc w:val="left"/>
      </w:pPr>
      <w:r>
        <w:rPr>
          <w:rFonts w:eastAsia="宋体"/>
          <w:sz w:val="24"/>
        </w:rPr>
        <w:tab/>
        <w:t>v. 粘，贴；刺，戳，插；（随便）摆放，放置；伸出，突出；卡住，钉住；&lt;英，非正式&gt;容忍，忍受；被接受，被众人采用；（牌戏中）不再要牌；停顿下来，没有进展；&lt;非正式&gt;（生气地）放弃（和打发）；&lt;非正式&gt;使支付，导致损失</w:t>
      </w:r>
    </w:p>
    <w:p>
      <w:pPr>
        <w:jc w:val="left"/>
      </w:pPr>
      <w:r>
        <w:rPr>
          <w:rFonts w:eastAsia="宋体"/>
          <w:sz w:val="24"/>
        </w:rPr>
        <w:tab/>
        <w:t>n. 枯枝，枝条；条状物，棍状物；（用于某特定用途的）棍，条，签；球棍，球棒；变速杆，操纵杆；批评，惩罚；&lt;非正式&gt;边远地区（the sticks）；&lt;非正式&gt;（家具的）件；非常瘦的人（或四肢）；画着短细直线的；&lt;非正式&gt;球门柱（the sticks）；（股票）大宗死股</w:t>
      </w:r>
    </w:p>
    <w:p>
      <w:pPr>
        <w:jc w:val="left"/>
      </w:pPr>
      <w:r>
        <w:rPr>
          <w:rFonts w:eastAsia="宋体"/>
          <w:sz w:val="24"/>
        </w:rPr>
        <w:tab/>
        <w:t xml:space="preserve"> 【名】 （Stick）（芬）斯蒂克（人名）</w:t>
      </w:r>
    </w:p>
    <w:p>
      <w:pPr>
        <w:jc w:val="left"/>
      </w:pPr>
      <w:r>
        <w:rPr>
          <w:rFonts w:eastAsia="宋体"/>
          <w:sz w:val="20"/>
        </w:rPr>
        <w:tab/>
        <w:t xml:space="preserve">stick 刺，戳，扎；粘贴 来源于原始印欧语stig-,steig-(刺,戳),在日耳曼语中为stik-,stek-,stak-(片,刺)。   </w:t>
        <w:br/>
        <w:t xml:space="preserve"> 同源词：attach, -stinct-, instigate, stake, stigma, -stimul-, stitch, stockade, stoke, style</w:t>
      </w:r>
    </w:p>
    <w:p>
      <w:pPr>
        <w:jc w:val="left"/>
      </w:pPr>
      <w:r>
        <w:rPr>
          <w:rFonts w:eastAsia="宋体"/>
          <w:sz w:val="20"/>
        </w:rPr>
        <w:tab/>
        <w:t>stick 棍，棒，杆，刺，戳，粘贴，粘住，卡住，停留 来自古英语 sticca,杆，棍，来自 Proto-Germanic*stikkon,刺，戳，来自 PIE*steig,*steg,刺，戳， 词源同 sting,stack,stack.引申诸相关词义。</w:t>
      </w:r>
    </w:p>
    <w:p>
      <w:pPr>
        <w:jc w:val="left"/>
      </w:pPr>
      <w:r>
        <w:rPr>
          <w:rFonts w:eastAsia="宋体"/>
          <w:b/>
          <w:sz w:val="32"/>
        </w:rPr>
        <w:t>opulent</w:t>
      </w:r>
    </w:p>
    <w:p>
      <w:pPr>
        <w:jc w:val="left"/>
      </w:pPr>
      <w:r>
        <w:rPr>
          <w:rFonts w:eastAsia="宋体"/>
          <w:sz w:val="24"/>
        </w:rPr>
        <w:tab/>
        <w:t>ˈɑːpjələnt</w:t>
      </w:r>
    </w:p>
    <w:p>
      <w:pPr>
        <w:jc w:val="left"/>
      </w:pPr>
      <w:r>
        <w:rPr>
          <w:rFonts w:eastAsia="宋体"/>
          <w:sz w:val="24"/>
        </w:rPr>
        <w:tab/>
        <w:t>adj. 豪华的，富丽堂皇的；富有的，阔绰的； 丰富的，大量的</w:t>
      </w:r>
    </w:p>
    <w:p>
      <w:pPr>
        <w:jc w:val="left"/>
      </w:pPr>
      <w:r>
        <w:rPr>
          <w:rFonts w:eastAsia="宋体"/>
          <w:sz w:val="20"/>
        </w:rPr>
        <w:tab/>
        <w:t>opulent 富丽的，富有的 来自拉丁语opulentus,富有的，来自PIE*op,努力，劳作，创作，词源同opus,operate.词义由工作，创作引申为作品，财富等。</w:t>
      </w:r>
    </w:p>
    <w:p>
      <w:pPr>
        <w:jc w:val="left"/>
      </w:pPr>
      <w:r>
        <w:rPr>
          <w:rFonts w:eastAsia="宋体"/>
          <w:b/>
          <w:sz w:val="32"/>
        </w:rPr>
        <w:t>remain</w:t>
      </w:r>
    </w:p>
    <w:p>
      <w:pPr>
        <w:jc w:val="left"/>
      </w:pPr>
      <w:r>
        <w:rPr>
          <w:rFonts w:eastAsia="宋体"/>
          <w:sz w:val="24"/>
        </w:rPr>
        <w:tab/>
        <w:t>rɪˈmeɪn</w:t>
      </w:r>
    </w:p>
    <w:p>
      <w:pPr>
        <w:jc w:val="left"/>
      </w:pPr>
      <w:r>
        <w:rPr>
          <w:rFonts w:eastAsia="宋体"/>
          <w:sz w:val="24"/>
        </w:rPr>
        <w:tab/>
        <w:t>v. 逗留，留下；剩余，遗留；保持不变，一直是；仍需去做（或处理）</w:t>
      </w:r>
    </w:p>
    <w:p>
      <w:pPr>
        <w:jc w:val="left"/>
      </w:pPr>
      <w:r>
        <w:rPr>
          <w:rFonts w:eastAsia="宋体"/>
          <w:sz w:val="24"/>
        </w:rPr>
        <w:tab/>
        <w:t>n. 剩余（物），遗迹；遗体，残骸</w:t>
      </w:r>
    </w:p>
    <w:p>
      <w:pPr>
        <w:jc w:val="left"/>
      </w:pPr>
      <w:r>
        <w:rPr>
          <w:rFonts w:eastAsia="宋体"/>
          <w:sz w:val="20"/>
        </w:rPr>
        <w:tab/>
        <w:t xml:space="preserve">remain 剩下，余留；留待，尚须；仍旧是，依旧是 来源于拉丁语中由前缀re-(回)和动词man.ere(居住,留)组成的复合动词remanere(留下),经古法语remanoir进入英语。古法语remanoir的现在分词派生了英语remnant。古法语remanoir的变体remaindre派生了英语remainder。  </w:t>
        <w:br/>
        <w:t xml:space="preserve"> 词根词缀： re-回 + -main-居住,留</w:t>
      </w:r>
    </w:p>
    <w:p>
      <w:pPr>
        <w:jc w:val="left"/>
      </w:pPr>
      <w:r>
        <w:rPr>
          <w:rFonts w:eastAsia="宋体"/>
          <w:sz w:val="20"/>
        </w:rPr>
        <w:tab/>
        <w:t>remain 停留，逗留，剩余，仍然 来自拉丁语 remanere,留下，停留，来自 re-,向后，往回，manere,留下，词源同 mansion,permanent. 引申词义剩余，仍然等。</w:t>
      </w:r>
    </w:p>
    <w:p>
      <w:pPr>
        <w:jc w:val="left"/>
      </w:pPr>
      <w:r>
        <w:rPr>
          <w:rFonts w:eastAsia="宋体"/>
          <w:b/>
          <w:sz w:val="32"/>
        </w:rPr>
        <w:t>carry out</w:t>
      </w:r>
    </w:p>
    <w:p>
      <w:pPr>
        <w:jc w:val="left"/>
      </w:pPr>
      <w:r>
        <w:rPr>
          <w:rFonts w:eastAsia="宋体"/>
          <w:sz w:val="24"/>
        </w:rPr>
        <w:tab/>
        <w:t>ˈkæri aʊt</w:t>
      </w:r>
    </w:p>
    <w:p>
      <w:pPr>
        <w:jc w:val="left"/>
      </w:pPr>
      <w:r>
        <w:rPr>
          <w:rFonts w:eastAsia="宋体"/>
          <w:sz w:val="24"/>
        </w:rPr>
        <w:tab/>
        <w:t xml:space="preserve"> 执行，实施：将计划、任务等付诸实施并完成。</w:t>
      </w:r>
    </w:p>
    <w:p>
      <w:pPr>
        <w:jc w:val="left"/>
      </w:pPr>
      <w:r>
        <w:rPr>
          <w:rFonts w:eastAsia="宋体"/>
          <w:sz w:val="24"/>
        </w:rPr>
        <w:tab/>
        <w:t xml:space="preserve"> 完成，实现：将某项工作、任务等做到最后，达到预期的结果。</w:t>
      </w:r>
    </w:p>
    <w:p>
      <w:pPr>
        <w:jc w:val="left"/>
      </w:pPr>
      <w:r>
        <w:rPr>
          <w:rFonts w:eastAsia="宋体"/>
          <w:sz w:val="24"/>
        </w:rPr>
        <w:tab/>
        <w:t xml:space="preserve"> 继续到结束：持续进行直到达到终点或停止点。</w:t>
      </w:r>
    </w:p>
    <w:p>
      <w:pPr>
        <w:jc w:val="left"/>
      </w:pPr>
      <w:r>
        <w:rPr>
          <w:rFonts w:eastAsia="宋体"/>
          <w:b/>
          <w:sz w:val="32"/>
        </w:rPr>
        <w:t>singer</w:t>
      </w:r>
    </w:p>
    <w:p>
      <w:pPr>
        <w:jc w:val="left"/>
      </w:pPr>
      <w:r>
        <w:rPr>
          <w:rFonts w:eastAsia="宋体"/>
          <w:sz w:val="24"/>
        </w:rPr>
        <w:tab/>
        <w:t>ˈsɪŋər</w:t>
      </w:r>
    </w:p>
    <w:p>
      <w:pPr>
        <w:jc w:val="left"/>
      </w:pPr>
      <w:r>
        <w:rPr>
          <w:rFonts w:eastAsia="宋体"/>
          <w:sz w:val="24"/>
        </w:rPr>
        <w:tab/>
        <w:t>n. 歌手，歌唱家</w:t>
      </w:r>
    </w:p>
    <w:p>
      <w:pPr>
        <w:jc w:val="left"/>
      </w:pPr>
      <w:r>
        <w:rPr>
          <w:rFonts w:eastAsia="宋体"/>
          <w:sz w:val="24"/>
        </w:rPr>
        <w:tab/>
        <w:t>n. （Singer）（美）桑热（人名）</w:t>
      </w:r>
    </w:p>
    <w:p>
      <w:pPr>
        <w:jc w:val="left"/>
      </w:pPr>
      <w:r>
        <w:rPr>
          <w:rFonts w:eastAsia="宋体"/>
          <w:sz w:val="20"/>
        </w:rPr>
        <w:tab/>
        <w:t>singer 歌手，歌唱家 词根词缀： sing唱 + -er名词词尾,人</w:t>
      </w:r>
    </w:p>
    <w:p>
      <w:pPr>
        <w:jc w:val="left"/>
      </w:pPr>
      <w:r>
        <w:rPr>
          <w:rFonts w:eastAsia="宋体"/>
          <w:sz w:val="20"/>
        </w:rPr>
        <w:tab/>
        <w:t>singer 歌手，歌唱者 sing,歌唱，-er,人。</w:t>
      </w:r>
    </w:p>
    <w:p>
      <w:pPr>
        <w:jc w:val="left"/>
      </w:pPr>
      <w:r>
        <w:rPr>
          <w:rFonts w:eastAsia="宋体"/>
          <w:b/>
          <w:sz w:val="32"/>
        </w:rPr>
        <w:t>portray</w:t>
      </w:r>
    </w:p>
    <w:p>
      <w:pPr>
        <w:jc w:val="left"/>
      </w:pPr>
      <w:r>
        <w:rPr>
          <w:rFonts w:eastAsia="宋体"/>
          <w:sz w:val="24"/>
        </w:rPr>
        <w:tab/>
        <w:t>pɔːrˈtreɪ</w:t>
      </w:r>
    </w:p>
    <w:p>
      <w:pPr>
        <w:jc w:val="left"/>
      </w:pPr>
      <w:r>
        <w:rPr>
          <w:rFonts w:eastAsia="宋体"/>
          <w:sz w:val="24"/>
        </w:rPr>
        <w:tab/>
        <w:t>v. 描绘，描写；（在艺术或文学作品中）描述，刻画；（在电影、戏剧等中）扮演</w:t>
      </w:r>
    </w:p>
    <w:p>
      <w:pPr>
        <w:jc w:val="left"/>
      </w:pPr>
      <w:r>
        <w:rPr>
          <w:rFonts w:eastAsia="宋体"/>
          <w:sz w:val="20"/>
        </w:rPr>
        <w:tab/>
        <w:t>portray  中世纪法语portraire.</w:t>
      </w:r>
    </w:p>
    <w:p>
      <w:pPr>
        <w:jc w:val="left"/>
      </w:pPr>
      <w:r>
        <w:rPr>
          <w:rFonts w:eastAsia="宋体"/>
          <w:sz w:val="20"/>
        </w:rPr>
        <w:tab/>
        <w:t>portray 描绘，描写，刻画；扮演，饰演 词根词缀： por(pro-)前 + tray(-tract-)拉</w:t>
      </w:r>
    </w:p>
    <w:p>
      <w:pPr>
        <w:jc w:val="left"/>
      </w:pPr>
      <w:r>
        <w:rPr>
          <w:rFonts w:eastAsia="宋体"/>
          <w:sz w:val="20"/>
        </w:rPr>
        <w:tab/>
        <w:t>portray 描绘，描画 来自古法语portraire,描绘，描画，来自por-,向前，traire,拉，来自拉丁语trahere,拉，词源同draw,drawing,tract.字面意思即向前拉，延展，引申词义描绘，描画等。拼写可能受tray影响俗化。</w:t>
      </w:r>
    </w:p>
    <w:p>
      <w:pPr>
        <w:jc w:val="left"/>
      </w:pPr>
      <w:r>
        <w:rPr>
          <w:rFonts w:eastAsia="宋体"/>
          <w:b/>
          <w:sz w:val="32"/>
        </w:rPr>
        <w:t>might</w:t>
      </w:r>
    </w:p>
    <w:p>
      <w:pPr>
        <w:jc w:val="left"/>
      </w:pPr>
      <w:r>
        <w:rPr>
          <w:rFonts w:eastAsia="宋体"/>
          <w:sz w:val="24"/>
        </w:rPr>
        <w:tab/>
        <w:t>maɪt</w:t>
      </w:r>
    </w:p>
    <w:p>
      <w:pPr>
        <w:jc w:val="left"/>
      </w:pPr>
      <w:r>
        <w:rPr>
          <w:rFonts w:eastAsia="宋体"/>
          <w:sz w:val="24"/>
        </w:rPr>
        <w:tab/>
        <w:t>v. 可能，可以（may 的过去式）；（表示可能性）可能，也许；（用于礼貌地建议）可以，也许；（对某人未做某事表示不满）应该；也许，可能（表示某情况属实，另一情况也属实）；可以，能（用于说明目的）；究竟，到底；可以，能够（预料）；我可以这么说（表示强调接下来的陈述）；好像，似乎；也许不会/也许永远不会做某事；用于礼貌地谈论某人或某事物</w:t>
      </w:r>
    </w:p>
    <w:p>
      <w:pPr>
        <w:jc w:val="left"/>
      </w:pPr>
      <w:r>
        <w:rPr>
          <w:rFonts w:eastAsia="宋体"/>
          <w:sz w:val="24"/>
        </w:rPr>
        <w:tab/>
        <w:t>n. 强大力量，威力</w:t>
      </w:r>
    </w:p>
    <w:p>
      <w:pPr>
        <w:jc w:val="left"/>
      </w:pPr>
      <w:r>
        <w:rPr>
          <w:rFonts w:eastAsia="宋体"/>
          <w:sz w:val="24"/>
        </w:rPr>
        <w:tab/>
        <w:t>n. (Might) （美）迈特（人名）</w:t>
      </w:r>
    </w:p>
    <w:p>
      <w:pPr>
        <w:jc w:val="left"/>
      </w:pPr>
      <w:r>
        <w:rPr>
          <w:rFonts w:eastAsia="宋体"/>
          <w:sz w:val="20"/>
        </w:rPr>
        <w:tab/>
        <w:t>might 强大力量，威力，也许 来自古英语miht,来自Proto-Germanic*makhti,来自PIE*magh,使能够，赋予力量，词源同may,magic.引申词义强大力量，威力。后用于助动词表也许。比较may.</w:t>
      </w:r>
    </w:p>
    <w:p>
      <w:pPr>
        <w:jc w:val="left"/>
      </w:pPr>
      <w:r>
        <w:rPr>
          <w:rFonts w:eastAsia="宋体"/>
          <w:b/>
          <w:sz w:val="32"/>
        </w:rPr>
        <w:t>upset</w:t>
      </w:r>
    </w:p>
    <w:p>
      <w:pPr>
        <w:jc w:val="left"/>
      </w:pPr>
      <w:r>
        <w:rPr>
          <w:rFonts w:eastAsia="宋体"/>
          <w:sz w:val="24"/>
        </w:rPr>
        <w:tab/>
        <w:t>ˌʌpˈset</w:t>
      </w:r>
    </w:p>
    <w:p>
      <w:pPr>
        <w:jc w:val="left"/>
      </w:pPr>
      <w:r>
        <w:rPr>
          <w:rFonts w:eastAsia="宋体"/>
          <w:sz w:val="24"/>
        </w:rPr>
        <w:tab/>
        <w:t>v. 使心烦意乱，使生气；打乱，搅乱；打翻，使倾覆；翻倒；意外击败（强对手）；使（肠胃）不适；制造麻烦，破坏某人的计划；镦锻，镦粗</w:t>
      </w:r>
    </w:p>
    <w:p>
      <w:pPr>
        <w:jc w:val="left"/>
      </w:pPr>
      <w:r>
        <w:rPr>
          <w:rFonts w:eastAsia="宋体"/>
          <w:sz w:val="24"/>
        </w:rPr>
        <w:tab/>
        <w:t>adj. 不高兴的，心烦意乱的；（肠胃）不适的</w:t>
      </w:r>
    </w:p>
    <w:p>
      <w:pPr>
        <w:jc w:val="left"/>
      </w:pPr>
      <w:r>
        <w:rPr>
          <w:rFonts w:eastAsia="宋体"/>
          <w:sz w:val="24"/>
        </w:rPr>
        <w:tab/>
        <w:t>n. 烦恼，失望；肠胃不适；爆冷门；混乱，麻烦；翻倒，颠覆</w:t>
      </w:r>
    </w:p>
    <w:p>
      <w:pPr>
        <w:jc w:val="left"/>
      </w:pPr>
      <w:r>
        <w:rPr>
          <w:rFonts w:eastAsia="宋体"/>
          <w:sz w:val="20"/>
        </w:rPr>
        <w:tab/>
        <w:t>upset 使 词根词缀： up向上 + set下沉</w:t>
      </w:r>
    </w:p>
    <w:p>
      <w:pPr>
        <w:jc w:val="left"/>
      </w:pPr>
      <w:r>
        <w:rPr>
          <w:rFonts w:eastAsia="宋体"/>
          <w:sz w:val="20"/>
        </w:rPr>
        <w:tab/>
        <w:t>upset 使烦恼，使生气 原义为 set up,固定。现词义实际上是 overset 的部分词义转移给 upset.</w:t>
      </w:r>
    </w:p>
    <w:p>
      <w:pPr>
        <w:jc w:val="left"/>
      </w:pPr>
      <w:r>
        <w:rPr>
          <w:rFonts w:eastAsia="宋体"/>
          <w:b/>
          <w:sz w:val="32"/>
        </w:rPr>
        <w:t>symbolize</w:t>
      </w:r>
    </w:p>
    <w:p>
      <w:pPr>
        <w:jc w:val="left"/>
      </w:pPr>
      <w:r>
        <w:rPr>
          <w:rFonts w:eastAsia="宋体"/>
          <w:sz w:val="24"/>
        </w:rPr>
        <w:tab/>
        <w:t>ˈsɪmbəlaɪz</w:t>
      </w:r>
    </w:p>
    <w:p>
      <w:pPr>
        <w:jc w:val="left"/>
      </w:pPr>
      <w:r>
        <w:rPr>
          <w:rFonts w:eastAsia="宋体"/>
          <w:sz w:val="24"/>
        </w:rPr>
        <w:tab/>
        <w:t>v. 象征，用符号代表；采用象征，使用符号</w:t>
      </w:r>
    </w:p>
    <w:p>
      <w:pPr>
        <w:jc w:val="left"/>
      </w:pPr>
      <w:r>
        <w:rPr>
          <w:rFonts w:eastAsia="宋体"/>
          <w:sz w:val="20"/>
        </w:rPr>
        <w:tab/>
        <w:t>symbolize  来自中世纪法语symboliser</w:t>
      </w:r>
    </w:p>
    <w:p>
      <w:pPr>
        <w:jc w:val="left"/>
      </w:pPr>
      <w:r>
        <w:rPr>
          <w:rFonts w:eastAsia="宋体"/>
          <w:sz w:val="20"/>
        </w:rPr>
        <w:tab/>
        <w:t>symbolize 使象征，代表 symbol,象征，-ize,使。</w:t>
      </w:r>
    </w:p>
    <w:p>
      <w:pPr>
        <w:jc w:val="left"/>
      </w:pPr>
      <w:r>
        <w:rPr>
          <w:rFonts w:eastAsia="宋体"/>
          <w:b/>
          <w:sz w:val="32"/>
        </w:rPr>
        <w:t>metric</w:t>
      </w:r>
    </w:p>
    <w:p>
      <w:pPr>
        <w:jc w:val="left"/>
      </w:pPr>
      <w:r>
        <w:rPr>
          <w:rFonts w:eastAsia="宋体"/>
          <w:sz w:val="24"/>
        </w:rPr>
        <w:tab/>
        <w:t>ˈmetrɪk</w:t>
      </w:r>
    </w:p>
    <w:p>
      <w:pPr>
        <w:jc w:val="left"/>
      </w:pPr>
      <w:r>
        <w:rPr>
          <w:rFonts w:eastAsia="宋体"/>
          <w:sz w:val="24"/>
        </w:rPr>
        <w:tab/>
        <w:t>adj. 米制的，公制的；度规的；用诗体写的，格律诗的</w:t>
      </w:r>
    </w:p>
    <w:p>
      <w:pPr>
        <w:jc w:val="left"/>
      </w:pPr>
      <w:r>
        <w:rPr>
          <w:rFonts w:eastAsia="宋体"/>
          <w:sz w:val="24"/>
        </w:rPr>
        <w:tab/>
        <w:t>n. 诗韵；衡量标准；度规</w:t>
      </w:r>
    </w:p>
    <w:p>
      <w:pPr>
        <w:jc w:val="left"/>
      </w:pPr>
      <w:r>
        <w:rPr>
          <w:rFonts w:eastAsia="宋体"/>
          <w:sz w:val="20"/>
        </w:rPr>
        <w:tab/>
        <w:t>metric 米制的，公制的 来自metre,米，公制。</w:t>
      </w:r>
    </w:p>
    <w:p>
      <w:pPr>
        <w:jc w:val="left"/>
      </w:pPr>
      <w:r>
        <w:rPr>
          <w:rFonts w:eastAsia="宋体"/>
          <w:sz w:val="20"/>
        </w:rPr>
        <w:tab/>
        <w:t>metric 米制的，公制的 词根词缀： -metr-测量,仪表 + -ic形容词词尾</w:t>
      </w:r>
    </w:p>
    <w:p>
      <w:pPr>
        <w:jc w:val="left"/>
      </w:pPr>
      <w:r>
        <w:rPr>
          <w:rFonts w:eastAsia="宋体"/>
          <w:b/>
          <w:sz w:val="32"/>
        </w:rPr>
        <w:t>prohibit</w:t>
      </w:r>
    </w:p>
    <w:p>
      <w:pPr>
        <w:jc w:val="left"/>
      </w:pPr>
      <w:r>
        <w:rPr>
          <w:rFonts w:eastAsia="宋体"/>
          <w:sz w:val="24"/>
        </w:rPr>
        <w:tab/>
        <w:t>prəˈhɪbɪt</w:t>
      </w:r>
    </w:p>
    <w:p>
      <w:pPr>
        <w:jc w:val="left"/>
      </w:pPr>
      <w:r>
        <w:rPr>
          <w:rFonts w:eastAsia="宋体"/>
          <w:sz w:val="24"/>
        </w:rPr>
        <w:tab/>
        <w:t>v. （通过法律、条例等）禁止；阻止，使不可能</w:t>
      </w:r>
    </w:p>
    <w:p>
      <w:pPr>
        <w:jc w:val="left"/>
      </w:pPr>
      <w:r>
        <w:rPr>
          <w:rFonts w:eastAsia="宋体"/>
          <w:sz w:val="20"/>
        </w:rPr>
        <w:tab/>
        <w:t>prohibit 禁止，不准，阻止 词根词缀： pro-前 + -hibit-持,握 → 预先把持住</w:t>
      </w:r>
    </w:p>
    <w:p>
      <w:pPr>
        <w:jc w:val="left"/>
      </w:pPr>
      <w:r>
        <w:rPr>
          <w:rFonts w:eastAsia="宋体"/>
          <w:sz w:val="20"/>
        </w:rPr>
        <w:tab/>
        <w:t>prohibit 禁止 来自pro-,向前，提前，-hibit,持有，握住，词源同habit,inhibit.即先行持有的，引申比喻义禁止。</w:t>
      </w:r>
    </w:p>
    <w:p>
      <w:pPr>
        <w:jc w:val="left"/>
      </w:pPr>
      <w:r>
        <w:rPr>
          <w:rFonts w:eastAsia="宋体"/>
          <w:b/>
          <w:sz w:val="32"/>
        </w:rPr>
        <w:t>enormous</w:t>
      </w:r>
    </w:p>
    <w:p>
      <w:pPr>
        <w:jc w:val="left"/>
      </w:pPr>
      <w:r>
        <w:rPr>
          <w:rFonts w:eastAsia="宋体"/>
          <w:sz w:val="24"/>
        </w:rPr>
        <w:tab/>
        <w:t>ɪˈnɔːrməs</w:t>
      </w:r>
    </w:p>
    <w:p>
      <w:pPr>
        <w:jc w:val="left"/>
      </w:pPr>
      <w:r>
        <w:rPr>
          <w:rFonts w:eastAsia="宋体"/>
          <w:sz w:val="24"/>
        </w:rPr>
        <w:tab/>
        <w:t>adj. 巨大的，极大的；&lt;古&gt;凶暴的，极恶的</w:t>
      </w:r>
    </w:p>
    <w:p>
      <w:pPr>
        <w:jc w:val="left"/>
      </w:pPr>
      <w:r>
        <w:rPr>
          <w:rFonts w:eastAsia="宋体"/>
          <w:sz w:val="20"/>
        </w:rPr>
        <w:tab/>
        <w:t>enormous 巨大的 e-, 向外。-norm, 正常，见normal. 即超出正常的，巨大的。</w:t>
      </w:r>
    </w:p>
    <w:p>
      <w:pPr>
        <w:jc w:val="left"/>
      </w:pPr>
      <w:r>
        <w:rPr>
          <w:rFonts w:eastAsia="宋体"/>
          <w:sz w:val="20"/>
        </w:rPr>
        <w:tab/>
        <w:t>enormous 庞大的，巨大的 词根词缀： e-出,向外 + -norm-正规,常规 + -ous形容词词尾 → 超出常规的</w:t>
      </w:r>
    </w:p>
    <w:p>
      <w:pPr>
        <w:jc w:val="left"/>
      </w:pPr>
      <w:r>
        <w:rPr>
          <w:rFonts w:eastAsia="宋体"/>
          <w:b/>
          <w:sz w:val="32"/>
        </w:rPr>
        <w:t>tender</w:t>
      </w:r>
    </w:p>
    <w:p>
      <w:pPr>
        <w:jc w:val="left"/>
      </w:pPr>
      <w:r>
        <w:rPr>
          <w:rFonts w:eastAsia="宋体"/>
          <w:sz w:val="24"/>
        </w:rPr>
        <w:tab/>
        <w:t>ˈtendər</w:t>
      </w:r>
    </w:p>
    <w:p>
      <w:pPr>
        <w:jc w:val="left"/>
      </w:pPr>
      <w:r>
        <w:rPr>
          <w:rFonts w:eastAsia="宋体"/>
          <w:sz w:val="24"/>
        </w:rPr>
        <w:tab/>
        <w:t>adj. 温柔的，亲切的；（食物）嫩的，软的；年幼的，未成熟的；（身体部位）易痛的，一触即痛的；（植物）纤弱的，娇嫩的；微妙的，棘手的；（航海）易倾斜的，不稳的</w:t>
      </w:r>
    </w:p>
    <w:p>
      <w:pPr>
        <w:jc w:val="left"/>
      </w:pPr>
      <w:r>
        <w:rPr>
          <w:rFonts w:eastAsia="宋体"/>
          <w:sz w:val="24"/>
        </w:rPr>
        <w:tab/>
        <w:t>v. &lt;正式&gt;提出，提供；投标；付钱，偿还；出价购买（股票等）；使变脆弱；&lt;古&gt;温柔地对待</w:t>
      </w:r>
    </w:p>
    <w:p>
      <w:pPr>
        <w:jc w:val="left"/>
      </w:pPr>
      <w:r>
        <w:rPr>
          <w:rFonts w:eastAsia="宋体"/>
          <w:sz w:val="24"/>
        </w:rPr>
        <w:tab/>
        <w:t>n. 投标，投标书；&lt;英&gt;（期货交易中的）交割意向通知书；（尤指挂在火车头后的）煤水车；（在大船和口岸之间载运人或货物的）供应船，补给船；（装有特别设备的）辅助救火车；服务车，辅助车辆；照料人，照管人；&lt;美，非正式&gt;（通常裹有面包屑的）炸鸡块</w:t>
      </w:r>
    </w:p>
    <w:p>
      <w:pPr>
        <w:jc w:val="left"/>
      </w:pPr>
      <w:r>
        <w:rPr>
          <w:rFonts w:eastAsia="宋体"/>
          <w:sz w:val="20"/>
        </w:rPr>
        <w:tab/>
        <w:t xml:space="preserve">tender 嫩的，脆弱的，温柔的；敏感的 来源于原始印欧语ten-(伸延)在拉丁语中派生的形容词tener(脆弱的,温柔的);原指植物刚刚伸出的幼牙是“嫩的,脆弱的”。  </w:t>
        <w:br/>
        <w:t xml:space="preserve"> 词根词缀： -tend-延伸 + -er</w:t>
      </w:r>
    </w:p>
    <w:p>
      <w:pPr>
        <w:jc w:val="left"/>
      </w:pPr>
      <w:r>
        <w:rPr>
          <w:rFonts w:eastAsia="宋体"/>
          <w:sz w:val="20"/>
        </w:rPr>
        <w:tab/>
        <w:t>tender 嫩的，柔软的，亲切的，和善的 来自 tend-,变细，细长的，词源同 tenuous,thin.引申词义嫩的，柔软的，后用于指亲切的，和 善的。</w:t>
      </w:r>
    </w:p>
    <w:p>
      <w:pPr>
        <w:jc w:val="left"/>
      </w:pPr>
      <w:r>
        <w:rPr>
          <w:rFonts w:eastAsia="宋体"/>
          <w:sz w:val="20"/>
        </w:rPr>
        <w:tab/>
        <w:t>tender 投标，提议，建议 tend-,延伸，伸长，词源同 tend,extend.引申词义投标，建议。</w:t>
      </w:r>
    </w:p>
    <w:p>
      <w:pPr>
        <w:jc w:val="left"/>
      </w:pPr>
      <w:r>
        <w:rPr>
          <w:rFonts w:eastAsia="宋体"/>
          <w:b/>
          <w:sz w:val="32"/>
        </w:rPr>
        <w:t>revolve</w:t>
      </w:r>
    </w:p>
    <w:p>
      <w:pPr>
        <w:jc w:val="left"/>
      </w:pPr>
      <w:r>
        <w:rPr>
          <w:rFonts w:eastAsia="宋体"/>
          <w:sz w:val="24"/>
        </w:rPr>
        <w:tab/>
        <w:t>rɪˈvɑːlv</w:t>
      </w:r>
    </w:p>
    <w:p>
      <w:pPr>
        <w:jc w:val="left"/>
      </w:pPr>
      <w:r>
        <w:rPr>
          <w:rFonts w:eastAsia="宋体"/>
          <w:sz w:val="24"/>
        </w:rPr>
        <w:tab/>
        <w:t>v. （使）旋转；围绕……旋转（revolve around）；以……为最重要内容，以……为中心（revolve around）；反复思考，反复斟酌；循环出现</w:t>
      </w:r>
    </w:p>
    <w:p>
      <w:pPr>
        <w:jc w:val="left"/>
      </w:pPr>
      <w:r>
        <w:rPr>
          <w:rFonts w:eastAsia="宋体"/>
          <w:sz w:val="24"/>
        </w:rPr>
        <w:tab/>
        <w:t>n. 旋转舞台</w:t>
      </w:r>
    </w:p>
    <w:p>
      <w:pPr>
        <w:jc w:val="left"/>
      </w:pPr>
      <w:r>
        <w:rPr>
          <w:rFonts w:eastAsia="宋体"/>
          <w:sz w:val="20"/>
        </w:rPr>
        <w:tab/>
        <w:t>revolve (使)旋转，循环出现 词根词缀： re-再,重复 + -volv-卷动 + -e动词词尾</w:t>
      </w:r>
    </w:p>
    <w:p>
      <w:pPr>
        <w:jc w:val="left"/>
      </w:pPr>
      <w:r>
        <w:rPr>
          <w:rFonts w:eastAsia="宋体"/>
          <w:sz w:val="20"/>
        </w:rPr>
        <w:tab/>
        <w:t>revolve 旋转，转动，环绕 re-,向后，往回，再次，-volv,转动，词源同 devolve,evolve,involve.</w:t>
      </w:r>
    </w:p>
    <w:p>
      <w:pPr>
        <w:jc w:val="left"/>
      </w:pPr>
      <w:r>
        <w:rPr>
          <w:rFonts w:eastAsia="宋体"/>
          <w:b/>
          <w:sz w:val="32"/>
        </w:rPr>
        <w:t>real</w:t>
      </w:r>
    </w:p>
    <w:p>
      <w:pPr>
        <w:jc w:val="left"/>
      </w:pPr>
      <w:r>
        <w:rPr>
          <w:rFonts w:eastAsia="宋体"/>
          <w:sz w:val="24"/>
        </w:rPr>
        <w:tab/>
        <w:t>ˈriːəl</w:t>
      </w:r>
    </w:p>
    <w:p>
      <w:pPr>
        <w:jc w:val="left"/>
      </w:pPr>
      <w:r>
        <w:rPr>
          <w:rFonts w:eastAsia="宋体"/>
          <w:sz w:val="24"/>
        </w:rPr>
        <w:tab/>
        <w:t>adj. 实际存在的，非想象的；名副其实的；真正的，真实的；真的，非人工的；真诚的；强烈的；确实重大的；十足的，绝对的（用来加强语气）；（数量、数字）真实的，实际的；（光学）（图像）实的；（书或电影中的场景）逼真的，似真的；（哲学）实在的</w:t>
      </w:r>
    </w:p>
    <w:p>
      <w:pPr>
        <w:jc w:val="left"/>
      </w:pPr>
      <w:r>
        <w:rPr>
          <w:rFonts w:eastAsia="宋体"/>
          <w:sz w:val="24"/>
        </w:rPr>
        <w:tab/>
        <w:t>adv. 很，非常地</w:t>
      </w:r>
    </w:p>
    <w:p>
      <w:pPr>
        <w:jc w:val="left"/>
      </w:pPr>
      <w:r>
        <w:rPr>
          <w:rFonts w:eastAsia="宋体"/>
          <w:sz w:val="24"/>
        </w:rPr>
        <w:tab/>
        <w:t>n. 雷阿尔（巴西1994年以来的基本货币单位，等于100分）；雷阿尔（多个西班牙语国家以前的硬币和货币单位）</w:t>
      </w:r>
    </w:p>
    <w:p>
      <w:pPr>
        <w:jc w:val="left"/>
      </w:pPr>
      <w:r>
        <w:rPr>
          <w:rFonts w:eastAsia="宋体"/>
          <w:sz w:val="24"/>
        </w:rPr>
        <w:tab/>
        <w:t xml:space="preserve"> 【名】 （Real）（德、西、葡、法）雷亚尔，（英）里尔（人名）</w:t>
      </w:r>
    </w:p>
    <w:p>
      <w:pPr>
        <w:jc w:val="left"/>
      </w:pPr>
      <w:r>
        <w:rPr>
          <w:rFonts w:eastAsia="宋体"/>
          <w:sz w:val="20"/>
        </w:rPr>
        <w:tab/>
        <w:t>real 真的，真实的；实际的，现实的 -real-现实 → real</w:t>
      </w:r>
    </w:p>
    <w:p>
      <w:pPr>
        <w:jc w:val="left"/>
      </w:pPr>
      <w:r>
        <w:rPr>
          <w:rFonts w:eastAsia="宋体"/>
          <w:sz w:val="20"/>
        </w:rPr>
        <w:tab/>
        <w:t>real 真实的，实际的 来自拉丁语 realis,真实的，实际的，来自 res,事物，事实，事情。</w:t>
      </w:r>
    </w:p>
    <w:p>
      <w:pPr>
        <w:jc w:val="left"/>
      </w:pPr>
      <w:r>
        <w:rPr>
          <w:rFonts w:eastAsia="宋体"/>
          <w:sz w:val="20"/>
        </w:rPr>
        <w:tab/>
        <w:t>real 里亚尔 西班牙旧货币单位，来自西班牙语 real,皇家的，来自拉丁语 regalis,皇家的，词源同 regal,royal.</w:t>
      </w:r>
    </w:p>
    <w:p>
      <w:pPr>
        <w:jc w:val="left"/>
      </w:pPr>
      <w:r>
        <w:rPr>
          <w:rFonts w:eastAsia="宋体"/>
          <w:b/>
          <w:sz w:val="32"/>
        </w:rPr>
        <w:t>deplete</w:t>
      </w:r>
    </w:p>
    <w:p>
      <w:pPr>
        <w:jc w:val="left"/>
      </w:pPr>
      <w:r>
        <w:rPr>
          <w:rFonts w:eastAsia="宋体"/>
          <w:sz w:val="24"/>
        </w:rPr>
        <w:tab/>
        <w:t>dɪˈpliːt</w:t>
      </w:r>
    </w:p>
    <w:p>
      <w:pPr>
        <w:jc w:val="left"/>
      </w:pPr>
      <w:r>
        <w:rPr>
          <w:rFonts w:eastAsia="宋体"/>
          <w:sz w:val="24"/>
        </w:rPr>
        <w:tab/>
        <w:t>v. 大量减少，耗尽</w:t>
      </w:r>
    </w:p>
    <w:p>
      <w:pPr>
        <w:jc w:val="left"/>
      </w:pPr>
      <w:r>
        <w:rPr>
          <w:rFonts w:eastAsia="宋体"/>
          <w:sz w:val="20"/>
        </w:rPr>
        <w:tab/>
        <w:t>deplete  来自拉丁语dēplētus("empty"), 来自拉丁语depleo</w:t>
      </w:r>
    </w:p>
    <w:p>
      <w:pPr>
        <w:jc w:val="left"/>
      </w:pPr>
      <w:r>
        <w:rPr>
          <w:rFonts w:eastAsia="宋体"/>
          <w:sz w:val="20"/>
        </w:rPr>
        <w:tab/>
        <w:t>deplete 耗尽 de-, 不，非，使相反。-ple, 满的，词源同full, complete. 即把满的倒空，耗尽。</w:t>
      </w:r>
    </w:p>
    <w:p>
      <w:pPr>
        <w:jc w:val="left"/>
      </w:pPr>
      <w:r>
        <w:rPr>
          <w:rFonts w:eastAsia="宋体"/>
          <w:b/>
          <w:sz w:val="32"/>
        </w:rPr>
        <w:t>skeptical</w:t>
      </w:r>
    </w:p>
    <w:p>
      <w:pPr>
        <w:jc w:val="left"/>
      </w:pPr>
      <w:r>
        <w:rPr>
          <w:rFonts w:eastAsia="宋体"/>
          <w:sz w:val="24"/>
        </w:rPr>
        <w:tab/>
        <w:t>ˈskeptɪk(ə)l</w:t>
      </w:r>
    </w:p>
    <w:p>
      <w:pPr>
        <w:jc w:val="left"/>
      </w:pPr>
      <w:r>
        <w:rPr>
          <w:rFonts w:eastAsia="宋体"/>
          <w:sz w:val="24"/>
        </w:rPr>
        <w:tab/>
        <w:t>adj. 不相信的，持怀疑态度的；（哲）怀疑论的，不可知论的</w:t>
      </w:r>
    </w:p>
    <w:p>
      <w:pPr>
        <w:jc w:val="left"/>
      </w:pPr>
      <w:r>
        <w:rPr>
          <w:rFonts w:eastAsia="宋体"/>
          <w:sz w:val="20"/>
        </w:rPr>
        <w:tab/>
        <w:t>skeptical 怀疑的 skeptic,怀疑者，-al,形容词后缀。</w:t>
      </w:r>
    </w:p>
    <w:p>
      <w:pPr>
        <w:jc w:val="left"/>
      </w:pPr>
      <w:r>
        <w:rPr>
          <w:rFonts w:eastAsia="宋体"/>
          <w:b/>
          <w:sz w:val="32"/>
        </w:rPr>
        <w:t>diamond</w:t>
      </w:r>
    </w:p>
    <w:p>
      <w:pPr>
        <w:jc w:val="left"/>
      </w:pPr>
      <w:r>
        <w:rPr>
          <w:rFonts w:eastAsia="宋体"/>
          <w:sz w:val="24"/>
        </w:rPr>
        <w:tab/>
        <w:t>ˈdaɪmənd; ˈdaɪəmənd</w:t>
      </w:r>
    </w:p>
    <w:p>
      <w:pPr>
        <w:jc w:val="left"/>
      </w:pPr>
      <w:r>
        <w:rPr>
          <w:rFonts w:eastAsia="宋体"/>
          <w:sz w:val="24"/>
        </w:rPr>
        <w:tab/>
        <w:t>n. 钻石；菱形；（纸牌的）方块；（棒球场的）内场；菱形铁路道口</w:t>
      </w:r>
    </w:p>
    <w:p>
      <w:pPr>
        <w:jc w:val="left"/>
      </w:pPr>
      <w:r>
        <w:rPr>
          <w:rFonts w:eastAsia="宋体"/>
          <w:sz w:val="24"/>
        </w:rPr>
        <w:tab/>
        <w:t xml:space="preserve"> 【名】 （Diamond）（英、意、葡）戴蒙德，（法）迪亚蒙（人名）</w:t>
      </w:r>
    </w:p>
    <w:p>
      <w:pPr>
        <w:jc w:val="left"/>
      </w:pPr>
      <w:r>
        <w:rPr>
          <w:rFonts w:eastAsia="宋体"/>
          <w:sz w:val="20"/>
        </w:rPr>
        <w:tab/>
        <w:t>diamond （钻石）：坚不可摧的物质 英语单词diamond（钻石）和adamant（坚硬无比的）其实是同源单词，都源自希腊语adamas，由a（not） daman（to conquer, totame）组合而成，字面意思就是“不可征服的、坚不可摧的”。希腊人用adamas来表示钻石这一类坚硬无比的物质，由此衍生出diamond和adamant这两个英语单词。其中diamond的演变路径比较复杂，为：希腊语adamas→古拉丁语adamantem→通俗拉丁语adiamantem→中世纪拉丁语diamantem→古法语diamant→英语diamond。而单词adamant的演变路径相对简单，为：希腊语adamas→古拉丁语adamantem→英语adamant。</w:t>
        <w:br/>
        <w:t xml:space="preserve">　　diamond：['daɪəmənd]n.钻石，金刚石，菱形adj.菱形的，金刚石的</w:t>
        <w:br/>
        <w:t xml:space="preserve">　　adamant：['ædəm(ə)nt]adj.坚硬无比的，固执的，坚定的n.坚硬的东西</w:t>
      </w:r>
    </w:p>
    <w:p>
      <w:pPr>
        <w:jc w:val="left"/>
      </w:pPr>
      <w:r>
        <w:rPr>
          <w:rFonts w:eastAsia="宋体"/>
          <w:sz w:val="20"/>
        </w:rPr>
        <w:tab/>
        <w:t>diamond 钻石 来自拉丁语adamans, 不可驯服的，词源同adamant. a-, 不，非，-dam, 同tame, 驯服。用来指钻石。</w:t>
      </w:r>
    </w:p>
    <w:p>
      <w:pPr>
        <w:jc w:val="left"/>
      </w:pPr>
      <w:r>
        <w:rPr>
          <w:rFonts w:eastAsia="宋体"/>
          <w:b/>
          <w:sz w:val="32"/>
        </w:rPr>
        <w:t>intuitiveness</w:t>
      </w:r>
    </w:p>
    <w:p>
      <w:pPr>
        <w:jc w:val="left"/>
      </w:pPr>
      <w:r>
        <w:rPr>
          <w:rFonts w:eastAsia="宋体"/>
          <w:sz w:val="24"/>
        </w:rPr>
        <w:tab/>
      </w:r>
    </w:p>
    <w:p>
      <w:pPr>
        <w:jc w:val="left"/>
      </w:pPr>
      <w:r>
        <w:rPr>
          <w:rFonts w:eastAsia="宋体"/>
          <w:sz w:val="24"/>
        </w:rPr>
        <w:tab/>
        <w:t xml:space="preserve"> 直觉</w:t>
      </w:r>
    </w:p>
    <w:p>
      <w:pPr>
        <w:jc w:val="left"/>
      </w:pPr>
      <w:r>
        <w:rPr>
          <w:rFonts w:eastAsia="宋体"/>
          <w:b/>
          <w:sz w:val="32"/>
        </w:rPr>
        <w:t>electric outlet</w:t>
      </w:r>
    </w:p>
    <w:p>
      <w:pPr>
        <w:jc w:val="left"/>
      </w:pPr>
      <w:r>
        <w:rPr>
          <w:rFonts w:eastAsia="宋体"/>
          <w:sz w:val="24"/>
        </w:rPr>
        <w:tab/>
        <w:t>ɪˈlektrɪk ˈaʊtlet</w:t>
      </w:r>
    </w:p>
    <w:p>
      <w:pPr>
        <w:jc w:val="left"/>
      </w:pPr>
      <w:r>
        <w:rPr>
          <w:rFonts w:eastAsia="宋体"/>
          <w:sz w:val="24"/>
        </w:rPr>
        <w:tab/>
        <w:t xml:space="preserve"> 电源插座：一种用于连接电器设备的插座，通常安装在墙壁上或地面上。</w:t>
      </w:r>
    </w:p>
    <w:p>
      <w:pPr>
        <w:jc w:val="left"/>
      </w:pPr>
      <w:r>
        <w:rPr>
          <w:rFonts w:eastAsia="宋体"/>
          <w:b/>
          <w:sz w:val="32"/>
        </w:rPr>
        <w:t>complement</w:t>
      </w:r>
    </w:p>
    <w:p>
      <w:pPr>
        <w:jc w:val="left"/>
      </w:pPr>
      <w:r>
        <w:rPr>
          <w:rFonts w:eastAsia="宋体"/>
          <w:sz w:val="24"/>
        </w:rPr>
        <w:tab/>
        <w:t>ˈkɑːmplɪment</w:t>
      </w:r>
    </w:p>
    <w:p>
      <w:pPr>
        <w:jc w:val="left"/>
      </w:pPr>
      <w:r>
        <w:rPr>
          <w:rFonts w:eastAsia="宋体"/>
          <w:sz w:val="24"/>
        </w:rPr>
        <w:tab/>
        <w:t>v. 补充，补足</w:t>
      </w:r>
    </w:p>
    <w:p>
      <w:pPr>
        <w:jc w:val="left"/>
      </w:pPr>
      <w:r>
        <w:rPr>
          <w:rFonts w:eastAsia="宋体"/>
          <w:sz w:val="24"/>
        </w:rPr>
        <w:tab/>
        <w:t>n. 补足物，衬托物；足数，足额；补语；余角；补体，防御素</w:t>
      </w:r>
    </w:p>
    <w:p>
      <w:pPr>
        <w:jc w:val="left"/>
      </w:pPr>
      <w:r>
        <w:rPr>
          <w:rFonts w:eastAsia="宋体"/>
          <w:sz w:val="20"/>
        </w:rPr>
        <w:tab/>
        <w:t>complement 补足 来自complete,完整的。</w:t>
      </w:r>
    </w:p>
    <w:p>
      <w:pPr>
        <w:jc w:val="left"/>
      </w:pPr>
      <w:r>
        <w:rPr>
          <w:rFonts w:eastAsia="宋体"/>
          <w:sz w:val="20"/>
        </w:rPr>
        <w:tab/>
        <w:t xml:space="preserve">complement 补足，补充；与…相配 来源于拉丁语动词com.plere(充满,完成)的派生名词complement.um  </w:t>
        <w:br/>
        <w:t xml:space="preserve"> 词根词缀： com-加强意义 + -ple-充满 + -ment名词词尾</w:t>
      </w:r>
    </w:p>
    <w:p>
      <w:pPr>
        <w:jc w:val="left"/>
      </w:pPr>
      <w:r>
        <w:rPr>
          <w:rFonts w:eastAsia="宋体"/>
          <w:b/>
          <w:sz w:val="32"/>
        </w:rPr>
        <w:t>solicit</w:t>
      </w:r>
    </w:p>
    <w:p>
      <w:pPr>
        <w:jc w:val="left"/>
      </w:pPr>
      <w:r>
        <w:rPr>
          <w:rFonts w:eastAsia="宋体"/>
          <w:sz w:val="24"/>
        </w:rPr>
        <w:tab/>
        <w:t>səˈlɪsɪt</w:t>
      </w:r>
    </w:p>
    <w:p>
      <w:pPr>
        <w:jc w:val="left"/>
      </w:pPr>
      <w:r>
        <w:rPr>
          <w:rFonts w:eastAsia="宋体"/>
          <w:sz w:val="24"/>
        </w:rPr>
        <w:tab/>
        <w:t>v. 请求，索求，征求（意见）；&lt;美&gt;兜售，推销；拉（客），卖淫</w:t>
      </w:r>
    </w:p>
    <w:p>
      <w:pPr>
        <w:jc w:val="left"/>
      </w:pPr>
      <w:r>
        <w:rPr>
          <w:rFonts w:eastAsia="宋体"/>
          <w:sz w:val="20"/>
        </w:rPr>
        <w:tab/>
        <w:t>solicit 麻烦，打扰，请求，恳求，求助，招嫖，拉客 来自拉丁语 sollicitare,打扰，麻烦，刺激，煽动，来自 sollus,整个的，全部的，词源同 solid,-cit, 召唤，使兴奋，词源同 cite,excite.后引申词义请求，恳求，以及俚语词义招嫖，拉客等。</w:t>
      </w:r>
    </w:p>
    <w:p>
      <w:pPr>
        <w:jc w:val="left"/>
      </w:pPr>
      <w:r>
        <w:rPr>
          <w:rFonts w:eastAsia="宋体"/>
          <w:b/>
          <w:sz w:val="32"/>
        </w:rPr>
        <w:t>wooden</w:t>
      </w:r>
    </w:p>
    <w:p>
      <w:pPr>
        <w:jc w:val="left"/>
      </w:pPr>
      <w:r>
        <w:rPr>
          <w:rFonts w:eastAsia="宋体"/>
          <w:sz w:val="24"/>
        </w:rPr>
        <w:tab/>
        <w:t>ˈwʊd(ə)n</w:t>
      </w:r>
    </w:p>
    <w:p>
      <w:pPr>
        <w:jc w:val="left"/>
      </w:pPr>
      <w:r>
        <w:rPr>
          <w:rFonts w:eastAsia="宋体"/>
          <w:sz w:val="24"/>
        </w:rPr>
        <w:tab/>
        <w:t>adj. 木制的；（行为）僵硬的，呆板的；木头似的，木头特性的</w:t>
      </w:r>
    </w:p>
    <w:p>
      <w:pPr>
        <w:jc w:val="left"/>
      </w:pPr>
      <w:r>
        <w:rPr>
          <w:rFonts w:eastAsia="宋体"/>
          <w:b/>
          <w:sz w:val="32"/>
        </w:rPr>
        <w:t>fracture</w:t>
      </w:r>
    </w:p>
    <w:p>
      <w:pPr>
        <w:jc w:val="left"/>
      </w:pPr>
      <w:r>
        <w:rPr>
          <w:rFonts w:eastAsia="宋体"/>
          <w:sz w:val="24"/>
        </w:rPr>
        <w:tab/>
        <w:t>ˈfræktʃər</w:t>
      </w:r>
    </w:p>
    <w:p>
      <w:pPr>
        <w:jc w:val="left"/>
      </w:pPr>
      <w:r>
        <w:rPr>
          <w:rFonts w:eastAsia="宋体"/>
          <w:sz w:val="24"/>
        </w:rPr>
        <w:tab/>
        <w:t>n. 破裂，断裂；骨折；（尤指岩层的）裂缝，裂痕；（语音）元音割裂；由单元音割裂成的复合元音</w:t>
      </w:r>
    </w:p>
    <w:p>
      <w:pPr>
        <w:jc w:val="left"/>
      </w:pPr>
      <w:r>
        <w:rPr>
          <w:rFonts w:eastAsia="宋体"/>
          <w:sz w:val="24"/>
        </w:rPr>
        <w:tab/>
        <w:t>v. 破裂，折断；瓦解，分裂；毁坏，破坏；违反，越出……范围</w:t>
      </w:r>
    </w:p>
    <w:p>
      <w:pPr>
        <w:jc w:val="left"/>
      </w:pPr>
      <w:r>
        <w:rPr>
          <w:rFonts w:eastAsia="宋体"/>
          <w:sz w:val="20"/>
        </w:rPr>
        <w:tab/>
        <w:t>fracture 骨折，断裂 来自PIE*bhreg, 分开，破开，词源同break, fragment, fraction.用于医学名词。</w:t>
      </w:r>
    </w:p>
    <w:p>
      <w:pPr>
        <w:jc w:val="left"/>
      </w:pPr>
      <w:r>
        <w:rPr>
          <w:rFonts w:eastAsia="宋体"/>
          <w:sz w:val="20"/>
        </w:rPr>
        <w:tab/>
        <w:t>fracture (使)断裂，(使)折断 词根词缀： -fract-打破,打碎 + -ure</w:t>
      </w:r>
    </w:p>
    <w:p>
      <w:pPr>
        <w:jc w:val="left"/>
      </w:pPr>
      <w:r>
        <w:rPr>
          <w:rFonts w:eastAsia="宋体"/>
          <w:b/>
          <w:sz w:val="32"/>
        </w:rPr>
        <w:t>ink</w:t>
      </w:r>
    </w:p>
    <w:p>
      <w:pPr>
        <w:jc w:val="left"/>
      </w:pPr>
      <w:r>
        <w:rPr>
          <w:rFonts w:eastAsia="宋体"/>
          <w:sz w:val="24"/>
        </w:rPr>
        <w:tab/>
        <w:t>ɪŋk</w:t>
      </w:r>
    </w:p>
    <w:p>
      <w:pPr>
        <w:jc w:val="left"/>
      </w:pPr>
      <w:r>
        <w:rPr>
          <w:rFonts w:eastAsia="宋体"/>
          <w:sz w:val="24"/>
        </w:rPr>
        <w:tab/>
        <w:t>n. 墨水，油墨；&lt;非正式&gt;文字宣传，纸媒宣传；（章鱼、乌贼等海洋生物分泌出的）墨汁</w:t>
      </w:r>
    </w:p>
    <w:p>
      <w:pPr>
        <w:jc w:val="left"/>
      </w:pPr>
      <w:r>
        <w:rPr>
          <w:rFonts w:eastAsia="宋体"/>
          <w:sz w:val="24"/>
        </w:rPr>
        <w:tab/>
        <w:t>v. 签订，签署（合同等）；涂墨水于（某物）</w:t>
      </w:r>
    </w:p>
    <w:p>
      <w:pPr>
        <w:jc w:val="left"/>
      </w:pPr>
      <w:r>
        <w:rPr>
          <w:rFonts w:eastAsia="宋体"/>
          <w:sz w:val="24"/>
        </w:rPr>
        <w:tab/>
        <w:t xml:space="preserve"> 【名】 （Ink）（美、俄、拉脱维亚）英克（人名）</w:t>
      </w:r>
    </w:p>
    <w:p>
      <w:pPr>
        <w:jc w:val="left"/>
      </w:pPr>
      <w:r>
        <w:rPr>
          <w:rFonts w:eastAsia="宋体"/>
          <w:sz w:val="20"/>
        </w:rPr>
        <w:tab/>
        <w:t>ink （墨水）：能腐蚀羊皮纸留下痕迹的涂料 在古罗马帝国时期，罗马皇帝使用一种紫色涂料来批改公文。这种涂料用酸性物质配置而成，能够腐蚀羊皮纸的皮革纤维，使笔迹永久不褪色。这种涂料在拉丁语中称为encaustum，由en（=in，进入）+caust（=burn，燃烧，腐蚀）+um（名词后缀）构成，字面意思就是能腐蚀进入羊皮纸的东西。该词进入法语后，拼写变成enque，进入英语后，拼写变成了ink。</w:t>
        <w:br/>
        <w:t>ink：[iŋk] n.墨水，油墨vt.签署，涂墨水于</w:t>
      </w:r>
    </w:p>
    <w:p>
      <w:pPr>
        <w:jc w:val="left"/>
      </w:pPr>
      <w:r>
        <w:rPr>
          <w:rFonts w:eastAsia="宋体"/>
          <w:sz w:val="20"/>
        </w:rPr>
        <w:tab/>
        <w:t>ink 墨水 来自拉丁语encaustum,红色或粉色熔蜡，来自en-,进入，使，-caust,烧，词源同caustic,holocaust.原指古罗马时期用烧熔化的红色蜡水来签署文件或用熔蜡来封印重要的官方文件。后词义通用化指墨水。</w:t>
      </w:r>
    </w:p>
    <w:p>
      <w:pPr>
        <w:jc w:val="left"/>
      </w:pPr>
      <w:r>
        <w:rPr>
          <w:rFonts w:eastAsia="宋体"/>
          <w:sz w:val="20"/>
        </w:rPr>
        <w:tab/>
        <w:t>ink 墨水 这个由三个字母组成的英语词，却有着九个字母的祖先，那是一个希腊词：kauterion，意思是打烙印用的“烙铁”，其动词为cauterize，即“打烙印”。古希腊人不仅用烙铁为牲畜打烙印。还用它来进行艺术创作。即用烙铁将蜡制的颜料固定在画面上，按他们的叫法叫做encauston，即“烙入”，美术上称为“蜡画法”。拉丁语将encauston这个词变为encauatum，含义也变了，专指古罗马皇帝批示公文用的一种紫色颜料。古法语将它简化为enque或enke，泛指墨水。中古英语吸收了这一单词，写作inke，后来简化为ink。</w:t>
      </w:r>
    </w:p>
    <w:p>
      <w:pPr>
        <w:jc w:val="left"/>
      </w:pPr>
      <w:r>
        <w:rPr>
          <w:rFonts w:eastAsia="宋体"/>
          <w:b/>
          <w:sz w:val="32"/>
        </w:rPr>
        <w:t>mislead</w:t>
      </w:r>
    </w:p>
    <w:p>
      <w:pPr>
        <w:jc w:val="left"/>
      </w:pPr>
      <w:r>
        <w:rPr>
          <w:rFonts w:eastAsia="宋体"/>
          <w:sz w:val="24"/>
        </w:rPr>
        <w:tab/>
        <w:t>ˌmɪsˈliːd</w:t>
      </w:r>
    </w:p>
    <w:p>
      <w:pPr>
        <w:jc w:val="left"/>
      </w:pPr>
      <w:r>
        <w:rPr>
          <w:rFonts w:eastAsia="宋体"/>
          <w:sz w:val="24"/>
        </w:rPr>
        <w:tab/>
        <w:t>v. 误导，将……引入歧途</w:t>
      </w:r>
    </w:p>
    <w:p>
      <w:pPr>
        <w:jc w:val="left"/>
      </w:pPr>
      <w:r>
        <w:rPr>
          <w:rFonts w:eastAsia="宋体"/>
          <w:sz w:val="20"/>
        </w:rPr>
        <w:tab/>
        <w:t>mislead 误导 mis-,坏的，错的，不好的，lead,引导。</w:t>
      </w:r>
    </w:p>
    <w:p>
      <w:pPr>
        <w:jc w:val="left"/>
      </w:pPr>
      <w:r>
        <w:rPr>
          <w:rFonts w:eastAsia="宋体"/>
          <w:sz w:val="20"/>
        </w:rPr>
        <w:tab/>
        <w:t>mislead 把…带错路，使误入歧途 词根词缀： mis-错误 + lead领导,引导</w:t>
      </w:r>
    </w:p>
    <w:p>
      <w:pPr>
        <w:jc w:val="left"/>
      </w:pPr>
      <w:r>
        <w:rPr>
          <w:rFonts w:eastAsia="宋体"/>
          <w:b/>
          <w:sz w:val="32"/>
        </w:rPr>
        <w:t>pena</w:t>
      </w:r>
    </w:p>
    <w:p>
      <w:pPr>
        <w:jc w:val="left"/>
      </w:pPr>
      <w:r>
        <w:rPr>
          <w:rFonts w:eastAsia="宋体"/>
          <w:sz w:val="24"/>
        </w:rPr>
        <w:tab/>
      </w:r>
    </w:p>
    <w:p>
      <w:pPr>
        <w:jc w:val="left"/>
      </w:pPr>
      <w:r>
        <w:rPr>
          <w:rFonts w:eastAsia="宋体"/>
          <w:sz w:val="24"/>
        </w:rPr>
        <w:tab/>
        <w:t>n. 岩石</w:t>
      </w:r>
    </w:p>
    <w:p>
      <w:pPr>
        <w:jc w:val="left"/>
      </w:pPr>
      <w:r>
        <w:rPr>
          <w:rFonts w:eastAsia="宋体"/>
          <w:b/>
          <w:sz w:val="32"/>
        </w:rPr>
        <w:t>leg</w:t>
      </w:r>
    </w:p>
    <w:p>
      <w:pPr>
        <w:jc w:val="left"/>
      </w:pPr>
      <w:r>
        <w:rPr>
          <w:rFonts w:eastAsia="宋体"/>
          <w:sz w:val="24"/>
        </w:rPr>
        <w:tab/>
        <w:t>leɡ</w:t>
      </w:r>
    </w:p>
    <w:p>
      <w:pPr>
        <w:jc w:val="left"/>
      </w:pPr>
      <w:r>
        <w:rPr>
          <w:rFonts w:eastAsia="宋体"/>
          <w:sz w:val="24"/>
        </w:rPr>
        <w:tab/>
        <w:t>n. 腿；动物腿，腿肉；裤腿；家具的腿，支撑柱条；（旅程或赛程的）一段，一程；&lt;非正式&gt;（球，尤指高尔夫球）力度不够；&lt;非正式&gt;（产品或想法的）持久流行或成功；（板球）腿侧区；叉状物的一分支；&lt;古&gt;屈膝礼</w:t>
      </w:r>
    </w:p>
    <w:p>
      <w:pPr>
        <w:jc w:val="left"/>
      </w:pPr>
      <w:r>
        <w:rPr>
          <w:rFonts w:eastAsia="宋体"/>
          <w:sz w:val="24"/>
        </w:rPr>
        <w:tab/>
        <w:t>comb. 有……腿的(-legged)</w:t>
      </w:r>
    </w:p>
    <w:p>
      <w:pPr>
        <w:jc w:val="left"/>
      </w:pPr>
      <w:r>
        <w:rPr>
          <w:rFonts w:eastAsia="宋体"/>
          <w:sz w:val="24"/>
        </w:rPr>
        <w:tab/>
        <w:t>v. （撑船者）用腿蹬洞顶或洞壁使（船）通过运河隧洞</w:t>
      </w:r>
    </w:p>
    <w:p>
      <w:pPr>
        <w:jc w:val="left"/>
      </w:pPr>
      <w:r>
        <w:rPr>
          <w:rFonts w:eastAsia="宋体"/>
          <w:sz w:val="20"/>
        </w:rPr>
        <w:tab/>
        <w:t>leg 腿 来自PIE*lek,弯，转，词源同limb.引申词义臂弯或膝弯，后固定用于指腿。</w:t>
      </w:r>
    </w:p>
    <w:p>
      <w:pPr>
        <w:jc w:val="left"/>
      </w:pPr>
      <w:r>
        <w:rPr>
          <w:rFonts w:eastAsia="宋体"/>
          <w:sz w:val="20"/>
        </w:rPr>
        <w:tab/>
        <w:t>leg 腿，胫，旅程的一段 可追溯至史前日耳曼语lagjaz,来自于语义是“弯曲”的源,进入古斯堪的纳维亚语为leggr,13世纪进入英语为leg。</w:t>
      </w:r>
    </w:p>
    <w:p>
      <w:pPr>
        <w:jc w:val="left"/>
      </w:pPr>
      <w:r>
        <w:rPr>
          <w:rFonts w:eastAsia="宋体"/>
          <w:b/>
          <w:sz w:val="32"/>
        </w:rPr>
        <w:t>infested</w:t>
      </w:r>
    </w:p>
    <w:p>
      <w:pPr>
        <w:jc w:val="left"/>
      </w:pPr>
      <w:r>
        <w:rPr>
          <w:rFonts w:eastAsia="宋体"/>
          <w:sz w:val="24"/>
        </w:rPr>
        <w:tab/>
        <w:t>ɪnˈfestɪd</w:t>
      </w:r>
    </w:p>
    <w:p>
      <w:pPr>
        <w:jc w:val="left"/>
      </w:pPr>
      <w:r>
        <w:rPr>
          <w:rFonts w:eastAsia="宋体"/>
          <w:sz w:val="24"/>
        </w:rPr>
        <w:tab/>
        <w:t>adj. 为患的，大批滋生的（常与with搭配）</w:t>
      </w:r>
    </w:p>
    <w:p>
      <w:pPr>
        <w:jc w:val="left"/>
      </w:pPr>
      <w:r>
        <w:rPr>
          <w:rFonts w:eastAsia="宋体"/>
          <w:sz w:val="24"/>
        </w:rPr>
        <w:tab/>
        <w:t>v. 害虫、野兽大批出没于( infest的过去式和过去分词 )；遍布于</w:t>
      </w:r>
    </w:p>
    <w:p>
      <w:pPr>
        <w:jc w:val="left"/>
      </w:pPr>
      <w:r>
        <w:rPr>
          <w:rFonts w:eastAsia="宋体"/>
          <w:b/>
          <w:sz w:val="32"/>
        </w:rPr>
        <w:t>brief</w:t>
      </w:r>
    </w:p>
    <w:p>
      <w:pPr>
        <w:jc w:val="left"/>
      </w:pPr>
      <w:r>
        <w:rPr>
          <w:rFonts w:eastAsia="宋体"/>
          <w:sz w:val="24"/>
        </w:rPr>
        <w:tab/>
        <w:t>briːf</w:t>
      </w:r>
    </w:p>
    <w:p>
      <w:pPr>
        <w:jc w:val="left"/>
      </w:pPr>
      <w:r>
        <w:rPr>
          <w:rFonts w:eastAsia="宋体"/>
          <w:sz w:val="24"/>
        </w:rPr>
        <w:tab/>
        <w:t>adj. 短暂的；简短的；（衣服）很短的</w:t>
      </w:r>
    </w:p>
    <w:p>
      <w:pPr>
        <w:jc w:val="left"/>
      </w:pPr>
      <w:r>
        <w:rPr>
          <w:rFonts w:eastAsia="宋体"/>
          <w:sz w:val="24"/>
        </w:rPr>
        <w:tab/>
        <w:t>v. 给……指示，向……介绍情况；&lt;英&gt;向（辩护律师）提供案情摘要</w:t>
      </w:r>
    </w:p>
    <w:p>
      <w:pPr>
        <w:jc w:val="left"/>
      </w:pPr>
      <w:r>
        <w:rPr>
          <w:rFonts w:eastAsia="宋体"/>
          <w:sz w:val="24"/>
        </w:rPr>
        <w:tab/>
        <w:t>n. 指示，任务简介；摘要，概要；短内裤（briefs）；辩护状；辩护律师；&lt;英&gt;委托辩护</w:t>
      </w:r>
    </w:p>
    <w:p>
      <w:pPr>
        <w:jc w:val="left"/>
      </w:pPr>
      <w:r>
        <w:rPr>
          <w:rFonts w:eastAsia="宋体"/>
          <w:sz w:val="24"/>
        </w:rPr>
        <w:tab/>
        <w:t xml:space="preserve"> 【名】 （Brief）（英）布里夫（人名）</w:t>
      </w:r>
    </w:p>
    <w:p>
      <w:pPr>
        <w:jc w:val="left"/>
      </w:pPr>
      <w:r>
        <w:rPr>
          <w:rFonts w:eastAsia="宋体"/>
          <w:sz w:val="20"/>
        </w:rPr>
        <w:tab/>
        <w:t>brief 简短的, 公文汇报 来自词根brev, 短。引申义汇报，介绍情况。</w:t>
      </w:r>
    </w:p>
    <w:p>
      <w:pPr>
        <w:jc w:val="left"/>
      </w:pPr>
      <w:r>
        <w:rPr>
          <w:rFonts w:eastAsia="宋体"/>
          <w:sz w:val="20"/>
        </w:rPr>
        <w:tab/>
        <w:t xml:space="preserve">brief 摘要，大纲 来源于拉丁语brev.is, -is, -e(短的)  </w:t>
        <w:br/>
        <w:t xml:space="preserve"> 词根词缀： -brev-短, v←→ f, brief</w:t>
      </w:r>
    </w:p>
    <w:p>
      <w:pPr>
        <w:jc w:val="left"/>
      </w:pPr>
      <w:r>
        <w:rPr>
          <w:rFonts w:eastAsia="宋体"/>
          <w:b/>
          <w:sz w:val="32"/>
        </w:rPr>
        <w:t>favourite</w:t>
      </w:r>
    </w:p>
    <w:p>
      <w:pPr>
        <w:jc w:val="left"/>
      </w:pPr>
      <w:r>
        <w:rPr>
          <w:rFonts w:eastAsia="宋体"/>
          <w:sz w:val="24"/>
        </w:rPr>
        <w:tab/>
        <w:t>ˈfeɪvərɪt</w:t>
      </w:r>
    </w:p>
    <w:p>
      <w:pPr>
        <w:jc w:val="left"/>
      </w:pPr>
      <w:r>
        <w:rPr>
          <w:rFonts w:eastAsia="宋体"/>
          <w:sz w:val="24"/>
        </w:rPr>
        <w:tab/>
        <w:t>adj. 特别受喜爱的</w:t>
      </w:r>
    </w:p>
    <w:p>
      <w:pPr>
        <w:jc w:val="left"/>
      </w:pPr>
      <w:r>
        <w:rPr>
          <w:rFonts w:eastAsia="宋体"/>
          <w:sz w:val="24"/>
        </w:rPr>
        <w:tab/>
        <w:t>n. 特别喜爱的人（或事物）；最有希望获胜者；收藏夹，书签</w:t>
      </w:r>
    </w:p>
    <w:p>
      <w:pPr>
        <w:jc w:val="left"/>
      </w:pPr>
      <w:r>
        <w:rPr>
          <w:rFonts w:eastAsia="宋体"/>
          <w:sz w:val="24"/>
        </w:rPr>
        <w:tab/>
        <w:t>v. 把……添加到收藏夹</w:t>
      </w:r>
    </w:p>
    <w:p>
      <w:pPr>
        <w:jc w:val="left"/>
      </w:pPr>
      <w:r>
        <w:rPr>
          <w:rFonts w:eastAsia="宋体"/>
          <w:sz w:val="20"/>
        </w:rPr>
        <w:tab/>
        <w:t>favourite  来自中世纪法语favorit</w:t>
      </w:r>
    </w:p>
    <w:p>
      <w:pPr>
        <w:jc w:val="left"/>
      </w:pPr>
      <w:r>
        <w:rPr>
          <w:rFonts w:eastAsia="宋体"/>
          <w:b/>
          <w:sz w:val="32"/>
        </w:rPr>
        <w:t>instead</w:t>
      </w:r>
    </w:p>
    <w:p>
      <w:pPr>
        <w:jc w:val="left"/>
      </w:pPr>
      <w:r>
        <w:rPr>
          <w:rFonts w:eastAsia="宋体"/>
          <w:sz w:val="24"/>
        </w:rPr>
        <w:tab/>
        <w:t>ɪnˈsted</w:t>
      </w:r>
    </w:p>
    <w:p>
      <w:pPr>
        <w:jc w:val="left"/>
      </w:pPr>
      <w:r>
        <w:rPr>
          <w:rFonts w:eastAsia="宋体"/>
          <w:sz w:val="24"/>
        </w:rPr>
        <w:tab/>
        <w:t>adv. 代替，顶替，反而</w:t>
      </w:r>
    </w:p>
    <w:p>
      <w:pPr>
        <w:jc w:val="left"/>
      </w:pPr>
      <w:r>
        <w:rPr>
          <w:rFonts w:eastAsia="宋体"/>
          <w:sz w:val="20"/>
        </w:rPr>
        <w:tab/>
        <w:t>instead  in + stead, 来自中世纪英语ine("in") + stede("stead"). 相关于德语statt</w:t>
      </w:r>
    </w:p>
    <w:p>
      <w:pPr>
        <w:jc w:val="left"/>
      </w:pPr>
      <w:r>
        <w:rPr>
          <w:rFonts w:eastAsia="宋体"/>
          <w:sz w:val="20"/>
        </w:rPr>
        <w:tab/>
        <w:t>instead 代替 in-,进入，使，-st,站立，词源同stand,stead.引申词义替代位置的 ，代替。</w:t>
      </w:r>
    </w:p>
    <w:p>
      <w:pPr>
        <w:jc w:val="left"/>
      </w:pPr>
      <w:r>
        <w:rPr>
          <w:rFonts w:eastAsia="宋体"/>
          <w:b/>
          <w:sz w:val="32"/>
        </w:rPr>
        <w:t>brown</w:t>
      </w:r>
    </w:p>
    <w:p>
      <w:pPr>
        <w:jc w:val="left"/>
      </w:pPr>
      <w:r>
        <w:rPr>
          <w:rFonts w:eastAsia="宋体"/>
          <w:sz w:val="24"/>
        </w:rPr>
        <w:tab/>
        <w:t>braʊn</w:t>
      </w:r>
    </w:p>
    <w:p>
      <w:pPr>
        <w:jc w:val="left"/>
      </w:pPr>
      <w:r>
        <w:rPr>
          <w:rFonts w:eastAsia="宋体"/>
          <w:sz w:val="24"/>
        </w:rPr>
        <w:tab/>
        <w:t>adj. 褐色的，棕色的；肤色深的，晒黑的；未去壳的，糙的</w:t>
      </w:r>
    </w:p>
    <w:p>
      <w:pPr>
        <w:jc w:val="left"/>
      </w:pPr>
      <w:r>
        <w:rPr>
          <w:rFonts w:eastAsia="宋体"/>
          <w:sz w:val="24"/>
        </w:rPr>
        <w:tab/>
        <w:t>n. 褐色，棕色；褐色的东西；眼蝶，褐蝶</w:t>
      </w:r>
    </w:p>
    <w:p>
      <w:pPr>
        <w:jc w:val="left"/>
      </w:pPr>
      <w:r>
        <w:rPr>
          <w:rFonts w:eastAsia="宋体"/>
          <w:sz w:val="24"/>
        </w:rPr>
        <w:tab/>
        <w:t>v. （使）变成棕色，成褐色</w:t>
      </w:r>
    </w:p>
    <w:p>
      <w:pPr>
        <w:jc w:val="left"/>
      </w:pPr>
      <w:r>
        <w:rPr>
          <w:rFonts w:eastAsia="宋体"/>
          <w:sz w:val="24"/>
        </w:rPr>
        <w:tab/>
        <w:t xml:space="preserve"> 【名】 （Brown）（英、意、芬、捷、德、法、西、葡）布朗（人名）</w:t>
      </w:r>
    </w:p>
    <w:p>
      <w:pPr>
        <w:jc w:val="left"/>
      </w:pPr>
      <w:r>
        <w:rPr>
          <w:rFonts w:eastAsia="宋体"/>
          <w:sz w:val="20"/>
        </w:rPr>
        <w:tab/>
        <w:t>brown 棕褐色的 来自PIE *bher, 照耀，发光。词源同bear, 熊。其明亮义见burnish, 擦亮的。</w:t>
      </w:r>
    </w:p>
    <w:p>
      <w:pPr>
        <w:jc w:val="left"/>
      </w:pPr>
      <w:r>
        <w:rPr>
          <w:rFonts w:eastAsia="宋体"/>
          <w:b/>
          <w:sz w:val="32"/>
        </w:rPr>
        <w:t>Chinese calendar</w:t>
      </w:r>
    </w:p>
    <w:p>
      <w:pPr>
        <w:jc w:val="left"/>
      </w:pPr>
      <w:r>
        <w:rPr>
          <w:rFonts w:eastAsia="宋体"/>
          <w:sz w:val="24"/>
        </w:rPr>
        <w:tab/>
      </w:r>
    </w:p>
    <w:p>
      <w:pPr>
        <w:jc w:val="left"/>
      </w:pPr>
      <w:r>
        <w:rPr>
          <w:rFonts w:eastAsia="宋体"/>
          <w:sz w:val="24"/>
        </w:rPr>
        <w:tab/>
        <w:t xml:space="preserve"> 农历</w:t>
      </w:r>
    </w:p>
    <w:p>
      <w:pPr>
        <w:jc w:val="left"/>
      </w:pPr>
      <w:r>
        <w:rPr>
          <w:rFonts w:eastAsia="宋体"/>
          <w:b/>
          <w:sz w:val="32"/>
        </w:rPr>
        <w:t>pragmatic</w:t>
      </w:r>
    </w:p>
    <w:p>
      <w:pPr>
        <w:jc w:val="left"/>
      </w:pPr>
      <w:r>
        <w:rPr>
          <w:rFonts w:eastAsia="宋体"/>
          <w:sz w:val="24"/>
        </w:rPr>
        <w:tab/>
        <w:t>præɡˈmætɪk</w:t>
      </w:r>
    </w:p>
    <w:p>
      <w:pPr>
        <w:jc w:val="left"/>
      </w:pPr>
      <w:r>
        <w:rPr>
          <w:rFonts w:eastAsia="宋体"/>
          <w:sz w:val="24"/>
        </w:rPr>
        <w:tab/>
        <w:t>adj. 讲求实际的，务实的；实用主义的；（语言学）语用的</w:t>
      </w:r>
    </w:p>
    <w:p>
      <w:pPr>
        <w:jc w:val="left"/>
      </w:pPr>
      <w:r>
        <w:rPr>
          <w:rFonts w:eastAsia="宋体"/>
          <w:sz w:val="20"/>
        </w:rPr>
        <w:tab/>
        <w:t>pragmatic 实用的，务实的 来自拉丁语pragmaticus,熟练的，来自希腊语pragma,实践，行为，来自prassein,去做，行动，可能来自PIE*per,向前，前行，尝试，词源同experiment,peril.</w:t>
      </w:r>
    </w:p>
    <w:p>
      <w:pPr>
        <w:jc w:val="left"/>
      </w:pPr>
      <w:r>
        <w:rPr>
          <w:rFonts w:eastAsia="宋体"/>
          <w:b/>
          <w:sz w:val="32"/>
        </w:rPr>
        <w:t>laid off</w:t>
      </w:r>
    </w:p>
    <w:p>
      <w:pPr>
        <w:jc w:val="left"/>
      </w:pPr>
      <w:r>
        <w:rPr>
          <w:rFonts w:eastAsia="宋体"/>
          <w:sz w:val="24"/>
        </w:rPr>
        <w:tab/>
      </w:r>
    </w:p>
    <w:p>
      <w:pPr>
        <w:jc w:val="left"/>
      </w:pPr>
      <w:r>
        <w:rPr>
          <w:rFonts w:eastAsia="宋体"/>
          <w:sz w:val="24"/>
        </w:rPr>
        <w:tab/>
        <w:t xml:space="preserve"> 裁员：指企业或雇主基于业务上的考量，暂时或永久中止雇用个人或集体雇员的行为。</w:t>
      </w:r>
    </w:p>
    <w:p>
      <w:pPr>
        <w:jc w:val="left"/>
      </w:pPr>
      <w:r>
        <w:rPr>
          <w:rFonts w:eastAsia="宋体"/>
          <w:b/>
          <w:sz w:val="32"/>
        </w:rPr>
        <w:t>disappoint</w:t>
      </w:r>
    </w:p>
    <w:p>
      <w:pPr>
        <w:jc w:val="left"/>
      </w:pPr>
      <w:r>
        <w:rPr>
          <w:rFonts w:eastAsia="宋体"/>
          <w:sz w:val="24"/>
        </w:rPr>
        <w:tab/>
        <w:t>ˌdɪsəˈpɔɪnt</w:t>
      </w:r>
    </w:p>
    <w:p>
      <w:pPr>
        <w:jc w:val="left"/>
      </w:pPr>
      <w:r>
        <w:rPr>
          <w:rFonts w:eastAsia="宋体"/>
          <w:sz w:val="24"/>
        </w:rPr>
        <w:tab/>
        <w:t>v. 使失望；使破灭，使落空</w:t>
      </w:r>
    </w:p>
    <w:p>
      <w:pPr>
        <w:jc w:val="left"/>
      </w:pPr>
      <w:r>
        <w:rPr>
          <w:rFonts w:eastAsia="宋体"/>
          <w:sz w:val="20"/>
        </w:rPr>
        <w:tab/>
        <w:t>disappoint  来自中世纪法语desapointer (参见法语désappointer).</w:t>
      </w:r>
    </w:p>
    <w:p>
      <w:pPr>
        <w:jc w:val="left"/>
      </w:pPr>
      <w:r>
        <w:rPr>
          <w:rFonts w:eastAsia="宋体"/>
          <w:sz w:val="20"/>
        </w:rPr>
        <w:tab/>
        <w:t>disappoint 使失望 dis-, 不，非，使相反。appoint, 指定。即没有指定，任命，引申义失望。</w:t>
      </w:r>
    </w:p>
    <w:p>
      <w:pPr>
        <w:jc w:val="left"/>
      </w:pPr>
      <w:r>
        <w:rPr>
          <w:rFonts w:eastAsia="宋体"/>
          <w:sz w:val="20"/>
        </w:rPr>
        <w:tab/>
        <w:t>disappoint 使失望，使扫兴 词根词缀： dis-否定 + ap-临近 + point(-punct-)刺,点</w:t>
      </w:r>
    </w:p>
    <w:p>
      <w:pPr>
        <w:jc w:val="left"/>
      </w:pPr>
      <w:r>
        <w:rPr>
          <w:rFonts w:eastAsia="宋体"/>
          <w:b/>
          <w:sz w:val="32"/>
        </w:rPr>
        <w:t>contest</w:t>
      </w:r>
    </w:p>
    <w:p>
      <w:pPr>
        <w:jc w:val="left"/>
      </w:pPr>
      <w:r>
        <w:rPr>
          <w:rFonts w:eastAsia="宋体"/>
          <w:sz w:val="24"/>
        </w:rPr>
        <w:tab/>
        <w:t>ˈkɑːntest</w:t>
      </w:r>
    </w:p>
    <w:p>
      <w:pPr>
        <w:jc w:val="left"/>
      </w:pPr>
      <w:r>
        <w:rPr>
          <w:rFonts w:eastAsia="宋体"/>
          <w:sz w:val="24"/>
        </w:rPr>
        <w:tab/>
        <w:t>n. 比赛，竞赛；争夺，竞争；争论，争执</w:t>
      </w:r>
    </w:p>
    <w:p>
      <w:pPr>
        <w:jc w:val="left"/>
      </w:pPr>
      <w:r>
        <w:rPr>
          <w:rFonts w:eastAsia="宋体"/>
          <w:sz w:val="24"/>
        </w:rPr>
        <w:tab/>
        <w:t>v. 争辩，提出异议；争取赢得，角逐</w:t>
      </w:r>
    </w:p>
    <w:p>
      <w:pPr>
        <w:jc w:val="left"/>
      </w:pPr>
      <w:r>
        <w:rPr>
          <w:rFonts w:eastAsia="宋体"/>
          <w:sz w:val="20"/>
        </w:rPr>
        <w:tab/>
        <w:t>contest 比赛 con-, 强调。-test, 见证，词源同attest, detest。字面意思即找人来作证的。</w:t>
      </w:r>
    </w:p>
    <w:p>
      <w:pPr>
        <w:jc w:val="left"/>
      </w:pPr>
      <w:r>
        <w:rPr>
          <w:rFonts w:eastAsia="宋体"/>
          <w:sz w:val="20"/>
        </w:rPr>
        <w:tab/>
        <w:t>contest 竞争，比赛；争论 词根词缀： con-共同 + -test-证据,验证</w:t>
      </w:r>
    </w:p>
    <w:p>
      <w:pPr>
        <w:jc w:val="left"/>
      </w:pPr>
      <w:r>
        <w:rPr>
          <w:rFonts w:eastAsia="宋体"/>
          <w:b/>
          <w:sz w:val="32"/>
        </w:rPr>
        <w:t>expire</w:t>
      </w:r>
    </w:p>
    <w:p>
      <w:pPr>
        <w:jc w:val="left"/>
      </w:pPr>
      <w:r>
        <w:rPr>
          <w:rFonts w:eastAsia="宋体"/>
          <w:sz w:val="24"/>
        </w:rPr>
        <w:tab/>
        <w:t>ɪkˈspaɪər</w:t>
      </w:r>
    </w:p>
    <w:p>
      <w:pPr>
        <w:jc w:val="left"/>
      </w:pPr>
      <w:r>
        <w:rPr>
          <w:rFonts w:eastAsia="宋体"/>
          <w:sz w:val="24"/>
        </w:rPr>
        <w:tab/>
        <w:t>v. 到期，失效；死亡；呼气，吐气；（任期）届满</w:t>
      </w:r>
    </w:p>
    <w:p>
      <w:pPr>
        <w:jc w:val="left"/>
      </w:pPr>
      <w:r>
        <w:rPr>
          <w:rFonts w:eastAsia="宋体"/>
          <w:sz w:val="20"/>
        </w:rPr>
        <w:tab/>
        <w:t>expire  来自中世纪法语expirer, 来自拉丁语ex-("out") + spīro("breathe, be alive")</w:t>
      </w:r>
    </w:p>
    <w:p>
      <w:pPr>
        <w:jc w:val="left"/>
      </w:pPr>
      <w:r>
        <w:rPr>
          <w:rFonts w:eastAsia="宋体"/>
          <w:sz w:val="20"/>
        </w:rPr>
        <w:tab/>
        <w:t>expire 终止 ex-, 向外。-spir, 呼吸，词源同spirit, inspire. 原指呼出最后一口气，临终。</w:t>
      </w:r>
    </w:p>
    <w:p>
      <w:pPr>
        <w:jc w:val="left"/>
      </w:pPr>
      <w:r>
        <w:rPr>
          <w:rFonts w:eastAsia="宋体"/>
          <w:sz w:val="20"/>
        </w:rPr>
        <w:tab/>
        <w:t>expire 期满，终止，呼气，断气，届满 词根词缀： ex-出 + (s略)-spir-呼吸 + -e</w:t>
      </w:r>
    </w:p>
    <w:p>
      <w:pPr>
        <w:jc w:val="left"/>
      </w:pPr>
      <w:r>
        <w:rPr>
          <w:rFonts w:eastAsia="宋体"/>
          <w:b/>
          <w:sz w:val="32"/>
        </w:rPr>
        <w:t>infringe</w:t>
      </w:r>
    </w:p>
    <w:p>
      <w:pPr>
        <w:jc w:val="left"/>
      </w:pPr>
      <w:r>
        <w:rPr>
          <w:rFonts w:eastAsia="宋体"/>
          <w:sz w:val="24"/>
        </w:rPr>
        <w:tab/>
        <w:t>ɪnˈfrɪndʒ</w:t>
      </w:r>
    </w:p>
    <w:p>
      <w:pPr>
        <w:jc w:val="left"/>
      </w:pPr>
      <w:r>
        <w:rPr>
          <w:rFonts w:eastAsia="宋体"/>
          <w:sz w:val="24"/>
        </w:rPr>
        <w:tab/>
        <w:t>v. 违反，违背（法律、规则等）；侵犯，侵害（权益）</w:t>
      </w:r>
    </w:p>
    <w:p>
      <w:pPr>
        <w:jc w:val="left"/>
      </w:pPr>
      <w:r>
        <w:rPr>
          <w:rFonts w:eastAsia="宋体"/>
          <w:sz w:val="20"/>
        </w:rPr>
        <w:tab/>
        <w:t>infringe 违背，侵犯 in-,进入，使，-fringe,破开，词源同break,fragment.引申词义违背，侵犯。</w:t>
      </w:r>
    </w:p>
    <w:p>
      <w:pPr>
        <w:jc w:val="left"/>
      </w:pPr>
      <w:r>
        <w:rPr>
          <w:rFonts w:eastAsia="宋体"/>
          <w:sz w:val="20"/>
        </w:rPr>
        <w:tab/>
        <w:t xml:space="preserve">infringe 违反，违背；干涉，侵犯，干扰 来源于拉丁语中由前缀in-(向内)和基本动词frangere(打破,打碎)组成的复合词infringere。  </w:t>
        <w:br/>
        <w:t xml:space="preserve"> 词根词缀： in-入,向内 + fring( = -frag-)打破,打碎 + -e</w:t>
      </w:r>
    </w:p>
    <w:p>
      <w:pPr>
        <w:jc w:val="left"/>
      </w:pPr>
      <w:r>
        <w:rPr>
          <w:rFonts w:eastAsia="宋体"/>
          <w:b/>
          <w:sz w:val="32"/>
        </w:rPr>
        <w:t>mine</w:t>
      </w:r>
    </w:p>
    <w:p>
      <w:pPr>
        <w:jc w:val="left"/>
      </w:pPr>
      <w:r>
        <w:rPr>
          <w:rFonts w:eastAsia="宋体"/>
          <w:sz w:val="24"/>
        </w:rPr>
        <w:tab/>
        <w:t>maɪn</w:t>
      </w:r>
    </w:p>
    <w:p>
      <w:pPr>
        <w:jc w:val="left"/>
      </w:pPr>
      <w:r>
        <w:rPr>
          <w:rFonts w:eastAsia="宋体"/>
          <w:sz w:val="24"/>
        </w:rPr>
        <w:tab/>
        <w:t>pron. 我的；&lt;英，非正式&gt;我的家</w:t>
      </w:r>
    </w:p>
    <w:p>
      <w:pPr>
        <w:jc w:val="left"/>
      </w:pPr>
      <w:r>
        <w:rPr>
          <w:rFonts w:eastAsia="宋体"/>
          <w:sz w:val="24"/>
        </w:rPr>
        <w:tab/>
        <w:t>n. 矿，矿井；地雷，水雷；宝库，源泉；&lt;史&gt;炸药坑道</w:t>
      </w:r>
    </w:p>
    <w:p>
      <w:pPr>
        <w:jc w:val="left"/>
      </w:pPr>
      <w:r>
        <w:rPr>
          <w:rFonts w:eastAsia="宋体"/>
          <w:sz w:val="24"/>
        </w:rPr>
        <w:tab/>
        <w:t>v. 采（煤等矿物）；布雷，用雷炸毁（车辆）；寻找（某事物中）蕴含的价值；在（地下）挖洞（或坑道）；挖掘（数据）；挖矿（获取加密货币的勘探方式）</w:t>
      </w:r>
    </w:p>
    <w:p>
      <w:pPr>
        <w:jc w:val="left"/>
      </w:pPr>
      <w:r>
        <w:rPr>
          <w:rFonts w:eastAsia="宋体"/>
          <w:sz w:val="24"/>
        </w:rPr>
        <w:tab/>
        <w:t xml:space="preserve"> 【名】 （Mine）（德、塞、土、毛里塔）米内（人名）</w:t>
      </w:r>
    </w:p>
    <w:p>
      <w:pPr>
        <w:jc w:val="left"/>
      </w:pPr>
      <w:r>
        <w:rPr>
          <w:rFonts w:eastAsia="宋体"/>
          <w:sz w:val="20"/>
        </w:rPr>
        <w:tab/>
        <w:t>mine 我的 来自me的所有格。</w:t>
      </w:r>
    </w:p>
    <w:p>
      <w:pPr>
        <w:jc w:val="left"/>
      </w:pPr>
      <w:r>
        <w:rPr>
          <w:rFonts w:eastAsia="宋体"/>
          <w:sz w:val="20"/>
        </w:rPr>
        <w:tab/>
        <w:t>mine 矿，矿山，地雷 来自古法语mine,矿脉，矿石，矿山，来自古凯尔特语*menis,矿石，金属，来自PIE*smi,砍，削，挖，词源同smith,blacksmith,silversmith.后引申词义炸矿的炮弹，地雷。</w:t>
      </w:r>
    </w:p>
    <w:p>
      <w:pPr>
        <w:jc w:val="left"/>
      </w:pPr>
      <w:r>
        <w:rPr>
          <w:rFonts w:eastAsia="宋体"/>
          <w:sz w:val="20"/>
        </w:rPr>
        <w:tab/>
        <w:t xml:space="preserve">mine 我的 作所有格代词时,来源于史前日耳曼语minaz; 作“矿;采矿”时,来源于中古拉丁语mina(矿物)。  </w:t>
        <w:br/>
        <w:t xml:space="preserve"> 同源词：mineral, miner</w:t>
      </w:r>
    </w:p>
    <w:p>
      <w:pPr>
        <w:jc w:val="left"/>
      </w:pPr>
      <w:r>
        <w:rPr>
          <w:rFonts w:eastAsia="宋体"/>
          <w:b/>
          <w:sz w:val="32"/>
        </w:rPr>
        <w:t>brutal</w:t>
      </w:r>
    </w:p>
    <w:p>
      <w:pPr>
        <w:jc w:val="left"/>
      </w:pPr>
      <w:r>
        <w:rPr>
          <w:rFonts w:eastAsia="宋体"/>
          <w:sz w:val="24"/>
        </w:rPr>
        <w:tab/>
        <w:t>ˈbruːt(ə)l</w:t>
      </w:r>
    </w:p>
    <w:p>
      <w:pPr>
        <w:jc w:val="left"/>
      </w:pPr>
      <w:r>
        <w:rPr>
          <w:rFonts w:eastAsia="宋体"/>
          <w:sz w:val="24"/>
        </w:rPr>
        <w:tab/>
        <w:t>adj. 野蛮的，凶残的；毫不掩饰的，直截了当的；令人不快的，糟糕的</w:t>
      </w:r>
    </w:p>
    <w:p>
      <w:pPr>
        <w:jc w:val="left"/>
      </w:pPr>
      <w:r>
        <w:rPr>
          <w:rFonts w:eastAsia="宋体"/>
          <w:b/>
          <w:sz w:val="32"/>
        </w:rPr>
        <w:t>barely</w:t>
      </w:r>
    </w:p>
    <w:p>
      <w:pPr>
        <w:jc w:val="left"/>
      </w:pPr>
      <w:r>
        <w:rPr>
          <w:rFonts w:eastAsia="宋体"/>
          <w:sz w:val="24"/>
        </w:rPr>
        <w:tab/>
        <w:t>ˈberli</w:t>
      </w:r>
    </w:p>
    <w:p>
      <w:pPr>
        <w:jc w:val="left"/>
      </w:pPr>
      <w:r>
        <w:rPr>
          <w:rFonts w:eastAsia="宋体"/>
          <w:sz w:val="24"/>
        </w:rPr>
        <w:tab/>
        <w:t>adv. 勉强才能；几乎不，几乎没有；刚刚；仅仅，只有；贫乏地，光秃秃；&lt;古&gt;公开地，不加掩饰地</w:t>
      </w:r>
    </w:p>
    <w:p>
      <w:pPr>
        <w:jc w:val="left"/>
      </w:pPr>
      <w:r>
        <w:rPr>
          <w:rFonts w:eastAsia="宋体"/>
          <w:b/>
          <w:sz w:val="32"/>
        </w:rPr>
        <w:t>offend</w:t>
      </w:r>
    </w:p>
    <w:p>
      <w:pPr>
        <w:jc w:val="left"/>
      </w:pPr>
      <w:r>
        <w:rPr>
          <w:rFonts w:eastAsia="宋体"/>
          <w:sz w:val="24"/>
        </w:rPr>
        <w:tab/>
        <w:t>əˈfend</w:t>
      </w:r>
    </w:p>
    <w:p>
      <w:pPr>
        <w:jc w:val="left"/>
      </w:pPr>
      <w:r>
        <w:rPr>
          <w:rFonts w:eastAsia="宋体"/>
          <w:sz w:val="24"/>
        </w:rPr>
        <w:tab/>
        <w:t>v. 得罪，冒犯；令人不悦，令人不舒服；&lt;正式&gt; 犯罪，违法；&lt;正式&gt; 违犯，违反</w:t>
      </w:r>
    </w:p>
    <w:p>
      <w:pPr>
        <w:jc w:val="left"/>
      </w:pPr>
      <w:r>
        <w:rPr>
          <w:rFonts w:eastAsia="宋体"/>
          <w:sz w:val="20"/>
        </w:rPr>
        <w:tab/>
        <w:t xml:space="preserve">offend 冒犯，得罪，触犯；使不快，使恼火 来源于拉丁语offendere(撞到…上)。  </w:t>
        <w:br/>
        <w:t xml:space="preserve"> 词根词缀： of-对面 + -fend-打击</w:t>
      </w:r>
    </w:p>
    <w:p>
      <w:pPr>
        <w:jc w:val="left"/>
      </w:pPr>
      <w:r>
        <w:rPr>
          <w:rFonts w:eastAsia="宋体"/>
          <w:sz w:val="20"/>
        </w:rPr>
        <w:tab/>
        <w:t>offend 冒犯，进攻 of-,向前，朝向，-fend,攻击，词源同defend,manifest.引申词义进攻，冒犯。</w:t>
      </w:r>
    </w:p>
    <w:p>
      <w:pPr>
        <w:jc w:val="left"/>
      </w:pPr>
      <w:r>
        <w:rPr>
          <w:rFonts w:eastAsia="宋体"/>
          <w:b/>
          <w:sz w:val="32"/>
        </w:rPr>
        <w:t>carry on with</w:t>
      </w:r>
    </w:p>
    <w:p>
      <w:pPr>
        <w:jc w:val="left"/>
      </w:pPr>
      <w:r>
        <w:rPr>
          <w:rFonts w:eastAsia="宋体"/>
          <w:sz w:val="24"/>
        </w:rPr>
        <w:tab/>
      </w:r>
    </w:p>
    <w:p>
      <w:pPr>
        <w:jc w:val="left"/>
      </w:pPr>
      <w:r>
        <w:rPr>
          <w:rFonts w:eastAsia="宋体"/>
          <w:sz w:val="24"/>
        </w:rPr>
        <w:tab/>
        <w:t xml:space="preserve"> 继续做，继续参与：继续进行或参与某项活动。</w:t>
      </w:r>
    </w:p>
    <w:p>
      <w:pPr>
        <w:jc w:val="left"/>
      </w:pPr>
      <w:r>
        <w:rPr>
          <w:rFonts w:eastAsia="宋体"/>
          <w:sz w:val="24"/>
        </w:rPr>
        <w:tab/>
        <w:t xml:space="preserve"> 与（某人）有不正当性关系：与某人有不道德的性关系。</w:t>
      </w:r>
    </w:p>
    <w:p>
      <w:pPr>
        <w:jc w:val="left"/>
      </w:pPr>
      <w:r>
        <w:rPr>
          <w:rFonts w:eastAsia="宋体"/>
          <w:b/>
          <w:sz w:val="32"/>
        </w:rPr>
        <w:t>deterioration</w:t>
      </w:r>
    </w:p>
    <w:p>
      <w:pPr>
        <w:jc w:val="left"/>
      </w:pPr>
      <w:r>
        <w:rPr>
          <w:rFonts w:eastAsia="宋体"/>
          <w:sz w:val="24"/>
        </w:rPr>
        <w:tab/>
        <w:t>dɪˌtɪriəˈreɪʃn</w:t>
      </w:r>
    </w:p>
    <w:p>
      <w:pPr>
        <w:jc w:val="left"/>
      </w:pPr>
      <w:r>
        <w:rPr>
          <w:rFonts w:eastAsia="宋体"/>
          <w:sz w:val="24"/>
        </w:rPr>
        <w:tab/>
        <w:t>n. 恶化</w:t>
      </w:r>
    </w:p>
    <w:p>
      <w:pPr>
        <w:jc w:val="left"/>
      </w:pPr>
      <w:r>
        <w:rPr>
          <w:rFonts w:eastAsia="宋体"/>
          <w:b/>
          <w:sz w:val="32"/>
        </w:rPr>
        <w:t>ladder</w:t>
      </w:r>
    </w:p>
    <w:p>
      <w:pPr>
        <w:jc w:val="left"/>
      </w:pPr>
      <w:r>
        <w:rPr>
          <w:rFonts w:eastAsia="宋体"/>
          <w:sz w:val="24"/>
        </w:rPr>
        <w:tab/>
        <w:t>ˈlædər</w:t>
      </w:r>
    </w:p>
    <w:p>
      <w:pPr>
        <w:jc w:val="left"/>
      </w:pPr>
      <w:r>
        <w:rPr>
          <w:rFonts w:eastAsia="宋体"/>
          <w:sz w:val="24"/>
        </w:rPr>
        <w:tab/>
        <w:t>n. 梯子；（职位晋升的）阶梯，（发展的）阶段；&lt;英&gt;（织物）抽丝，脱线；（体育竞赛中的）阶梯晋级赛；梯状物</w:t>
      </w:r>
    </w:p>
    <w:p>
      <w:pPr>
        <w:jc w:val="left"/>
      </w:pPr>
      <w:r>
        <w:rPr>
          <w:rFonts w:eastAsia="宋体"/>
          <w:sz w:val="24"/>
        </w:rPr>
        <w:tab/>
        <w:t>v. （裤袜等）抽丝</w:t>
      </w:r>
    </w:p>
    <w:p>
      <w:pPr>
        <w:jc w:val="left"/>
      </w:pPr>
      <w:r>
        <w:rPr>
          <w:rFonts w:eastAsia="宋体"/>
          <w:sz w:val="20"/>
        </w:rPr>
        <w:tab/>
        <w:t>ladder 梯子 来自PIE*klei,倾斜，前倾，词源同lean,incline.后用来指梯子。</w:t>
      </w:r>
    </w:p>
    <w:p>
      <w:pPr>
        <w:jc w:val="left"/>
      </w:pPr>
      <w:r>
        <w:rPr>
          <w:rFonts w:eastAsia="宋体"/>
          <w:b/>
          <w:sz w:val="32"/>
        </w:rPr>
        <w:t>habitat</w:t>
      </w:r>
    </w:p>
    <w:p>
      <w:pPr>
        <w:jc w:val="left"/>
      </w:pPr>
      <w:r>
        <w:rPr>
          <w:rFonts w:eastAsia="宋体"/>
          <w:sz w:val="24"/>
        </w:rPr>
        <w:tab/>
        <w:t>ˈhæbɪtæt</w:t>
      </w:r>
    </w:p>
    <w:p>
      <w:pPr>
        <w:jc w:val="left"/>
      </w:pPr>
      <w:r>
        <w:rPr>
          <w:rFonts w:eastAsia="宋体"/>
          <w:sz w:val="24"/>
        </w:rPr>
        <w:tab/>
        <w:t>n. （动植物的）生活环境，栖息地</w:t>
      </w:r>
    </w:p>
    <w:p>
      <w:pPr>
        <w:jc w:val="left"/>
      </w:pPr>
      <w:r>
        <w:rPr>
          <w:rFonts w:eastAsia="宋体"/>
          <w:sz w:val="24"/>
        </w:rPr>
        <w:tab/>
        <w:t xml:space="preserve"> 【名】 （Habitat）（德）哈比塔特（人名）</w:t>
      </w:r>
    </w:p>
    <w:p>
      <w:pPr>
        <w:jc w:val="left"/>
      </w:pPr>
      <w:r>
        <w:rPr>
          <w:rFonts w:eastAsia="宋体"/>
          <w:sz w:val="20"/>
        </w:rPr>
        <w:tab/>
        <w:t>habitat 栖息地 词源同habitable,适宜居住的。</w:t>
      </w:r>
    </w:p>
    <w:p>
      <w:pPr>
        <w:jc w:val="left"/>
      </w:pPr>
      <w:r>
        <w:rPr>
          <w:rFonts w:eastAsia="宋体"/>
          <w:sz w:val="20"/>
        </w:rPr>
        <w:tab/>
        <w:t xml:space="preserve">habitat (动植物的)产地，栖息地 来源于拉丁语动词habitare(居住)的过去分词habitatus词干(habitat)。  </w:t>
        <w:br/>
        <w:t xml:space="preserve"> 词根词缀： -habit-居住 + at</w:t>
      </w:r>
    </w:p>
    <w:p>
      <w:pPr>
        <w:jc w:val="left"/>
      </w:pPr>
      <w:r>
        <w:rPr>
          <w:rFonts w:eastAsia="宋体"/>
          <w:b/>
          <w:sz w:val="32"/>
        </w:rPr>
        <w:t>ethnicity</w:t>
      </w:r>
    </w:p>
    <w:p>
      <w:pPr>
        <w:jc w:val="left"/>
      </w:pPr>
      <w:r>
        <w:rPr>
          <w:rFonts w:eastAsia="宋体"/>
          <w:sz w:val="24"/>
        </w:rPr>
        <w:tab/>
        <w:t>eθˈnɪsəti</w:t>
      </w:r>
    </w:p>
    <w:p>
      <w:pPr>
        <w:jc w:val="left"/>
      </w:pPr>
      <w:r>
        <w:rPr>
          <w:rFonts w:eastAsia="宋体"/>
          <w:sz w:val="24"/>
        </w:rPr>
        <w:tab/>
        <w:t>n. 种族渊源，种族特点</w:t>
      </w:r>
    </w:p>
    <w:p>
      <w:pPr>
        <w:jc w:val="left"/>
      </w:pPr>
      <w:r>
        <w:rPr>
          <w:rFonts w:eastAsia="宋体"/>
          <w:b/>
          <w:sz w:val="32"/>
        </w:rPr>
        <w:t>heretical</w:t>
      </w:r>
    </w:p>
    <w:p>
      <w:pPr>
        <w:jc w:val="left"/>
      </w:pPr>
      <w:r>
        <w:rPr>
          <w:rFonts w:eastAsia="宋体"/>
          <w:sz w:val="24"/>
        </w:rPr>
        <w:tab/>
        <w:t>həˈretɪk(ə)l</w:t>
      </w:r>
    </w:p>
    <w:p>
      <w:pPr>
        <w:jc w:val="left"/>
      </w:pPr>
      <w:r>
        <w:rPr>
          <w:rFonts w:eastAsia="宋体"/>
          <w:sz w:val="24"/>
        </w:rPr>
        <w:tab/>
        <w:t>adj. 异端的；异教的</w:t>
      </w:r>
    </w:p>
    <w:p>
      <w:pPr>
        <w:jc w:val="left"/>
      </w:pPr>
      <w:r>
        <w:rPr>
          <w:rFonts w:eastAsia="宋体"/>
          <w:b/>
          <w:sz w:val="32"/>
        </w:rPr>
        <w:t>sound</w:t>
      </w:r>
    </w:p>
    <w:p>
      <w:pPr>
        <w:jc w:val="left"/>
      </w:pPr>
      <w:r>
        <w:rPr>
          <w:rFonts w:eastAsia="宋体"/>
          <w:sz w:val="24"/>
        </w:rPr>
        <w:tab/>
        <w:t>saʊnd</w:t>
      </w:r>
    </w:p>
    <w:p>
      <w:pPr>
        <w:jc w:val="left"/>
      </w:pPr>
      <w:r>
        <w:rPr>
          <w:rFonts w:eastAsia="宋体"/>
          <w:sz w:val="24"/>
        </w:rPr>
        <w:tab/>
        <w:t>n. 声音，声响；听力范围，听距；乐音；（音乐演出、电影等的）音响录制和播出，音响制作；无线电广播；声音，音响；（个人或乐队的）音乐特色，音乐风格；&lt;非正式&gt;流行音乐（sounds）；海峡，海湾；厄勒海峡（the Sound）；印象，感觉；（检查体腔的）医用探子</w:t>
      </w:r>
    </w:p>
    <w:p>
      <w:pPr>
        <w:jc w:val="left"/>
      </w:pPr>
      <w:r>
        <w:rPr>
          <w:rFonts w:eastAsia="宋体"/>
          <w:sz w:val="24"/>
        </w:rPr>
        <w:tab/>
        <w:t>v. （使）发声，（使）作响；发出（警告等），（以……语调）发表；测量（水体）的深度；试探，探询；听起来像；（从嗓音中）听起来；（用于谈论印象或观点）听起来，似乎；发音；听诊（肺或其他体腔）；（医）用探子检查（人的膀胱或其他内腔）；（尤指鲸鱼）向深海潜入</w:t>
      </w:r>
    </w:p>
    <w:p>
      <w:pPr>
        <w:jc w:val="left"/>
      </w:pPr>
      <w:r>
        <w:rPr>
          <w:rFonts w:eastAsia="宋体"/>
          <w:sz w:val="24"/>
        </w:rPr>
        <w:tab/>
        <w:t>adj. 无损伤的，健康的，坚实的；合理的，明智的，可靠的；全面的，透彻的；酣睡的，沉睡的；（惩罚）严厉的；不错的，实实在在的；资金充实的</w:t>
      </w:r>
    </w:p>
    <w:p>
      <w:pPr>
        <w:jc w:val="left"/>
      </w:pPr>
      <w:r>
        <w:rPr>
          <w:rFonts w:eastAsia="宋体"/>
          <w:sz w:val="24"/>
        </w:rPr>
        <w:tab/>
        <w:t>adv. 酣畅地</w:t>
      </w:r>
    </w:p>
    <w:p>
      <w:pPr>
        <w:jc w:val="left"/>
      </w:pPr>
      <w:r>
        <w:rPr>
          <w:rFonts w:eastAsia="宋体"/>
          <w:sz w:val="20"/>
        </w:rPr>
        <w:tab/>
        <w:t>sound 声音，语音，噪音，吵闹，海峡，听力范围，探条 作“声音”时,来源于拉丁语名词sonus(名词);作“测深”时,来源于通俗拉丁语中由前缀sub-(下,低)和名词unda(波)组成的复合动词subundare,进入古法语为sonder。</w:t>
      </w:r>
    </w:p>
    <w:p>
      <w:pPr>
        <w:jc w:val="left"/>
      </w:pPr>
      <w:r>
        <w:rPr>
          <w:rFonts w:eastAsia="宋体"/>
          <w:sz w:val="20"/>
        </w:rPr>
        <w:tab/>
        <w:t>sound 声音，声响，发声，听起来 来自古法语 son,声音，来自拉丁语 sonus,声音，来自 PIE*swen,发声，词源同 sonic,consonant. 引申诸相关词义。插入字母 d.</w:t>
      </w:r>
    </w:p>
    <w:p>
      <w:pPr>
        <w:jc w:val="left"/>
      </w:pPr>
      <w:r>
        <w:rPr>
          <w:rFonts w:eastAsia="宋体"/>
          <w:sz w:val="20"/>
        </w:rPr>
        <w:tab/>
        <w:t>sound 健康的，完好的，明智的，合理的 来自中古英语 sound,来自古英语 sund,完整的，健康的，来自 Proto-Germanic*sundaz,健康的， 来自 PIE*swent,*swen,健康的，词源同 sane,gesundheit.引申诸相关词义。</w:t>
      </w:r>
    </w:p>
    <w:p>
      <w:pPr>
        <w:jc w:val="left"/>
      </w:pPr>
      <w:r>
        <w:rPr>
          <w:rFonts w:eastAsia="宋体"/>
          <w:sz w:val="20"/>
        </w:rPr>
        <w:tab/>
        <w:t>sound 海峡，海湾 来自古英语 sund,海峡，海湾，狭窄水域，游泳能穿过的水域，来自 Proto-Germanic*sunda, 游泳，来自 PIE*swem,游泳，词源同 swim.字母 m,n 音变，比较 simple,single.</w:t>
      </w:r>
    </w:p>
    <w:p>
      <w:pPr>
        <w:jc w:val="left"/>
      </w:pPr>
      <w:r>
        <w:rPr>
          <w:rFonts w:eastAsia="宋体"/>
          <w:sz w:val="20"/>
        </w:rPr>
        <w:tab/>
        <w:t>sound 测海或湖的深度，试探，调查 词源不确定，可能来自 subundare,测水深，来自 sub-,在下，unda,水，词源同 undulate,water. 或来自 sound,声音，发声，听起来。引申比喻义试探，调查。</w:t>
      </w:r>
    </w:p>
    <w:p>
      <w:pPr>
        <w:jc w:val="left"/>
      </w:pPr>
      <w:r>
        <w:rPr>
          <w:rFonts w:eastAsia="宋体"/>
          <w:b/>
          <w:sz w:val="32"/>
        </w:rPr>
        <w:t>compatriot</w:t>
      </w:r>
    </w:p>
    <w:p>
      <w:pPr>
        <w:jc w:val="left"/>
      </w:pPr>
      <w:r>
        <w:rPr>
          <w:rFonts w:eastAsia="宋体"/>
          <w:sz w:val="24"/>
        </w:rPr>
        <w:tab/>
        <w:t>kəmˈpeɪtriət</w:t>
      </w:r>
    </w:p>
    <w:p>
      <w:pPr>
        <w:jc w:val="left"/>
      </w:pPr>
      <w:r>
        <w:rPr>
          <w:rFonts w:eastAsia="宋体"/>
          <w:sz w:val="24"/>
        </w:rPr>
        <w:tab/>
        <w:t>n. 同胞，同国人；同事，伙伴</w:t>
      </w:r>
    </w:p>
    <w:p>
      <w:pPr>
        <w:jc w:val="left"/>
      </w:pPr>
      <w:r>
        <w:rPr>
          <w:rFonts w:eastAsia="宋体"/>
          <w:sz w:val="20"/>
        </w:rPr>
        <w:tab/>
        <w:t>compatriot 同胞 com-, 强调。-patri, 父亲，词源同father. 即同宗同祖的。</w:t>
      </w:r>
    </w:p>
    <w:p>
      <w:pPr>
        <w:jc w:val="left"/>
      </w:pPr>
      <w:r>
        <w:rPr>
          <w:rFonts w:eastAsia="宋体"/>
          <w:sz w:val="20"/>
        </w:rPr>
        <w:tab/>
        <w:t>compatriot 同胞，同国人 词根词缀： com-共同 + -patr-父,祖国 + iot</w:t>
      </w:r>
    </w:p>
    <w:p>
      <w:pPr>
        <w:jc w:val="left"/>
      </w:pPr>
      <w:r>
        <w:rPr>
          <w:rFonts w:eastAsia="宋体"/>
          <w:b/>
          <w:sz w:val="32"/>
        </w:rPr>
        <w:t>blouse</w:t>
      </w:r>
    </w:p>
    <w:p>
      <w:pPr>
        <w:jc w:val="left"/>
      </w:pPr>
      <w:r>
        <w:rPr>
          <w:rFonts w:eastAsia="宋体"/>
          <w:sz w:val="24"/>
        </w:rPr>
        <w:tab/>
        <w:t>blaʊs</w:t>
      </w:r>
    </w:p>
    <w:p>
      <w:pPr>
        <w:jc w:val="left"/>
      </w:pPr>
      <w:r>
        <w:rPr>
          <w:rFonts w:eastAsia="宋体"/>
          <w:sz w:val="24"/>
        </w:rPr>
        <w:tab/>
        <w:t>n. （女式）短上衣，衬衫；宽松上衣</w:t>
      </w:r>
    </w:p>
    <w:p>
      <w:pPr>
        <w:jc w:val="left"/>
      </w:pPr>
      <w:r>
        <w:rPr>
          <w:rFonts w:eastAsia="宋体"/>
          <w:sz w:val="24"/>
        </w:rPr>
        <w:tab/>
        <w:t>v. 使（衣服）松垂</w:t>
      </w:r>
    </w:p>
    <w:p>
      <w:pPr>
        <w:jc w:val="left"/>
      </w:pPr>
      <w:r>
        <w:rPr>
          <w:rFonts w:eastAsia="宋体"/>
          <w:sz w:val="20"/>
        </w:rPr>
        <w:tab/>
        <w:t>blouse 女式衬衫 来自法语，词源不详。</w:t>
      </w:r>
    </w:p>
    <w:p>
      <w:pPr>
        <w:jc w:val="left"/>
      </w:pPr>
      <w:r>
        <w:rPr>
          <w:rFonts w:eastAsia="宋体"/>
          <w:b/>
          <w:sz w:val="32"/>
        </w:rPr>
        <w:t>visibility</w:t>
      </w:r>
    </w:p>
    <w:p>
      <w:pPr>
        <w:jc w:val="left"/>
      </w:pPr>
      <w:r>
        <w:rPr>
          <w:rFonts w:eastAsia="宋体"/>
          <w:sz w:val="24"/>
        </w:rPr>
        <w:tab/>
        <w:t>ˌvɪzəˈbɪləti</w:t>
      </w:r>
    </w:p>
    <w:p>
      <w:pPr>
        <w:jc w:val="left"/>
      </w:pPr>
      <w:r>
        <w:rPr>
          <w:rFonts w:eastAsia="宋体"/>
          <w:sz w:val="24"/>
        </w:rPr>
        <w:tab/>
        <w:t>n. 能见度，能见距离；可见性，明显性；关注度，知名度</w:t>
      </w:r>
    </w:p>
    <w:p>
      <w:pPr>
        <w:jc w:val="left"/>
      </w:pPr>
      <w:r>
        <w:rPr>
          <w:rFonts w:eastAsia="宋体"/>
          <w:sz w:val="20"/>
        </w:rPr>
        <w:tab/>
        <w:t>visibility  来自中世纪法语visibilité, 来自后期拉丁语visibilitas.</w:t>
      </w:r>
    </w:p>
    <w:p>
      <w:pPr>
        <w:jc w:val="left"/>
      </w:pPr>
      <w:r>
        <w:rPr>
          <w:rFonts w:eastAsia="宋体"/>
          <w:b/>
          <w:sz w:val="32"/>
        </w:rPr>
        <w:t>efforts</w:t>
      </w:r>
    </w:p>
    <w:p>
      <w:pPr>
        <w:jc w:val="left"/>
      </w:pPr>
      <w:r>
        <w:rPr>
          <w:rFonts w:eastAsia="宋体"/>
          <w:sz w:val="24"/>
        </w:rPr>
        <w:tab/>
        <w:t>ˈefərts</w:t>
      </w:r>
    </w:p>
    <w:p>
      <w:pPr>
        <w:jc w:val="left"/>
      </w:pPr>
      <w:r>
        <w:rPr>
          <w:rFonts w:eastAsia="宋体"/>
          <w:sz w:val="24"/>
        </w:rPr>
        <w:tab/>
        <w:t>n. 努力；尝试；有组织的活动；&lt;非正式&gt;质量不高的成果；努力的结果，成就（effort 的复数）</w:t>
      </w:r>
    </w:p>
    <w:p>
      <w:pPr>
        <w:jc w:val="left"/>
      </w:pPr>
      <w:r>
        <w:rPr>
          <w:rFonts w:eastAsia="宋体"/>
          <w:b/>
          <w:sz w:val="32"/>
        </w:rPr>
        <w:t>ongoing</w:t>
      </w:r>
    </w:p>
    <w:p>
      <w:pPr>
        <w:jc w:val="left"/>
      </w:pPr>
      <w:r>
        <w:rPr>
          <w:rFonts w:eastAsia="宋体"/>
          <w:sz w:val="24"/>
        </w:rPr>
        <w:tab/>
        <w:t>ˈɑːnɡoʊɪŋ</w:t>
      </w:r>
    </w:p>
    <w:p>
      <w:pPr>
        <w:jc w:val="left"/>
      </w:pPr>
      <w:r>
        <w:rPr>
          <w:rFonts w:eastAsia="宋体"/>
          <w:sz w:val="24"/>
        </w:rPr>
        <w:tab/>
        <w:t>adj. 持续存在的，仍在进行的，不断发展的</w:t>
      </w:r>
    </w:p>
    <w:p>
      <w:pPr>
        <w:jc w:val="left"/>
      </w:pPr>
      <w:r>
        <w:rPr>
          <w:rFonts w:eastAsia="宋体"/>
          <w:b/>
          <w:sz w:val="32"/>
        </w:rPr>
        <w:t>contract</w:t>
      </w:r>
    </w:p>
    <w:p>
      <w:pPr>
        <w:jc w:val="left"/>
      </w:pPr>
      <w:r>
        <w:rPr>
          <w:rFonts w:eastAsia="宋体"/>
          <w:sz w:val="24"/>
        </w:rPr>
        <w:tab/>
        <w:t>ˈkɑːntrækt</w:t>
      </w:r>
    </w:p>
    <w:p>
      <w:pPr>
        <w:jc w:val="left"/>
      </w:pPr>
      <w:r>
        <w:rPr>
          <w:rFonts w:eastAsia="宋体"/>
          <w:sz w:val="24"/>
        </w:rPr>
        <w:tab/>
        <w:t>n. 合同，契约；&lt;非正式&gt;暗杀协议；（桥牌）定约墩数；婚约，订婚</w:t>
      </w:r>
    </w:p>
    <w:p>
      <w:pPr>
        <w:jc w:val="left"/>
      </w:pPr>
      <w:r>
        <w:rPr>
          <w:rFonts w:eastAsia="宋体"/>
          <w:sz w:val="24"/>
        </w:rPr>
        <w:tab/>
        <w:t>v. （使）收缩，缩小；签合同，订立契约；患上，感染；订立婚约（或盟约）；欠负（债）</w:t>
      </w:r>
    </w:p>
    <w:p>
      <w:pPr>
        <w:jc w:val="left"/>
      </w:pPr>
      <w:r>
        <w:rPr>
          <w:rFonts w:eastAsia="宋体"/>
          <w:sz w:val="20"/>
        </w:rPr>
        <w:tab/>
        <w:t>contract 合同，收缩 con-, 强调。-tract, 拉，拉紧，词源同attract, retreat. 引申义确立条款，签订合同。</w:t>
      </w:r>
    </w:p>
    <w:p>
      <w:pPr>
        <w:jc w:val="left"/>
      </w:pPr>
      <w:r>
        <w:rPr>
          <w:rFonts w:eastAsia="宋体"/>
          <w:sz w:val="20"/>
        </w:rPr>
        <w:tab/>
        <w:t>contract 契约，合同 词根词缀： con-共同 + -tract-拉,引 → 相互牵扯,拉到一起来</w:t>
      </w:r>
    </w:p>
    <w:p>
      <w:pPr>
        <w:jc w:val="left"/>
      </w:pPr>
      <w:r>
        <w:rPr>
          <w:rFonts w:eastAsia="宋体"/>
          <w:b/>
          <w:sz w:val="32"/>
        </w:rPr>
        <w:t>cognitive</w:t>
      </w:r>
    </w:p>
    <w:p>
      <w:pPr>
        <w:jc w:val="left"/>
      </w:pPr>
      <w:r>
        <w:rPr>
          <w:rFonts w:eastAsia="宋体"/>
          <w:sz w:val="24"/>
        </w:rPr>
        <w:tab/>
        <w:t>ˈkɑːɡnətɪv</w:t>
      </w:r>
    </w:p>
    <w:p>
      <w:pPr>
        <w:jc w:val="left"/>
      </w:pPr>
      <w:r>
        <w:rPr>
          <w:rFonts w:eastAsia="宋体"/>
          <w:sz w:val="24"/>
        </w:rPr>
        <w:tab/>
        <w:t>adj. 认识的，认知的</w:t>
      </w:r>
    </w:p>
    <w:p>
      <w:pPr>
        <w:jc w:val="left"/>
      </w:pPr>
      <w:r>
        <w:rPr>
          <w:rFonts w:eastAsia="宋体"/>
          <w:b/>
          <w:sz w:val="32"/>
        </w:rPr>
        <w:t>formality</w:t>
      </w:r>
    </w:p>
    <w:p>
      <w:pPr>
        <w:jc w:val="left"/>
      </w:pPr>
      <w:r>
        <w:rPr>
          <w:rFonts w:eastAsia="宋体"/>
          <w:sz w:val="24"/>
        </w:rPr>
        <w:tab/>
        <w:t>fɔːrˈmæləti</w:t>
      </w:r>
    </w:p>
    <w:p>
      <w:pPr>
        <w:jc w:val="left"/>
      </w:pPr>
      <w:r>
        <w:rPr>
          <w:rFonts w:eastAsia="宋体"/>
          <w:sz w:val="24"/>
        </w:rPr>
        <w:tab/>
        <w:t>n. （性质）正式，正式性；遵守礼节；例行公事；礼节，正式手续</w:t>
      </w:r>
    </w:p>
    <w:p>
      <w:pPr>
        <w:jc w:val="left"/>
      </w:pPr>
      <w:r>
        <w:rPr>
          <w:rFonts w:eastAsia="宋体"/>
          <w:sz w:val="20"/>
        </w:rPr>
        <w:tab/>
        <w:t>formality  来自中世纪法语formalité</w:t>
      </w:r>
    </w:p>
    <w:p>
      <w:pPr>
        <w:jc w:val="left"/>
      </w:pPr>
      <w:r>
        <w:rPr>
          <w:rFonts w:eastAsia="宋体"/>
          <w:b/>
          <w:sz w:val="32"/>
        </w:rPr>
        <w:t>reform</w:t>
      </w:r>
    </w:p>
    <w:p>
      <w:pPr>
        <w:jc w:val="left"/>
      </w:pPr>
      <w:r>
        <w:rPr>
          <w:rFonts w:eastAsia="宋体"/>
          <w:sz w:val="24"/>
        </w:rPr>
        <w:tab/>
        <w:t>rɪˈfɔːrm</w:t>
      </w:r>
    </w:p>
    <w:p>
      <w:pPr>
        <w:jc w:val="left"/>
      </w:pPr>
      <w:r>
        <w:rPr>
          <w:rFonts w:eastAsia="宋体"/>
          <w:sz w:val="24"/>
        </w:rPr>
        <w:tab/>
        <w:t>v. 改革，革新；改邪归正，改造；（石油炼制）重整</w:t>
      </w:r>
    </w:p>
    <w:p>
      <w:pPr>
        <w:jc w:val="left"/>
      </w:pPr>
      <w:r>
        <w:rPr>
          <w:rFonts w:eastAsia="宋体"/>
          <w:sz w:val="24"/>
        </w:rPr>
        <w:tab/>
        <w:t>n. 改革，改良</w:t>
      </w:r>
    </w:p>
    <w:p>
      <w:pPr>
        <w:jc w:val="left"/>
      </w:pPr>
      <w:r>
        <w:rPr>
          <w:rFonts w:eastAsia="宋体"/>
          <w:sz w:val="24"/>
        </w:rPr>
        <w:tab/>
        <w:t>adj. 犹太教改革（仅保留犹太教部分的传统信条和习俗）（Reform）</w:t>
      </w:r>
    </w:p>
    <w:p>
      <w:pPr>
        <w:jc w:val="left"/>
      </w:pPr>
      <w:r>
        <w:rPr>
          <w:rFonts w:eastAsia="宋体"/>
          <w:sz w:val="20"/>
        </w:rPr>
        <w:tab/>
        <w:t>reform 改革，改造，改良 词根词缀： re-再 + -form-形</w:t>
      </w:r>
    </w:p>
    <w:p>
      <w:pPr>
        <w:jc w:val="left"/>
      </w:pPr>
      <w:r>
        <w:rPr>
          <w:rFonts w:eastAsia="宋体"/>
          <w:sz w:val="20"/>
        </w:rPr>
        <w:tab/>
        <w:t>reform 改革，改正 re-,再，重新，form,形状。引申词义改革，改正。</w:t>
      </w:r>
    </w:p>
    <w:p>
      <w:pPr>
        <w:jc w:val="left"/>
      </w:pPr>
      <w:r>
        <w:rPr>
          <w:rFonts w:eastAsia="宋体"/>
          <w:b/>
          <w:sz w:val="32"/>
        </w:rPr>
        <w:t>unveil</w:t>
      </w:r>
    </w:p>
    <w:p>
      <w:pPr>
        <w:jc w:val="left"/>
      </w:pPr>
      <w:r>
        <w:rPr>
          <w:rFonts w:eastAsia="宋体"/>
          <w:sz w:val="24"/>
        </w:rPr>
        <w:tab/>
        <w:t>ˌʌnˈveɪl</w:t>
      </w:r>
    </w:p>
    <w:p>
      <w:pPr>
        <w:jc w:val="left"/>
      </w:pPr>
      <w:r>
        <w:rPr>
          <w:rFonts w:eastAsia="宋体"/>
          <w:sz w:val="24"/>
        </w:rPr>
        <w:tab/>
        <w:t>v. （首次）公开，揭示；为……揭幕，揭去……上的覆盖物；除去面纱，显露</w:t>
      </w:r>
    </w:p>
    <w:p>
      <w:pPr>
        <w:jc w:val="left"/>
      </w:pPr>
      <w:r>
        <w:rPr>
          <w:rFonts w:eastAsia="宋体"/>
          <w:b/>
          <w:sz w:val="32"/>
        </w:rPr>
        <w:t>ambassador</w:t>
      </w:r>
    </w:p>
    <w:p>
      <w:pPr>
        <w:jc w:val="left"/>
      </w:pPr>
      <w:r>
        <w:rPr>
          <w:rFonts w:eastAsia="宋体"/>
          <w:sz w:val="24"/>
        </w:rPr>
        <w:tab/>
        <w:t>æmˈbæsədər</w:t>
      </w:r>
    </w:p>
    <w:p>
      <w:pPr>
        <w:jc w:val="left"/>
      </w:pPr>
      <w:r>
        <w:rPr>
          <w:rFonts w:eastAsia="宋体"/>
          <w:sz w:val="24"/>
        </w:rPr>
        <w:tab/>
        <w:t>n. 大使，使节；（体育项目、行业等的）代表人物</w:t>
      </w:r>
    </w:p>
    <w:p>
      <w:pPr>
        <w:jc w:val="left"/>
      </w:pPr>
      <w:r>
        <w:rPr>
          <w:rFonts w:eastAsia="宋体"/>
          <w:sz w:val="20"/>
        </w:rPr>
        <w:tab/>
        <w:t>ambassador 大使 前缀ambi-, 两边，周围。 -ass, 词根ag的过去分词形式。原指古罗马帝国派到各地巡视的官员。</w:t>
      </w:r>
    </w:p>
    <w:p>
      <w:pPr>
        <w:jc w:val="left"/>
      </w:pPr>
      <w:r>
        <w:rPr>
          <w:rFonts w:eastAsia="宋体"/>
          <w:sz w:val="20"/>
        </w:rPr>
        <w:tab/>
        <w:t>ambassador 大使 与词根-amb-(行走)同源,大使是需要两边“行走”的人</w:t>
      </w:r>
    </w:p>
    <w:p>
      <w:pPr>
        <w:jc w:val="left"/>
      </w:pPr>
      <w:r>
        <w:rPr>
          <w:rFonts w:eastAsia="宋体"/>
          <w:b/>
          <w:sz w:val="32"/>
        </w:rPr>
        <w:t>frenzy</w:t>
      </w:r>
    </w:p>
    <w:p>
      <w:pPr>
        <w:jc w:val="left"/>
      </w:pPr>
      <w:r>
        <w:rPr>
          <w:rFonts w:eastAsia="宋体"/>
          <w:sz w:val="24"/>
        </w:rPr>
        <w:tab/>
        <w:t>ˈfrenzi</w:t>
      </w:r>
    </w:p>
    <w:p>
      <w:pPr>
        <w:jc w:val="left"/>
      </w:pPr>
      <w:r>
        <w:rPr>
          <w:rFonts w:eastAsia="宋体"/>
          <w:sz w:val="24"/>
        </w:rPr>
        <w:tab/>
        <w:t>n. 疯狂，狂乱；一阵狂热</w:t>
      </w:r>
    </w:p>
    <w:p>
      <w:pPr>
        <w:jc w:val="left"/>
      </w:pPr>
      <w:r>
        <w:rPr>
          <w:rFonts w:eastAsia="宋体"/>
          <w:sz w:val="24"/>
        </w:rPr>
        <w:tab/>
        <w:t>v. 使发狂，使狂怒</w:t>
      </w:r>
    </w:p>
    <w:p>
      <w:pPr>
        <w:jc w:val="left"/>
      </w:pPr>
      <w:r>
        <w:rPr>
          <w:rFonts w:eastAsia="宋体"/>
          <w:sz w:val="20"/>
        </w:rPr>
        <w:tab/>
        <w:t>frenzy 狂暴 来自frenetic, 狂乱的。</w:t>
      </w:r>
    </w:p>
    <w:p>
      <w:pPr>
        <w:jc w:val="left"/>
      </w:pPr>
      <w:r>
        <w:rPr>
          <w:rFonts w:eastAsia="宋体"/>
          <w:b/>
          <w:sz w:val="32"/>
        </w:rPr>
        <w:t>confuse</w:t>
      </w:r>
    </w:p>
    <w:p>
      <w:pPr>
        <w:jc w:val="left"/>
      </w:pPr>
      <w:r>
        <w:rPr>
          <w:rFonts w:eastAsia="宋体"/>
          <w:sz w:val="24"/>
        </w:rPr>
        <w:tab/>
        <w:t>kənˈfjuːz</w:t>
      </w:r>
    </w:p>
    <w:p>
      <w:pPr>
        <w:jc w:val="left"/>
      </w:pPr>
      <w:r>
        <w:rPr>
          <w:rFonts w:eastAsia="宋体"/>
          <w:sz w:val="24"/>
        </w:rPr>
        <w:tab/>
        <w:t>v. 使糊涂，使迷惑；混淆，弄错；使复杂化</w:t>
      </w:r>
    </w:p>
    <w:p>
      <w:pPr>
        <w:jc w:val="left"/>
      </w:pPr>
      <w:r>
        <w:rPr>
          <w:rFonts w:eastAsia="宋体"/>
          <w:sz w:val="20"/>
        </w:rPr>
        <w:tab/>
        <w:t>confuse 困惑 con-, 强调。-fus, 流，倾泻，词源同fusion, foundry. 即流到一起的，难以区别的。</w:t>
      </w:r>
    </w:p>
    <w:p>
      <w:pPr>
        <w:jc w:val="left"/>
      </w:pPr>
      <w:r>
        <w:rPr>
          <w:rFonts w:eastAsia="宋体"/>
          <w:sz w:val="20"/>
        </w:rPr>
        <w:tab/>
        <w:t>confuse 混淆， 词根词缀： con-共同 + -fus-熔,注 + -e → 熔注在一起,混在一起</w:t>
      </w:r>
    </w:p>
    <w:p>
      <w:pPr>
        <w:jc w:val="left"/>
      </w:pPr>
      <w:r>
        <w:rPr>
          <w:rFonts w:eastAsia="宋体"/>
          <w:b/>
          <w:sz w:val="32"/>
        </w:rPr>
        <w:t>renowned</w:t>
      </w:r>
    </w:p>
    <w:p>
      <w:pPr>
        <w:jc w:val="left"/>
      </w:pPr>
      <w:r>
        <w:rPr>
          <w:rFonts w:eastAsia="宋体"/>
          <w:sz w:val="24"/>
        </w:rPr>
        <w:tab/>
        <w:t>rɪˈnaʊnd</w:t>
      </w:r>
    </w:p>
    <w:p>
      <w:pPr>
        <w:jc w:val="left"/>
      </w:pPr>
      <w:r>
        <w:rPr>
          <w:rFonts w:eastAsia="宋体"/>
          <w:sz w:val="24"/>
        </w:rPr>
        <w:tab/>
        <w:t>adj. 有名望的，著名的</w:t>
      </w:r>
    </w:p>
    <w:p>
      <w:pPr>
        <w:jc w:val="left"/>
      </w:pPr>
      <w:r>
        <w:rPr>
          <w:rFonts w:eastAsia="宋体"/>
          <w:sz w:val="24"/>
        </w:rPr>
        <w:tab/>
        <w:t>v. 使有声誉（renown 的过去式和过去分词）</w:t>
      </w:r>
    </w:p>
    <w:p>
      <w:pPr>
        <w:jc w:val="left"/>
      </w:pPr>
      <w:r>
        <w:rPr>
          <w:rFonts w:eastAsia="宋体"/>
          <w:b/>
          <w:sz w:val="32"/>
        </w:rPr>
        <w:t>psychology</w:t>
      </w:r>
    </w:p>
    <w:p>
      <w:pPr>
        <w:jc w:val="left"/>
      </w:pPr>
      <w:r>
        <w:rPr>
          <w:rFonts w:eastAsia="宋体"/>
          <w:sz w:val="24"/>
        </w:rPr>
        <w:tab/>
        <w:t>saɪˈkɑːlədʒi</w:t>
      </w:r>
    </w:p>
    <w:p>
      <w:pPr>
        <w:jc w:val="left"/>
      </w:pPr>
      <w:r>
        <w:rPr>
          <w:rFonts w:eastAsia="宋体"/>
          <w:sz w:val="24"/>
        </w:rPr>
        <w:tab/>
        <w:t>n. 心理学；心理特点，心理状态；心理影响；心计，善解人意</w:t>
      </w:r>
    </w:p>
    <w:p>
      <w:pPr>
        <w:jc w:val="left"/>
      </w:pPr>
      <w:r>
        <w:rPr>
          <w:rFonts w:eastAsia="宋体"/>
          <w:sz w:val="20"/>
        </w:rPr>
        <w:tab/>
        <w:t>psychology 心理学，心理 该词一般的释义是“心理学”或“心理”。从词的结构上来看，它是由psycho-加后缀-oiogy组合而成。-ology表示某学科，有“…学”之意；psycho-则表示“心理”、“精神”或“灵魂”，它源出一则美丽的古罗马神话传说。</w:t>
        <w:br/>
        <w:t xml:space="preserve">    少女Psyche['saiki] [希神]塞姬（爱神丘比特所爱的美女）和爱神Cupid（即希腊神话中的Eros）相恋，每晚在一座宫殿里相会。可是Cupid -再嘱咐她不要探究他的身分，也不许她窥看他的面容。日暮之后，他总是如约而来；日出之前，他便迅即离去。一天夜里，Psyche由于她的姐妹的唆使，加上自己的好奇心的驱使，在他熟睡之时，点上蜡烛偷看，方知和她相爱的人竟是众神中最俊美的爱神Cupid。她惊喜交集，手不禁颤抖了一下，一滴烛油落在他的肩上。Cupid顿时惊醒，旋即离去，从此不见，宫殿也随之消失。Psyche悔恨不已，悲恸欲绝。她四处漂游，寻觅情人，并沦为爱与美的女神Venus['vinəs] [罗神]维纳斯（即希腊神话中的Aphrodite）的奴隶。Venus是Cupid的母亲，对Psyche的美貌本来就十分嫉妒，她逼她干各种括儿，想方设法摧残折磨她。最后，Psyche历尽种种磨难，终于和Cupid重聚，结为夫妇，并成为灵魂、精神和生命之神。</w:t>
        <w:br/>
        <w:t xml:space="preserve">    追根溯源，psychology中的构词成分psycho实由Psyche演变而来。除了psychology，英语中还有不少词，诸如psychic（精神的，心理的），psychiatry（精神病学），psychoanalysis</w:t>
        <w:br/>
        <w:t>（精神分析），psychotic（精神病患者），psychosis（精神变态，精神病），psychopath（精神变态者），等等，均源出Psyche一词。</w:t>
      </w:r>
    </w:p>
    <w:p>
      <w:pPr>
        <w:jc w:val="left"/>
      </w:pPr>
      <w:r>
        <w:rPr>
          <w:rFonts w:eastAsia="宋体"/>
          <w:sz w:val="20"/>
        </w:rPr>
        <w:tab/>
        <w:t>psychology 心理学，心理 词根词缀： -psych-心理 + -o- + -logy…学</w:t>
      </w:r>
    </w:p>
    <w:p>
      <w:pPr>
        <w:jc w:val="left"/>
      </w:pPr>
      <w:r>
        <w:rPr>
          <w:rFonts w:eastAsia="宋体"/>
          <w:sz w:val="20"/>
        </w:rPr>
        <w:tab/>
        <w:t>psychology 心理学 psycho-,精神，心理，-logy,学科。</w:t>
      </w:r>
    </w:p>
    <w:p>
      <w:pPr>
        <w:jc w:val="left"/>
      </w:pPr>
      <w:r>
        <w:rPr>
          <w:rFonts w:eastAsia="宋体"/>
          <w:b/>
          <w:sz w:val="32"/>
        </w:rPr>
        <w:t>grace</w:t>
      </w:r>
    </w:p>
    <w:p>
      <w:pPr>
        <w:jc w:val="left"/>
      </w:pPr>
      <w:r>
        <w:rPr>
          <w:rFonts w:eastAsia="宋体"/>
          <w:sz w:val="24"/>
        </w:rPr>
        <w:tab/>
        <w:t>ɡreɪs</w:t>
      </w:r>
    </w:p>
    <w:p>
      <w:pPr>
        <w:jc w:val="left"/>
      </w:pPr>
      <w:r>
        <w:rPr>
          <w:rFonts w:eastAsia="宋体"/>
          <w:sz w:val="24"/>
        </w:rPr>
        <w:tab/>
        <w:t>n. 优美，优雅；文雅，高雅；风度，体面；恩宠，恩典；饭前感恩祷告；宽限期，延缓期；大人（用于对公爵、公爵夫人或大主教的尊称）</w:t>
      </w:r>
    </w:p>
    <w:p>
      <w:pPr>
        <w:jc w:val="left"/>
      </w:pPr>
      <w:r>
        <w:rPr>
          <w:rFonts w:eastAsia="宋体"/>
          <w:sz w:val="24"/>
        </w:rPr>
        <w:tab/>
        <w:t>v. 为增色，装饰；使增光，使荣耀</w:t>
      </w:r>
    </w:p>
    <w:p>
      <w:pPr>
        <w:jc w:val="left"/>
      </w:pPr>
      <w:r>
        <w:rPr>
          <w:rFonts w:eastAsia="宋体"/>
          <w:sz w:val="24"/>
        </w:rPr>
        <w:tab/>
        <w:t xml:space="preserve"> 【名】 （Grace）（英）格雷斯，格雷丝 (女名)，（法）格拉斯（人名）</w:t>
      </w:r>
    </w:p>
    <w:p>
      <w:pPr>
        <w:jc w:val="left"/>
      </w:pPr>
      <w:r>
        <w:rPr>
          <w:rFonts w:eastAsia="宋体"/>
          <w:sz w:val="20"/>
        </w:rPr>
        <w:tab/>
        <w:t>grace 优雅，恩宠 来自PIE*gwere, 恩惠，眷顾，进一步来自PIE*gher, 神恩，鼓励，词源同charisma, exhort. 原指神的恩宠，好感，感谢，神赐予的美德，美丽，后词义通用化。</w:t>
      </w:r>
    </w:p>
    <w:p>
      <w:pPr>
        <w:jc w:val="left"/>
      </w:pPr>
      <w:r>
        <w:rPr>
          <w:rFonts w:eastAsia="宋体"/>
          <w:sz w:val="20"/>
        </w:rPr>
        <w:tab/>
        <w:t xml:space="preserve">grace 优美，文雅；恩惠，恩泽 来源于拉丁语名词gratia(愉快,恩惠)。  </w:t>
        <w:br/>
        <w:t xml:space="preserve"> 词根词缀： grac(= -grat- )愉快 + -e</w:t>
      </w:r>
    </w:p>
    <w:p>
      <w:pPr>
        <w:jc w:val="left"/>
      </w:pPr>
      <w:r>
        <w:rPr>
          <w:rFonts w:eastAsia="宋体"/>
          <w:b/>
          <w:sz w:val="32"/>
        </w:rPr>
        <w:t>abet</w:t>
      </w:r>
    </w:p>
    <w:p>
      <w:pPr>
        <w:jc w:val="left"/>
      </w:pPr>
      <w:r>
        <w:rPr>
          <w:rFonts w:eastAsia="宋体"/>
          <w:sz w:val="24"/>
        </w:rPr>
        <w:tab/>
        <w:t>əˈbet</w:t>
      </w:r>
    </w:p>
    <w:p>
      <w:pPr>
        <w:jc w:val="left"/>
      </w:pPr>
      <w:r>
        <w:rPr>
          <w:rFonts w:eastAsia="宋体"/>
          <w:sz w:val="24"/>
        </w:rPr>
        <w:tab/>
        <w:t>vt. 煽动，教唆；支持</w:t>
      </w:r>
    </w:p>
    <w:p>
      <w:pPr>
        <w:jc w:val="left"/>
      </w:pPr>
      <w:r>
        <w:rPr>
          <w:rFonts w:eastAsia="宋体"/>
          <w:sz w:val="24"/>
        </w:rPr>
        <w:tab/>
        <w:t>n. （Abet）人名；（意）阿贝特；（匈）奥拜特</w:t>
      </w:r>
    </w:p>
    <w:p>
      <w:pPr>
        <w:jc w:val="left"/>
      </w:pPr>
      <w:r>
        <w:rPr>
          <w:rFonts w:eastAsia="宋体"/>
          <w:sz w:val="20"/>
        </w:rPr>
        <w:tab/>
        <w:t>abet （教唆）：纵狗斗熊游戏 单词abet与14至15世纪英国流行的“纵狗斗熊”游戏（bearbaiting）有关。这种游戏一般在熊园里进行。先用铁链把熊拴在柱子上，然后放一群狗咬它，在经过一番撕咬搏斗之后，总是以熊被咬死而告终。据记载，1575年英国女王伊丽莎白一世在观看“纵狗斗熊”时就有13只熊被咬死。“纵狗斗熊”的游戏在英国延续了800多年，直到1835年才因为过于残忍而被取消。</w:t>
        <w:br/>
        <w:t>abet一词来自古法语abeter，a=to，beter=bait, harass （骚扰、反复袭击、激怒）。狗的主人或观众唆使狗去咬熊的行为就是abet the dogs（唆使狗）。</w:t>
        <w:br/>
        <w:t>abet： [ə'bet] v.煽动，教唆。</w:t>
      </w:r>
    </w:p>
    <w:p>
      <w:pPr>
        <w:jc w:val="left"/>
      </w:pPr>
      <w:r>
        <w:rPr>
          <w:rFonts w:eastAsia="宋体"/>
          <w:sz w:val="20"/>
        </w:rPr>
        <w:tab/>
        <w:t>abet 教唆 发音释义：[ə'bet] vt. 煽动，教唆；支持</w:t>
        <w:br/>
        <w:t xml:space="preserve"> 结构分析：abet = a（=ad，去）+bet（咬）→去咬（它）→教唆。</w:t>
        <w:br/>
        <w:t xml:space="preserve"> 词源解释：bet←古法语beter（bite，咬）。</w:t>
        <w:br/>
        <w:t xml:space="preserve">  背景知识：来自中世纪时英国流行的“纵狗咬熊”游戏。游戏中熊被拴在柱子上，然后驱使群狗去攻击熊，直到熊被咬死。观众在旁大喊“去咬它”，由此喊声产生abet一词。</w:t>
        <w:br/>
        <w:t xml:space="preserve"> 同源词：bite（咬）、bait（诱饵）。</w:t>
      </w:r>
    </w:p>
    <w:p>
      <w:pPr>
        <w:jc w:val="left"/>
      </w:pPr>
      <w:r>
        <w:rPr>
          <w:rFonts w:eastAsia="宋体"/>
          <w:sz w:val="20"/>
        </w:rPr>
        <w:tab/>
        <w:t>abet 教唆 前缀a-同ad-, 去，往。-bet同bite,咬。原指中世纪一种残忍的纵狗斗熊游戏。</w:t>
      </w:r>
    </w:p>
    <w:p>
      <w:pPr>
        <w:jc w:val="left"/>
      </w:pPr>
      <w:r>
        <w:rPr>
          <w:rFonts w:eastAsia="宋体"/>
          <w:sz w:val="20"/>
        </w:rPr>
        <w:tab/>
        <w:t>abet 唆使，教唆，怂恿 人们常将该词的由来和14至15世纪流行于英国的“纵狗斗熊”游戏( bearbaiting)相联系。这种游戏一般在熊园里进行。先用铁链把熊拴在柱子上，然后放一群狗咬它，在经过一番厮咬搏斗之后总是以熊被咬死而告终。观众唆使狗去咬熊常爱说“ sic ' em”或“go get 'em”（去咬），这一做法就叫abet the dogs。abet 一词是14世纪才出现于英语之中的，来自古法语abeter（纵犬袭击）。abet如今常用的“教唆”“怂恿”“唆使”等义即由此引申而来。这种逗熊游戏在英国延续了800年之久，直至1835年因被认为残忍才遭禁止。</w:t>
      </w:r>
    </w:p>
    <w:p>
      <w:pPr>
        <w:jc w:val="left"/>
      </w:pPr>
      <w:r>
        <w:rPr>
          <w:rFonts w:eastAsia="宋体"/>
          <w:sz w:val="20"/>
        </w:rPr>
        <w:tab/>
        <w:t xml:space="preserve">abet 教唆，煽动，帮助，支持 由a-和bet组成,a-即ad-(来,到),bet和英语bait(诱饵)来源于古斯堪的纳维亚语beita(咬的原因)。  </w:t>
        <w:br/>
        <w:t xml:space="preserve"> 同源词：bait, beetle, bit¹, bite, bitter.</w:t>
      </w:r>
    </w:p>
    <w:p>
      <w:pPr>
        <w:jc w:val="left"/>
      </w:pPr>
      <w:r>
        <w:rPr>
          <w:rFonts w:eastAsia="宋体"/>
          <w:b/>
          <w:sz w:val="32"/>
        </w:rPr>
        <w:t>twist</w:t>
      </w:r>
    </w:p>
    <w:p>
      <w:pPr>
        <w:jc w:val="left"/>
      </w:pPr>
      <w:r>
        <w:rPr>
          <w:rFonts w:eastAsia="宋体"/>
          <w:sz w:val="24"/>
        </w:rPr>
        <w:tab/>
        <w:t>twɪst</w:t>
      </w:r>
    </w:p>
    <w:p>
      <w:pPr>
        <w:jc w:val="left"/>
      </w:pPr>
      <w:r>
        <w:rPr>
          <w:rFonts w:eastAsia="宋体"/>
          <w:sz w:val="24"/>
        </w:rPr>
        <w:tab/>
        <w:t>v. 使弯曲；（使）扭曲变形；扭动身体；扭伤（脚踝等）；旋转，转动；编织，捻在一起；缠绕；歪曲，曲解；蜿蜒，曲折；&lt;英，非正式&gt;欺诈；牌面朝上</w:t>
      </w:r>
    </w:p>
    <w:p>
      <w:pPr>
        <w:jc w:val="left"/>
      </w:pPr>
      <w:r>
        <w:rPr>
          <w:rFonts w:eastAsia="宋体"/>
          <w:sz w:val="24"/>
        </w:rPr>
        <w:tab/>
        <w:t>n. 扭动，转动；弯曲处，拐弯处；转折，变化；螺旋形物体；扭摆舞（the twist）；扭歪，（性格）反常；（棉，丝） 合股线；&lt;英&gt;混合酒；&lt;英，非正式&gt;欺诈；（棍棒或其他物体） 扭转度；扭转力，转矩；绕轴旋转前进</w:t>
      </w:r>
    </w:p>
    <w:p>
      <w:pPr>
        <w:jc w:val="left"/>
      </w:pPr>
      <w:r>
        <w:rPr>
          <w:rFonts w:eastAsia="宋体"/>
          <w:sz w:val="24"/>
        </w:rPr>
        <w:tab/>
        <w:t xml:space="preserve"> 【名】 （Twist）（美、英、荷）特威斯特（人名）</w:t>
      </w:r>
    </w:p>
    <w:p>
      <w:pPr>
        <w:jc w:val="left"/>
      </w:pPr>
      <w:r>
        <w:rPr>
          <w:rFonts w:eastAsia="宋体"/>
          <w:sz w:val="20"/>
        </w:rPr>
        <w:tab/>
        <w:t>twist 旋转，转动，缠绕，捻 可能来自 two,二，-st,表反复。引申词义缠绕在一起，旋转，转动等。</w:t>
      </w:r>
    </w:p>
    <w:p>
      <w:pPr>
        <w:jc w:val="left"/>
      </w:pPr>
      <w:r>
        <w:rPr>
          <w:rFonts w:eastAsia="宋体"/>
          <w:b/>
          <w:sz w:val="32"/>
        </w:rPr>
        <w:t>unphysical</w:t>
      </w:r>
    </w:p>
    <w:p>
      <w:pPr>
        <w:jc w:val="left"/>
      </w:pPr>
      <w:r>
        <w:rPr>
          <w:rFonts w:eastAsia="宋体"/>
          <w:sz w:val="24"/>
        </w:rPr>
        <w:tab/>
        <w:t>ʌnˈfɪzɪkəl</w:t>
      </w:r>
    </w:p>
    <w:p>
      <w:pPr>
        <w:jc w:val="left"/>
      </w:pPr>
      <w:r>
        <w:rPr>
          <w:rFonts w:eastAsia="宋体"/>
          <w:sz w:val="24"/>
        </w:rPr>
        <w:tab/>
        <w:t>adj. 非物质的</w:t>
      </w:r>
    </w:p>
    <w:p>
      <w:pPr>
        <w:jc w:val="left"/>
      </w:pPr>
      <w:r>
        <w:rPr>
          <w:rFonts w:eastAsia="宋体"/>
          <w:b/>
          <w:sz w:val="32"/>
        </w:rPr>
        <w:t>yearn</w:t>
      </w:r>
    </w:p>
    <w:p>
      <w:pPr>
        <w:jc w:val="left"/>
      </w:pPr>
      <w:r>
        <w:rPr>
          <w:rFonts w:eastAsia="宋体"/>
          <w:sz w:val="24"/>
        </w:rPr>
        <w:tab/>
        <w:t>jɜːrn</w:t>
      </w:r>
    </w:p>
    <w:p>
      <w:pPr>
        <w:jc w:val="left"/>
      </w:pPr>
      <w:r>
        <w:rPr>
          <w:rFonts w:eastAsia="宋体"/>
          <w:sz w:val="24"/>
        </w:rPr>
        <w:tab/>
        <w:t>v. 怀念，渴望</w:t>
      </w:r>
    </w:p>
    <w:p>
      <w:pPr>
        <w:jc w:val="left"/>
      </w:pPr>
      <w:r>
        <w:rPr>
          <w:rFonts w:eastAsia="宋体"/>
          <w:sz w:val="20"/>
        </w:rPr>
        <w:tab/>
        <w:t>yearn 渴望 来自 PIE*gher,喜欢，想要，鼓励，词源同 exhort,hortatory,charisma.</w:t>
      </w:r>
    </w:p>
    <w:p>
      <w:pPr>
        <w:jc w:val="left"/>
      </w:pPr>
      <w:r>
        <w:rPr>
          <w:rFonts w:eastAsia="宋体"/>
          <w:b/>
          <w:sz w:val="32"/>
        </w:rPr>
        <w:t>favour</w:t>
      </w:r>
    </w:p>
    <w:p>
      <w:pPr>
        <w:jc w:val="left"/>
      </w:pPr>
      <w:r>
        <w:rPr>
          <w:rFonts w:eastAsia="宋体"/>
          <w:sz w:val="24"/>
        </w:rPr>
        <w:tab/>
        <w:t>ˈfeɪvər</w:t>
      </w:r>
    </w:p>
    <w:p>
      <w:pPr>
        <w:jc w:val="left"/>
      </w:pPr>
      <w:r>
        <w:rPr>
          <w:rFonts w:eastAsia="宋体"/>
          <w:sz w:val="24"/>
        </w:rPr>
        <w:tab/>
        <w:t>n. 支持，喜爱；帮忙，恩惠；偏爱；小礼物；同意性交</w:t>
      </w:r>
    </w:p>
    <w:p>
      <w:pPr>
        <w:jc w:val="left"/>
      </w:pPr>
      <w:r>
        <w:rPr>
          <w:rFonts w:eastAsia="宋体"/>
          <w:sz w:val="24"/>
        </w:rPr>
        <w:tab/>
        <w:t>v. 偏袒，偏爱；支持，更喜欢；有利于；长得像；悉心照料</w:t>
      </w:r>
    </w:p>
    <w:p>
      <w:pPr>
        <w:jc w:val="left"/>
      </w:pPr>
      <w:r>
        <w:rPr>
          <w:rFonts w:eastAsia="宋体"/>
          <w:b/>
          <w:sz w:val="32"/>
        </w:rPr>
        <w:t>undress</w:t>
      </w:r>
    </w:p>
    <w:p>
      <w:pPr>
        <w:jc w:val="left"/>
      </w:pPr>
      <w:r>
        <w:rPr>
          <w:rFonts w:eastAsia="宋体"/>
          <w:sz w:val="24"/>
        </w:rPr>
        <w:tab/>
        <w:t>ʌnˈdres</w:t>
      </w:r>
    </w:p>
    <w:p>
      <w:pPr>
        <w:jc w:val="left"/>
      </w:pPr>
      <w:r>
        <w:rPr>
          <w:rFonts w:eastAsia="宋体"/>
          <w:sz w:val="24"/>
        </w:rPr>
        <w:tab/>
        <w:t>v. 使脱衣服；使卸去装饰；把（伤口上的）敷料拿开</w:t>
      </w:r>
    </w:p>
    <w:p>
      <w:pPr>
        <w:jc w:val="left"/>
      </w:pPr>
      <w:r>
        <w:rPr>
          <w:rFonts w:eastAsia="宋体"/>
          <w:sz w:val="24"/>
        </w:rPr>
        <w:tab/>
        <w:t>n. 裸体；（别于礼服）军便服</w:t>
      </w:r>
    </w:p>
    <w:p>
      <w:pPr>
        <w:jc w:val="left"/>
      </w:pPr>
      <w:r>
        <w:rPr>
          <w:rFonts w:eastAsia="宋体"/>
          <w:sz w:val="24"/>
        </w:rPr>
        <w:tab/>
        <w:t>adj. 便服的</w:t>
      </w:r>
    </w:p>
    <w:p>
      <w:pPr>
        <w:jc w:val="left"/>
      </w:pPr>
      <w:r>
        <w:rPr>
          <w:rFonts w:eastAsia="宋体"/>
          <w:b/>
          <w:sz w:val="32"/>
        </w:rPr>
        <w:t>mansion</w:t>
      </w:r>
    </w:p>
    <w:p>
      <w:pPr>
        <w:jc w:val="left"/>
      </w:pPr>
      <w:r>
        <w:rPr>
          <w:rFonts w:eastAsia="宋体"/>
          <w:sz w:val="24"/>
        </w:rPr>
        <w:tab/>
        <w:t>ˈmænʃ(ə)n</w:t>
      </w:r>
    </w:p>
    <w:p>
      <w:pPr>
        <w:jc w:val="left"/>
      </w:pPr>
      <w:r>
        <w:rPr>
          <w:rFonts w:eastAsia="宋体"/>
          <w:sz w:val="24"/>
        </w:rPr>
        <w:tab/>
        <w:t>n. 大厦，宅邸；&lt;英&gt;公寓楼</w:t>
      </w:r>
    </w:p>
    <w:p>
      <w:pPr>
        <w:jc w:val="left"/>
      </w:pPr>
      <w:r>
        <w:rPr>
          <w:rFonts w:eastAsia="宋体"/>
          <w:sz w:val="24"/>
        </w:rPr>
        <w:tab/>
        <w:t xml:space="preserve"> 【名】 （Mansion）（法）芒雄（人名）</w:t>
      </w:r>
    </w:p>
    <w:p>
      <w:pPr>
        <w:jc w:val="left"/>
      </w:pPr>
      <w:r>
        <w:rPr>
          <w:rFonts w:eastAsia="宋体"/>
          <w:sz w:val="20"/>
        </w:rPr>
        <w:tab/>
        <w:t>mansion 公馆，宅第 来自拉丁语manere,停留，来自PIE*men,停留，等待，固定，词源同remain,permanent,manor.-se,过去分词后缀，-ion,名词后缀。引申词义家园，住所，后特别用于指大型庄园，公馆，宅第等。</w:t>
      </w:r>
    </w:p>
    <w:p>
      <w:pPr>
        <w:jc w:val="left"/>
      </w:pPr>
      <w:r>
        <w:rPr>
          <w:rFonts w:eastAsia="宋体"/>
          <w:sz w:val="20"/>
        </w:rPr>
        <w:tab/>
        <w:t>mansion 官邸、大厦 mansion指的可不是一般住房，而是相当豪华的官邸宅第，或高楼大厦，因此有人在译曹雪芹的名著《红楼梦》时，就用的是mansion来译书名的这个“楼”字（“Dream of the Red Mansions”）。</w:t>
        <w:br/>
        <w:t>不过，这个词的祖先可没有这么荣华富贵，它只不过是普通的住处而已。Mansion是从拉丁语的manere（居住）派生来的，最早出现在13世纪的拉丁语里，当时的意思是“房舍”、“住所”。</w:t>
      </w:r>
    </w:p>
    <w:p>
      <w:pPr>
        <w:jc w:val="left"/>
      </w:pPr>
      <w:r>
        <w:rPr>
          <w:rFonts w:eastAsia="宋体"/>
          <w:sz w:val="20"/>
        </w:rPr>
        <w:tab/>
        <w:t>mansion 大厦，(豪华的)宅邸 词根词缀： -man-居住,留 + -sion名词词尾</w:t>
      </w:r>
    </w:p>
    <w:p>
      <w:pPr>
        <w:jc w:val="left"/>
      </w:pPr>
      <w:r>
        <w:rPr>
          <w:rFonts w:eastAsia="宋体"/>
          <w:b/>
          <w:sz w:val="32"/>
        </w:rPr>
        <w:t>Goven</w:t>
      </w:r>
    </w:p>
    <w:p>
      <w:pPr>
        <w:jc w:val="left"/>
      </w:pPr>
      <w:r>
        <w:rPr>
          <w:rFonts w:eastAsia="宋体"/>
          <w:sz w:val="24"/>
        </w:rPr>
        <w:tab/>
      </w:r>
    </w:p>
    <w:p>
      <w:pPr>
        <w:jc w:val="left"/>
      </w:pPr>
      <w:r>
        <w:rPr>
          <w:rFonts w:eastAsia="宋体"/>
          <w:sz w:val="24"/>
        </w:rPr>
        <w:tab/>
        <w:t>n. 戈旺（法国地名）</w:t>
      </w:r>
    </w:p>
    <w:p>
      <w:pPr>
        <w:jc w:val="left"/>
      </w:pPr>
      <w:r>
        <w:rPr>
          <w:rFonts w:eastAsia="宋体"/>
          <w:b/>
          <w:sz w:val="32"/>
        </w:rPr>
        <w:t>idol</w:t>
      </w:r>
    </w:p>
    <w:p>
      <w:pPr>
        <w:jc w:val="left"/>
      </w:pPr>
      <w:r>
        <w:rPr>
          <w:rFonts w:eastAsia="宋体"/>
          <w:sz w:val="24"/>
        </w:rPr>
        <w:tab/>
        <w:t>ˈaɪdl</w:t>
      </w:r>
    </w:p>
    <w:p>
      <w:pPr>
        <w:jc w:val="left"/>
      </w:pPr>
      <w:r>
        <w:rPr>
          <w:rFonts w:eastAsia="宋体"/>
          <w:sz w:val="24"/>
        </w:rPr>
        <w:tab/>
        <w:t>n. 偶像，受到热爱和崇拜的人（或物）；圣像，神像；&lt;美&gt;幻象；&lt;美&gt;谬论</w:t>
      </w:r>
    </w:p>
    <w:p>
      <w:pPr>
        <w:jc w:val="left"/>
      </w:pPr>
      <w:r>
        <w:rPr>
          <w:rFonts w:eastAsia="宋体"/>
          <w:sz w:val="24"/>
        </w:rPr>
        <w:tab/>
        <w:t xml:space="preserve"> 【名】 （Idol）（英）伊多尔（人名）</w:t>
      </w:r>
    </w:p>
    <w:p>
      <w:pPr>
        <w:jc w:val="left"/>
      </w:pPr>
      <w:r>
        <w:rPr>
          <w:rFonts w:eastAsia="宋体"/>
          <w:sz w:val="20"/>
        </w:rPr>
        <w:tab/>
        <w:t>idol  来自古法语idole, 来自拉丁语idolum, 来自古希腊语εἴδωλον("image, idol"), 来自εἶδος("form").</w:t>
      </w:r>
    </w:p>
    <w:p>
      <w:pPr>
        <w:jc w:val="left"/>
      </w:pPr>
      <w:r>
        <w:rPr>
          <w:rFonts w:eastAsia="宋体"/>
          <w:sz w:val="20"/>
        </w:rPr>
        <w:tab/>
        <w:t>idol 偶像，神像 来自拉丁语idolum,形象，影象，神像，词源同idea,想象，想出来的想法。引申词义偶像。</w:t>
      </w:r>
    </w:p>
    <w:p>
      <w:pPr>
        <w:jc w:val="left"/>
      </w:pPr>
      <w:r>
        <w:rPr>
          <w:rFonts w:eastAsia="宋体"/>
          <w:sz w:val="20"/>
        </w:rPr>
        <w:tab/>
        <w:t>idol （偶像）：古人所崇拜的神灵的偶像 在犹太教、基督教等一神教问世之前，大部分宗教都是多神教，即崇拜多个神，每个神都掌管不同职责，都有不同形象。古人根据这些神灵的形象制作出画像或雕像，作为神灵的化身加以敬拜，这种画像或雕像就是idol。这个英语单词来自拉丁语名词idolum和希腊语名词eidolon，本意是“形象”，在多神教中表示代表神灵的偶像，而在一神教中，则用来表示异教徒所崇拜的“伪神”的偶像。一神教禁止偶像崇拜，因为只有一个神，不必在形象上加以区别。因此一神教流行后，idol一词就常常用来表示广受民众欢迎的名人、明星等。</w:t>
        <w:br/>
        <w:t>idol：['aɪdl]  n. 偶像，崇拜物；幻象</w:t>
        <w:br/>
        <w:t>idolatry：[aɪ'dɑlətri] n. 偶像崇拜；邪神崇拜</w:t>
        <w:br/>
        <w:t>idolater：[aɪ'dɒlətə] n. 偶像崇拜者；崇拜者；皈依者</w:t>
      </w:r>
    </w:p>
    <w:p>
      <w:pPr>
        <w:jc w:val="left"/>
      </w:pPr>
      <w:r>
        <w:rPr>
          <w:rFonts w:eastAsia="宋体"/>
          <w:b/>
          <w:sz w:val="32"/>
        </w:rPr>
        <w:t>tidy</w:t>
      </w:r>
    </w:p>
    <w:p>
      <w:pPr>
        <w:jc w:val="left"/>
      </w:pPr>
      <w:r>
        <w:rPr>
          <w:rFonts w:eastAsia="宋体"/>
          <w:sz w:val="24"/>
        </w:rPr>
        <w:tab/>
        <w:t>ˈtaɪdi</w:t>
      </w:r>
    </w:p>
    <w:p>
      <w:pPr>
        <w:jc w:val="left"/>
      </w:pPr>
      <w:r>
        <w:rPr>
          <w:rFonts w:eastAsia="宋体"/>
          <w:sz w:val="24"/>
        </w:rPr>
        <w:tab/>
        <w:t>adj. 整洁的，有条理的；（人）爱整洁的，爱整齐的；&lt;非正式&gt;（款额）巨大的；相当好的，令人满意的</w:t>
      </w:r>
    </w:p>
    <w:p>
      <w:pPr>
        <w:jc w:val="left"/>
      </w:pPr>
      <w:r>
        <w:rPr>
          <w:rFonts w:eastAsia="宋体"/>
          <w:sz w:val="24"/>
        </w:rPr>
        <w:tab/>
        <w:t>v. 使整洁，整理</w:t>
      </w:r>
    </w:p>
    <w:p>
      <w:pPr>
        <w:jc w:val="left"/>
      </w:pPr>
      <w:r>
        <w:rPr>
          <w:rFonts w:eastAsia="宋体"/>
          <w:sz w:val="24"/>
        </w:rPr>
        <w:tab/>
        <w:t>n. 盛零碎物品的容器；&lt;英&gt;整理，收拾；&lt;美&gt;（椅子靠背的）罩单，套子</w:t>
      </w:r>
    </w:p>
    <w:p>
      <w:pPr>
        <w:jc w:val="left"/>
      </w:pPr>
      <w:r>
        <w:rPr>
          <w:rFonts w:eastAsia="宋体"/>
          <w:sz w:val="24"/>
        </w:rPr>
        <w:tab/>
        <w:t xml:space="preserve"> 【名】 （Tidy）泰迪（人名）</w:t>
      </w:r>
    </w:p>
    <w:p>
      <w:pPr>
        <w:jc w:val="left"/>
      </w:pPr>
      <w:r>
        <w:rPr>
          <w:rFonts w:eastAsia="宋体"/>
          <w:sz w:val="20"/>
        </w:rPr>
        <w:tab/>
        <w:t>tidy 整齐的，整洁的 来自 tide,时令，季节，-y,形容词后缀，对应 timely.即适时的，当令的。引申词义情况好的， 整洁的，整齐的。</w:t>
      </w:r>
    </w:p>
    <w:p>
      <w:pPr>
        <w:jc w:val="left"/>
      </w:pPr>
      <w:r>
        <w:rPr>
          <w:rFonts w:eastAsia="宋体"/>
          <w:b/>
          <w:sz w:val="32"/>
        </w:rPr>
        <w:t>enforce</w:t>
      </w:r>
    </w:p>
    <w:p>
      <w:pPr>
        <w:jc w:val="left"/>
      </w:pPr>
      <w:r>
        <w:rPr>
          <w:rFonts w:eastAsia="宋体"/>
          <w:sz w:val="24"/>
        </w:rPr>
        <w:tab/>
        <w:t>ɪnˈfɔːrs</w:t>
      </w:r>
    </w:p>
    <w:p>
      <w:pPr>
        <w:jc w:val="left"/>
      </w:pPr>
      <w:r>
        <w:rPr>
          <w:rFonts w:eastAsia="宋体"/>
          <w:sz w:val="24"/>
        </w:rPr>
        <w:tab/>
        <w:t>v. 实施，执行（法律、规章）；强迫，迫使；&lt;旧&gt;竭力使人接受（要求，论点）</w:t>
      </w:r>
    </w:p>
    <w:p>
      <w:pPr>
        <w:jc w:val="left"/>
      </w:pPr>
      <w:r>
        <w:rPr>
          <w:rFonts w:eastAsia="宋体"/>
          <w:sz w:val="20"/>
        </w:rPr>
        <w:tab/>
        <w:t>enforce 强制执行 en-, 进入，使。force, 力量。</w:t>
      </w:r>
    </w:p>
    <w:p>
      <w:pPr>
        <w:jc w:val="left"/>
      </w:pPr>
      <w:r>
        <w:rPr>
          <w:rFonts w:eastAsia="宋体"/>
          <w:sz w:val="20"/>
        </w:rPr>
        <w:tab/>
        <w:t>enforce (法律等)实行，强制执行；强迫，强加 词根词缀： en-向内;使... + -forc-力量 + -e</w:t>
      </w:r>
    </w:p>
    <w:p>
      <w:pPr>
        <w:jc w:val="left"/>
      </w:pPr>
      <w:r>
        <w:rPr>
          <w:rFonts w:eastAsia="宋体"/>
          <w:b/>
          <w:sz w:val="32"/>
        </w:rPr>
        <w:t>discount</w:t>
      </w:r>
    </w:p>
    <w:p>
      <w:pPr>
        <w:jc w:val="left"/>
      </w:pPr>
      <w:r>
        <w:rPr>
          <w:rFonts w:eastAsia="宋体"/>
          <w:sz w:val="24"/>
        </w:rPr>
        <w:tab/>
        <w:t>ˈdɪskaʊnt</w:t>
      </w:r>
    </w:p>
    <w:p>
      <w:pPr>
        <w:jc w:val="left"/>
      </w:pPr>
      <w:r>
        <w:rPr>
          <w:rFonts w:eastAsia="宋体"/>
          <w:sz w:val="24"/>
        </w:rPr>
        <w:tab/>
        <w:t>n. 减价，折扣；（汇票或期票到期前转手的）贴现率</w:t>
      </w:r>
    </w:p>
    <w:p>
      <w:pPr>
        <w:jc w:val="left"/>
      </w:pPr>
      <w:r>
        <w:rPr>
          <w:rFonts w:eastAsia="宋体"/>
          <w:sz w:val="24"/>
        </w:rPr>
        <w:tab/>
        <w:t>adj. 打折的，减价出售的</w:t>
      </w:r>
    </w:p>
    <w:p>
      <w:pPr>
        <w:jc w:val="left"/>
      </w:pPr>
      <w:r>
        <w:rPr>
          <w:rFonts w:eastAsia="宋体"/>
          <w:sz w:val="24"/>
        </w:rPr>
        <w:tab/>
        <w:t>v. 打折，减价；不重视，忽视；贴现；（持票人或受票人）把（票据）贴现</w:t>
      </w:r>
    </w:p>
    <w:p>
      <w:pPr>
        <w:jc w:val="left"/>
      </w:pPr>
      <w:r>
        <w:rPr>
          <w:rFonts w:eastAsia="宋体"/>
          <w:sz w:val="20"/>
        </w:rPr>
        <w:tab/>
        <w:t>discount 折扣 dis-, 不，非，使相反。count, 数。即没有计算在内的，折扣。</w:t>
      </w:r>
    </w:p>
    <w:p>
      <w:pPr>
        <w:jc w:val="left"/>
      </w:pPr>
      <w:r>
        <w:rPr>
          <w:rFonts w:eastAsia="宋体"/>
          <w:sz w:val="20"/>
        </w:rPr>
        <w:tab/>
        <w:t>discount 折扣 词根词缀： dis-否定 + -count-计算</w:t>
      </w:r>
    </w:p>
    <w:p>
      <w:pPr>
        <w:jc w:val="left"/>
      </w:pPr>
      <w:r>
        <w:rPr>
          <w:rFonts w:eastAsia="宋体"/>
          <w:b/>
          <w:sz w:val="32"/>
        </w:rPr>
        <w:t>RoIT</w:t>
      </w:r>
    </w:p>
    <w:p>
      <w:pPr>
        <w:jc w:val="left"/>
      </w:pPr>
      <w:r>
        <w:rPr>
          <w:rFonts w:eastAsia="宋体"/>
          <w:sz w:val="24"/>
        </w:rPr>
        <w:tab/>
      </w:r>
    </w:p>
    <w:p>
      <w:pPr>
        <w:jc w:val="left"/>
      </w:pPr>
      <w:r>
        <w:rPr>
          <w:rFonts w:eastAsia="宋体"/>
          <w:sz w:val="24"/>
        </w:rPr>
        <w:tab/>
        <w:t>abbr. IT 投资回报</w:t>
      </w:r>
    </w:p>
    <w:p>
      <w:pPr>
        <w:jc w:val="left"/>
      </w:pPr>
      <w:r>
        <w:rPr>
          <w:rFonts w:eastAsia="宋体"/>
          <w:b/>
          <w:sz w:val="32"/>
        </w:rPr>
        <w:t>a fit of</w:t>
      </w:r>
    </w:p>
    <w:p>
      <w:pPr>
        <w:jc w:val="left"/>
      </w:pPr>
      <w:r>
        <w:rPr>
          <w:rFonts w:eastAsia="宋体"/>
          <w:sz w:val="24"/>
        </w:rPr>
        <w:tab/>
      </w:r>
    </w:p>
    <w:p>
      <w:pPr>
        <w:jc w:val="left"/>
      </w:pPr>
      <w:r>
        <w:rPr>
          <w:rFonts w:eastAsia="宋体"/>
          <w:sz w:val="24"/>
        </w:rPr>
        <w:tab/>
        <w:t xml:space="preserve"> 一阵（情绪）：突然发作的某种情绪或行为。</w:t>
      </w:r>
    </w:p>
    <w:p>
      <w:pPr>
        <w:jc w:val="left"/>
      </w:pPr>
      <w:r>
        <w:rPr>
          <w:rFonts w:eastAsia="宋体"/>
          <w:b/>
          <w:sz w:val="32"/>
        </w:rPr>
        <w:t>support</w:t>
      </w:r>
    </w:p>
    <w:p>
      <w:pPr>
        <w:jc w:val="left"/>
      </w:pPr>
      <w:r>
        <w:rPr>
          <w:rFonts w:eastAsia="宋体"/>
          <w:sz w:val="24"/>
        </w:rPr>
        <w:tab/>
        <w:t>səˈpɔːrt</w:t>
      </w:r>
    </w:p>
    <w:p>
      <w:pPr>
        <w:jc w:val="left"/>
      </w:pPr>
      <w:r>
        <w:rPr>
          <w:rFonts w:eastAsia="宋体"/>
          <w:sz w:val="24"/>
        </w:rPr>
        <w:tab/>
        <w:t>v. 支持，拥护，鼓励；帮助，援助；支撑，承受（人或建筑物等的重量）；供养，赡养；资助，赞助；追随（或支持）（某个运动队）；证实，确认；（计算机，操作系统）支持（程序，语言，装置的）运行 ；支持……的生存；忍受，容忍；（在流行音乐会上）当助演，担任演出嘉宾；支付……费用，（尤指）用钱维持（不良嗜好，如毒品）；胜任</w:t>
      </w:r>
    </w:p>
    <w:p>
      <w:pPr>
        <w:jc w:val="left"/>
      </w:pPr>
      <w:r>
        <w:rPr>
          <w:rFonts w:eastAsia="宋体"/>
          <w:sz w:val="24"/>
        </w:rPr>
        <w:tab/>
        <w:t>n. 支持，拥护；帮助，援助；赞助，资助；支撑物，支柱；（身体部位的）支持器，托；支撑，支承；（音乐会、演出的）助演演员，助演乐队；证实，证明；信息供应，信息支持；（战争中的）支援；抚养，供养；支持者，拥护者</w:t>
      </w:r>
    </w:p>
    <w:p>
      <w:pPr>
        <w:jc w:val="left"/>
      </w:pPr>
      <w:r>
        <w:rPr>
          <w:rFonts w:eastAsia="宋体"/>
          <w:sz w:val="20"/>
        </w:rPr>
        <w:tab/>
        <w:t>support 支持，支援，拥护，维持，赡养，忍受 词根词缀： sup-由下向上 + -port-运输,携带</w:t>
      </w:r>
    </w:p>
    <w:p>
      <w:pPr>
        <w:jc w:val="left"/>
      </w:pPr>
      <w:r>
        <w:rPr>
          <w:rFonts w:eastAsia="宋体"/>
          <w:sz w:val="20"/>
        </w:rPr>
        <w:tab/>
        <w:t>support 支持，支撑，鼓励，帮助 sup-,在下，向上，-port,承载，词源同 porter,transport.引申诸相关词义。</w:t>
      </w:r>
    </w:p>
    <w:p>
      <w:pPr>
        <w:jc w:val="left"/>
      </w:pPr>
      <w:r>
        <w:rPr>
          <w:rFonts w:eastAsia="宋体"/>
          <w:b/>
          <w:sz w:val="32"/>
        </w:rPr>
        <w:t>fertilizer</w:t>
      </w:r>
    </w:p>
    <w:p>
      <w:pPr>
        <w:jc w:val="left"/>
      </w:pPr>
      <w:r>
        <w:rPr>
          <w:rFonts w:eastAsia="宋体"/>
          <w:sz w:val="24"/>
        </w:rPr>
        <w:tab/>
        <w:t>ˈfɜːrtəlaɪzər</w:t>
      </w:r>
    </w:p>
    <w:p>
      <w:pPr>
        <w:jc w:val="left"/>
      </w:pPr>
      <w:r>
        <w:rPr>
          <w:rFonts w:eastAsia="宋体"/>
          <w:sz w:val="24"/>
        </w:rPr>
        <w:tab/>
        <w:t>n. 肥料，化肥；受精媒介物</w:t>
      </w:r>
    </w:p>
    <w:p>
      <w:pPr>
        <w:jc w:val="left"/>
      </w:pPr>
      <w:r>
        <w:rPr>
          <w:rFonts w:eastAsia="宋体"/>
          <w:b/>
          <w:sz w:val="32"/>
        </w:rPr>
        <w:t>congregate</w:t>
      </w:r>
    </w:p>
    <w:p>
      <w:pPr>
        <w:jc w:val="left"/>
      </w:pPr>
      <w:r>
        <w:rPr>
          <w:rFonts w:eastAsia="宋体"/>
          <w:sz w:val="24"/>
        </w:rPr>
        <w:tab/>
        <w:t>ˈkɑːŋɡrɪɡeɪt</w:t>
      </w:r>
    </w:p>
    <w:p>
      <w:pPr>
        <w:jc w:val="left"/>
      </w:pPr>
      <w:r>
        <w:rPr>
          <w:rFonts w:eastAsia="宋体"/>
          <w:sz w:val="24"/>
        </w:rPr>
        <w:tab/>
        <w:t>v. 集合，聚集</w:t>
      </w:r>
    </w:p>
    <w:p>
      <w:pPr>
        <w:jc w:val="left"/>
      </w:pPr>
      <w:r>
        <w:rPr>
          <w:rFonts w:eastAsia="宋体"/>
          <w:sz w:val="24"/>
        </w:rPr>
        <w:tab/>
        <w:t>adj. 集合在一起的</w:t>
      </w:r>
    </w:p>
    <w:p>
      <w:pPr>
        <w:jc w:val="left"/>
      </w:pPr>
      <w:r>
        <w:rPr>
          <w:rFonts w:eastAsia="宋体"/>
          <w:sz w:val="20"/>
        </w:rPr>
        <w:tab/>
        <w:t>congregate 聚集 con-, 强调。-greg, 集合，词源同aggregate, egregious.</w:t>
      </w:r>
    </w:p>
    <w:p>
      <w:pPr>
        <w:jc w:val="left"/>
      </w:pPr>
      <w:r>
        <w:rPr>
          <w:rFonts w:eastAsia="宋体"/>
          <w:sz w:val="20"/>
        </w:rPr>
        <w:tab/>
        <w:t>congregate (使)集合，聚集 词根词缀： con-共同 + -greg-群,聚集 + -ate动词词尾</w:t>
      </w:r>
    </w:p>
    <w:p>
      <w:pPr>
        <w:jc w:val="left"/>
      </w:pPr>
      <w:r>
        <w:rPr>
          <w:rFonts w:eastAsia="宋体"/>
          <w:b/>
          <w:sz w:val="32"/>
        </w:rPr>
        <w:t>connote</w:t>
      </w:r>
    </w:p>
    <w:p>
      <w:pPr>
        <w:jc w:val="left"/>
      </w:pPr>
      <w:r>
        <w:rPr>
          <w:rFonts w:eastAsia="宋体"/>
          <w:sz w:val="24"/>
        </w:rPr>
        <w:tab/>
        <w:t>kəˈnoʊt</w:t>
      </w:r>
    </w:p>
    <w:p>
      <w:pPr>
        <w:jc w:val="left"/>
      </w:pPr>
      <w:r>
        <w:rPr>
          <w:rFonts w:eastAsia="宋体"/>
          <w:sz w:val="24"/>
        </w:rPr>
        <w:tab/>
        <w:t>vt. 意味着；含言外之意</w:t>
      </w:r>
    </w:p>
    <w:p>
      <w:pPr>
        <w:jc w:val="left"/>
      </w:pPr>
      <w:r>
        <w:rPr>
          <w:rFonts w:eastAsia="宋体"/>
          <w:sz w:val="20"/>
        </w:rPr>
        <w:tab/>
        <w:t>connote 暗示 con-, 强调。-note, 标记，备注。</w:t>
      </w:r>
    </w:p>
    <w:p>
      <w:pPr>
        <w:jc w:val="left"/>
      </w:pPr>
      <w:r>
        <w:rPr>
          <w:rFonts w:eastAsia="宋体"/>
          <w:b/>
          <w:sz w:val="32"/>
        </w:rPr>
        <w:t>France</w:t>
      </w:r>
    </w:p>
    <w:p>
      <w:pPr>
        <w:jc w:val="left"/>
      </w:pPr>
      <w:r>
        <w:rPr>
          <w:rFonts w:eastAsia="宋体"/>
          <w:sz w:val="24"/>
        </w:rPr>
        <w:tab/>
        <w:t>fræns</w:t>
      </w:r>
    </w:p>
    <w:p>
      <w:pPr>
        <w:jc w:val="left"/>
      </w:pPr>
      <w:r>
        <w:rPr>
          <w:rFonts w:eastAsia="宋体"/>
          <w:sz w:val="24"/>
        </w:rPr>
        <w:tab/>
        <w:t>n. 法国；法郎士（姓氏）</w:t>
      </w:r>
    </w:p>
    <w:p>
      <w:pPr>
        <w:jc w:val="left"/>
      </w:pPr>
      <w:r>
        <w:rPr>
          <w:rFonts w:eastAsia="宋体"/>
          <w:sz w:val="20"/>
        </w:rPr>
        <w:tab/>
        <w:t>France 法国 来自Frank, 法兰克人。</w:t>
      </w:r>
    </w:p>
    <w:p>
      <w:pPr>
        <w:jc w:val="left"/>
      </w:pPr>
      <w:r>
        <w:rPr>
          <w:rFonts w:eastAsia="宋体"/>
          <w:b/>
          <w:sz w:val="32"/>
        </w:rPr>
        <w:t>impart</w:t>
      </w:r>
    </w:p>
    <w:p>
      <w:pPr>
        <w:jc w:val="left"/>
      </w:pPr>
      <w:r>
        <w:rPr>
          <w:rFonts w:eastAsia="宋体"/>
          <w:sz w:val="24"/>
        </w:rPr>
        <w:tab/>
        <w:t>ɪmˈpɑːrt</w:t>
      </w:r>
    </w:p>
    <w:p>
      <w:pPr>
        <w:jc w:val="left"/>
      </w:pPr>
      <w:r>
        <w:rPr>
          <w:rFonts w:eastAsia="宋体"/>
          <w:sz w:val="24"/>
        </w:rPr>
        <w:tab/>
        <w:t>v. 传授，告知；赋予，给予</w:t>
      </w:r>
    </w:p>
    <w:p>
      <w:pPr>
        <w:jc w:val="left"/>
      </w:pPr>
      <w:r>
        <w:rPr>
          <w:rFonts w:eastAsia="宋体"/>
          <w:sz w:val="20"/>
        </w:rPr>
        <w:tab/>
        <w:t>impart 通知，传授 im-,进入，使，part,部分。即使成为一部分，引申词义通知，传授。</w:t>
      </w:r>
    </w:p>
    <w:p>
      <w:pPr>
        <w:jc w:val="left"/>
      </w:pPr>
      <w:r>
        <w:rPr>
          <w:rFonts w:eastAsia="宋体"/>
          <w:sz w:val="20"/>
        </w:rPr>
        <w:tab/>
        <w:t>impart 给予，传授；告知，透露 词根词缀： im-入,向内 + -part-分,局部</w:t>
      </w:r>
    </w:p>
    <w:p>
      <w:pPr>
        <w:jc w:val="left"/>
      </w:pPr>
      <w:r>
        <w:rPr>
          <w:rFonts w:eastAsia="宋体"/>
          <w:b/>
          <w:sz w:val="32"/>
        </w:rPr>
        <w:t>twin</w:t>
      </w:r>
    </w:p>
    <w:p>
      <w:pPr>
        <w:jc w:val="left"/>
      </w:pPr>
      <w:r>
        <w:rPr>
          <w:rFonts w:eastAsia="宋体"/>
          <w:sz w:val="24"/>
        </w:rPr>
        <w:tab/>
        <w:t>twɪn</w:t>
      </w:r>
    </w:p>
    <w:p>
      <w:pPr>
        <w:jc w:val="left"/>
      </w:pPr>
      <w:r>
        <w:rPr>
          <w:rFonts w:eastAsia="宋体"/>
          <w:sz w:val="24"/>
        </w:rPr>
        <w:tab/>
        <w:t>n. 双胞胎之一，孪生儿之一；两个极相似的事物之一，两个非常相像的人中的一个；（有一对单人床的）双人间；双引擎飞机；孪晶体；双子星座（the Twins）</w:t>
      </w:r>
    </w:p>
    <w:p>
      <w:pPr>
        <w:jc w:val="left"/>
      </w:pPr>
      <w:r>
        <w:rPr>
          <w:rFonts w:eastAsia="宋体"/>
          <w:sz w:val="24"/>
        </w:rPr>
        <w:tab/>
        <w:t>adj. 双胞胎的，孪生的；成对的，成双的；双重的，相关联的，同时出现的；&lt;英&gt;（镇或市）友好的，姐妹的；（植物）双生的；（卧室）有两张单人床的；（晶体）孪晶的</w:t>
      </w:r>
    </w:p>
    <w:p>
      <w:pPr>
        <w:jc w:val="left"/>
      </w:pPr>
      <w:r>
        <w:rPr>
          <w:rFonts w:eastAsia="宋体"/>
          <w:sz w:val="24"/>
        </w:rPr>
        <w:tab/>
        <w:t>v. 使结成姐妹城市，使结成友好城市；使（两人或两事物）紧密结合，使相连；生双胞胎</w:t>
      </w:r>
    </w:p>
    <w:p>
      <w:pPr>
        <w:jc w:val="left"/>
      </w:pPr>
      <w:r>
        <w:rPr>
          <w:rFonts w:eastAsia="宋体"/>
          <w:sz w:val="24"/>
        </w:rPr>
        <w:tab/>
        <w:t xml:space="preserve"> 【名】 （Twin）特温（人名）</w:t>
      </w:r>
    </w:p>
    <w:p>
      <w:pPr>
        <w:jc w:val="left"/>
      </w:pPr>
      <w:r>
        <w:rPr>
          <w:rFonts w:eastAsia="宋体"/>
          <w:sz w:val="20"/>
        </w:rPr>
        <w:tab/>
        <w:t>twin 成比的，成对的，双胞胎 词源同 two,二。引申词义成双的，成对的等，后用于指双胞胎。</w:t>
      </w:r>
    </w:p>
    <w:p>
      <w:pPr>
        <w:jc w:val="left"/>
      </w:pPr>
      <w:r>
        <w:rPr>
          <w:rFonts w:eastAsia="宋体"/>
          <w:b/>
          <w:sz w:val="32"/>
        </w:rPr>
        <w:t>dig</w:t>
      </w:r>
    </w:p>
    <w:p>
      <w:pPr>
        <w:jc w:val="left"/>
      </w:pPr>
      <w:r>
        <w:rPr>
          <w:rFonts w:eastAsia="宋体"/>
          <w:sz w:val="24"/>
        </w:rPr>
        <w:tab/>
        <w:t>dɪɡ</w:t>
      </w:r>
    </w:p>
    <w:p>
      <w:pPr>
        <w:jc w:val="left"/>
      </w:pPr>
      <w:r>
        <w:rPr>
          <w:rFonts w:eastAsia="宋体"/>
          <w:sz w:val="24"/>
        </w:rPr>
        <w:tab/>
        <w:t>v. 搜寻，寻找；&lt;非正式，旧&gt;喜欢；挖，掘</w:t>
      </w:r>
    </w:p>
    <w:p>
      <w:pPr>
        <w:jc w:val="left"/>
      </w:pPr>
      <w:r>
        <w:rPr>
          <w:rFonts w:eastAsia="宋体"/>
          <w:sz w:val="24"/>
        </w:rPr>
        <w:tab/>
        <w:t>n. 挖苦，嘲讽；（用手指或肘部）轻碰，轻戳；考古发掘</w:t>
      </w:r>
    </w:p>
    <w:p>
      <w:pPr>
        <w:jc w:val="left"/>
      </w:pPr>
      <w:r>
        <w:rPr>
          <w:rFonts w:eastAsia="宋体"/>
          <w:sz w:val="24"/>
        </w:rPr>
        <w:tab/>
        <w:t xml:space="preserve"> 【名】 （Dig）（罗）迪格（人名）</w:t>
      </w:r>
    </w:p>
    <w:p>
      <w:pPr>
        <w:jc w:val="left"/>
      </w:pPr>
      <w:r>
        <w:rPr>
          <w:rFonts w:eastAsia="宋体"/>
          <w:sz w:val="20"/>
        </w:rPr>
        <w:tab/>
        <w:t>dig 挖 来自PIE*dhigw, 刺，挖，词源同dike, ditch.</w:t>
      </w:r>
    </w:p>
    <w:p>
      <w:pPr>
        <w:jc w:val="left"/>
      </w:pPr>
      <w:r>
        <w:rPr>
          <w:rFonts w:eastAsia="宋体"/>
          <w:b/>
          <w:sz w:val="32"/>
        </w:rPr>
        <w:t>devise</w:t>
      </w:r>
    </w:p>
    <w:p>
      <w:pPr>
        <w:jc w:val="left"/>
      </w:pPr>
      <w:r>
        <w:rPr>
          <w:rFonts w:eastAsia="宋体"/>
          <w:sz w:val="24"/>
        </w:rPr>
        <w:tab/>
        <w:t>dɪˈvaɪz</w:t>
      </w:r>
    </w:p>
    <w:p>
      <w:pPr>
        <w:jc w:val="left"/>
      </w:pPr>
      <w:r>
        <w:rPr>
          <w:rFonts w:eastAsia="宋体"/>
          <w:sz w:val="24"/>
        </w:rPr>
        <w:tab/>
        <w:t>v. 设计，发明；&lt;法律&gt;（通过遗嘱）遗赠（不动产）；&lt;古&gt;图谋</w:t>
      </w:r>
    </w:p>
    <w:p>
      <w:pPr>
        <w:jc w:val="left"/>
      </w:pPr>
      <w:r>
        <w:rPr>
          <w:rFonts w:eastAsia="宋体"/>
          <w:sz w:val="24"/>
        </w:rPr>
        <w:tab/>
        <w:t>n. &lt;法律&gt;（遗嘱中）遗赠不动产的条款</w:t>
      </w:r>
    </w:p>
    <w:p>
      <w:pPr>
        <w:jc w:val="left"/>
      </w:pPr>
      <w:r>
        <w:rPr>
          <w:rFonts w:eastAsia="宋体"/>
          <w:sz w:val="24"/>
        </w:rPr>
        <w:tab/>
        <w:t xml:space="preserve"> 【名】 （Devise）（美、法）德维兹（人名）</w:t>
      </w:r>
    </w:p>
    <w:p>
      <w:pPr>
        <w:jc w:val="left"/>
      </w:pPr>
      <w:r>
        <w:rPr>
          <w:rFonts w:eastAsia="宋体"/>
          <w:sz w:val="20"/>
        </w:rPr>
        <w:tab/>
        <w:t>devise 发明，设计 来自拉丁语dividere,词源同divide。即分开，展开，后词义引申为发明，设计。</w:t>
      </w:r>
    </w:p>
    <w:p>
      <w:pPr>
        <w:jc w:val="left"/>
      </w:pPr>
      <w:r>
        <w:rPr>
          <w:rFonts w:eastAsia="宋体"/>
          <w:sz w:val="20"/>
        </w:rPr>
        <w:tab/>
        <w:t xml:space="preserve">devise 设计，发明，想出 来源于通俗拉丁语动词divisare(分)，在进入英语之前，“分”的意义已转化为“策划,设计”，是由于“分发”之前总是需要“策划”的。  </w:t>
        <w:br/>
        <w:t xml:space="preserve"> 词根词缀： devis(-divis-)分 + -e</w:t>
      </w:r>
    </w:p>
    <w:p>
      <w:pPr>
        <w:jc w:val="left"/>
      </w:pPr>
      <w:r>
        <w:rPr>
          <w:rFonts w:eastAsia="宋体"/>
          <w:b/>
          <w:sz w:val="32"/>
        </w:rPr>
        <w:t>erode</w:t>
      </w:r>
    </w:p>
    <w:p>
      <w:pPr>
        <w:jc w:val="left"/>
      </w:pPr>
      <w:r>
        <w:rPr>
          <w:rFonts w:eastAsia="宋体"/>
          <w:sz w:val="24"/>
        </w:rPr>
        <w:tab/>
        <w:t>ɪˈroʊd</w:t>
      </w:r>
    </w:p>
    <w:p>
      <w:pPr>
        <w:jc w:val="left"/>
      </w:pPr>
      <w:r>
        <w:rPr>
          <w:rFonts w:eastAsia="宋体"/>
          <w:sz w:val="24"/>
        </w:rPr>
        <w:tab/>
        <w:t>v. 侵蚀，腐蚀；削弱，降低</w:t>
      </w:r>
    </w:p>
    <w:p>
      <w:pPr>
        <w:jc w:val="left"/>
      </w:pPr>
      <w:r>
        <w:rPr>
          <w:rFonts w:eastAsia="宋体"/>
          <w:sz w:val="20"/>
        </w:rPr>
        <w:tab/>
        <w:t>erode  来自法语éroder, 来自拉丁语erodere</w:t>
      </w:r>
    </w:p>
    <w:p>
      <w:pPr>
        <w:jc w:val="left"/>
      </w:pPr>
      <w:r>
        <w:rPr>
          <w:rFonts w:eastAsia="宋体"/>
          <w:sz w:val="20"/>
        </w:rPr>
        <w:tab/>
        <w:t>erode 腐蚀，风化 e-, 向外。-rad, 刮，磨，词源同raze, rodent.</w:t>
      </w:r>
    </w:p>
    <w:p>
      <w:pPr>
        <w:jc w:val="left"/>
      </w:pPr>
      <w:r>
        <w:rPr>
          <w:rFonts w:eastAsia="宋体"/>
          <w:b/>
          <w:sz w:val="32"/>
        </w:rPr>
        <w:t>congestion</w:t>
      </w:r>
    </w:p>
    <w:p>
      <w:pPr>
        <w:jc w:val="left"/>
      </w:pPr>
      <w:r>
        <w:rPr>
          <w:rFonts w:eastAsia="宋体"/>
          <w:sz w:val="24"/>
        </w:rPr>
        <w:tab/>
        <w:t>kənˈdʒestʃən</w:t>
      </w:r>
    </w:p>
    <w:p>
      <w:pPr>
        <w:jc w:val="left"/>
      </w:pPr>
      <w:r>
        <w:rPr>
          <w:rFonts w:eastAsia="宋体"/>
          <w:sz w:val="24"/>
        </w:rPr>
        <w:tab/>
        <w:t>n. （交通）拥塞，塞车；充血，淤血</w:t>
      </w:r>
    </w:p>
    <w:p>
      <w:pPr>
        <w:jc w:val="left"/>
      </w:pPr>
      <w:r>
        <w:rPr>
          <w:rFonts w:eastAsia="宋体"/>
          <w:sz w:val="20"/>
        </w:rPr>
        <w:tab/>
        <w:t>congestion  来自中世纪法语</w:t>
      </w:r>
    </w:p>
    <w:p>
      <w:pPr>
        <w:jc w:val="left"/>
      </w:pPr>
      <w:r>
        <w:rPr>
          <w:rFonts w:eastAsia="宋体"/>
          <w:b/>
          <w:sz w:val="32"/>
        </w:rPr>
        <w:t>loft</w:t>
      </w:r>
    </w:p>
    <w:p>
      <w:pPr>
        <w:jc w:val="left"/>
      </w:pPr>
      <w:r>
        <w:rPr>
          <w:rFonts w:eastAsia="宋体"/>
          <w:sz w:val="24"/>
        </w:rPr>
        <w:tab/>
        <w:t>lɔft</w:t>
      </w:r>
    </w:p>
    <w:p>
      <w:pPr>
        <w:jc w:val="left"/>
      </w:pPr>
      <w:r>
        <w:rPr>
          <w:rFonts w:eastAsia="宋体"/>
          <w:sz w:val="24"/>
        </w:rPr>
        <w:tab/>
        <w:t>n. 阁楼，顶楼；（教堂的）楼厢，（农场的）廐楼；（仓库或商业大楼的）上层楼面；（由工厂等改建的）套房，公寓；（高于房间地面的）平台，阳台；鸽房，鸽舍；（高尔夫）高击；（高尔夫球球棒头的）倾斜角度；（睡袋或填料外套等物品中隔热层的）厚度</w:t>
      </w:r>
    </w:p>
    <w:p>
      <w:pPr>
        <w:jc w:val="left"/>
      </w:pPr>
      <w:r>
        <w:rPr>
          <w:rFonts w:eastAsia="宋体"/>
          <w:sz w:val="24"/>
        </w:rPr>
        <w:tab/>
        <w:t>v. 向高处击（或踢、掷）；使（高尔夫球棒击球端）向后倾斜</w:t>
      </w:r>
    </w:p>
    <w:p>
      <w:pPr>
        <w:jc w:val="left"/>
      </w:pPr>
      <w:r>
        <w:rPr>
          <w:rFonts w:eastAsia="宋体"/>
          <w:sz w:val="24"/>
        </w:rPr>
        <w:tab/>
        <w:t xml:space="preserve"> 【名】 （Loft）（丹）洛夫特（人名）</w:t>
      </w:r>
    </w:p>
    <w:p>
      <w:pPr>
        <w:jc w:val="left"/>
      </w:pPr>
      <w:r>
        <w:rPr>
          <w:rFonts w:eastAsia="宋体"/>
          <w:sz w:val="20"/>
        </w:rPr>
        <w:tab/>
        <w:t>loft 阁楼 词源同lift,举起。引申词义高空，阁楼。</w:t>
      </w:r>
    </w:p>
    <w:p>
      <w:pPr>
        <w:jc w:val="left"/>
      </w:pPr>
      <w:r>
        <w:rPr>
          <w:rFonts w:eastAsia="宋体"/>
          <w:sz w:val="20"/>
        </w:rPr>
        <w:tab/>
        <w:t xml:space="preserve">loft 阁楼 来源于史前日耳曼语luftuz(空气,天空),德语luft(空气)属于其派生词之一。  </w:t>
        <w:br/>
        <w:t xml:space="preserve"> 同源词：lift</w:t>
      </w:r>
    </w:p>
    <w:p>
      <w:pPr>
        <w:jc w:val="left"/>
      </w:pPr>
      <w:r>
        <w:rPr>
          <w:rFonts w:eastAsia="宋体"/>
          <w:sz w:val="20"/>
        </w:rPr>
        <w:tab/>
        <w:t>loft 阁楼 loft来自日耳曼语，在日耳曼语里本意是sky or air，体现在德语即Luft，所以欧洲最大的航空公司Lufthansa（汉莎航空）其实就是Hansa Air。北京时间2015年3月24日下午，德国汉莎航空下属航空公司德国之翼（Germanwings）发生了一起重大空难事故。从巴塞罗那至杜塞尔多夫的一架航班在飞行员的故意操纵下坠毁。</w:t>
      </w:r>
    </w:p>
    <w:p>
      <w:pPr>
        <w:jc w:val="left"/>
      </w:pPr>
      <w:r>
        <w:rPr>
          <w:rFonts w:eastAsia="宋体"/>
          <w:b/>
          <w:sz w:val="32"/>
        </w:rPr>
        <w:t>ship broker</w:t>
      </w:r>
    </w:p>
    <w:p>
      <w:pPr>
        <w:jc w:val="left"/>
      </w:pPr>
      <w:r>
        <w:rPr>
          <w:rFonts w:eastAsia="宋体"/>
          <w:sz w:val="24"/>
        </w:rPr>
        <w:tab/>
      </w:r>
    </w:p>
    <w:p>
      <w:pPr>
        <w:jc w:val="left"/>
      </w:pPr>
      <w:r>
        <w:rPr>
          <w:rFonts w:eastAsia="宋体"/>
          <w:sz w:val="24"/>
        </w:rPr>
        <w:tab/>
        <w:t xml:space="preserve"> 船舶经纪人；经营船舶买卖的代理人</w:t>
      </w:r>
    </w:p>
    <w:p>
      <w:pPr>
        <w:jc w:val="left"/>
      </w:pPr>
      <w:r>
        <w:rPr>
          <w:rFonts w:eastAsia="宋体"/>
          <w:b/>
          <w:sz w:val="32"/>
        </w:rPr>
        <w:t>ditc</w:t>
      </w:r>
    </w:p>
    <w:p>
      <w:pPr>
        <w:jc w:val="left"/>
      </w:pPr>
      <w:r>
        <w:rPr>
          <w:rFonts w:eastAsia="宋体"/>
          <w:sz w:val="24"/>
        </w:rPr>
        <w:tab/>
      </w:r>
    </w:p>
    <w:p>
      <w:pPr>
        <w:jc w:val="left"/>
      </w:pPr>
      <w:r>
        <w:rPr>
          <w:rFonts w:eastAsia="宋体"/>
          <w:sz w:val="24"/>
        </w:rPr>
        <w:tab/>
        <w:t>abbr. 直接瞬时转矩控制（Direct Instantaneous Torque Control）</w:t>
      </w:r>
    </w:p>
    <w:p>
      <w:pPr>
        <w:jc w:val="left"/>
      </w:pPr>
      <w:r>
        <w:rPr>
          <w:rFonts w:eastAsia="宋体"/>
          <w:b/>
          <w:sz w:val="32"/>
        </w:rPr>
        <w:t>perspire</w:t>
      </w:r>
    </w:p>
    <w:p>
      <w:pPr>
        <w:jc w:val="left"/>
      </w:pPr>
      <w:r>
        <w:rPr>
          <w:rFonts w:eastAsia="宋体"/>
          <w:sz w:val="24"/>
        </w:rPr>
        <w:tab/>
        <w:t>pərˈspaɪər</w:t>
      </w:r>
    </w:p>
    <w:p>
      <w:pPr>
        <w:jc w:val="left"/>
      </w:pPr>
      <w:r>
        <w:rPr>
          <w:rFonts w:eastAsia="宋体"/>
          <w:sz w:val="24"/>
        </w:rPr>
        <w:tab/>
        <w:t>vi. 流汗；分泌；渗出</w:t>
      </w:r>
    </w:p>
    <w:p>
      <w:pPr>
        <w:jc w:val="left"/>
      </w:pPr>
      <w:r>
        <w:rPr>
          <w:rFonts w:eastAsia="宋体"/>
          <w:sz w:val="24"/>
        </w:rPr>
        <w:tab/>
        <w:t>vt. 使流汗；分泌出</w:t>
      </w:r>
    </w:p>
    <w:p>
      <w:pPr>
        <w:jc w:val="left"/>
      </w:pPr>
      <w:r>
        <w:rPr>
          <w:rFonts w:eastAsia="宋体"/>
          <w:sz w:val="20"/>
        </w:rPr>
        <w:tab/>
        <w:t>perspire 出汗，流汗，分泌，渗出 词根词缀： per-贯穿,通过 + -spir-呼吸 + -e</w:t>
      </w:r>
    </w:p>
    <w:p>
      <w:pPr>
        <w:jc w:val="left"/>
      </w:pPr>
      <w:r>
        <w:rPr>
          <w:rFonts w:eastAsia="宋体"/>
          <w:sz w:val="20"/>
        </w:rPr>
        <w:tab/>
        <w:t>perspire 流汗，出汗 per-,穿过，透过，-spir,呼吸，词源同spirit,transpire.委婉语，引申词义出汗，流汗。</w:t>
      </w:r>
    </w:p>
    <w:p>
      <w:pPr>
        <w:jc w:val="left"/>
      </w:pPr>
      <w:r>
        <w:rPr>
          <w:rFonts w:eastAsia="宋体"/>
          <w:b/>
          <w:sz w:val="32"/>
        </w:rPr>
        <w:t>oracle</w:t>
      </w:r>
    </w:p>
    <w:p>
      <w:pPr>
        <w:jc w:val="left"/>
      </w:pPr>
      <w:r>
        <w:rPr>
          <w:rFonts w:eastAsia="宋体"/>
          <w:sz w:val="24"/>
        </w:rPr>
        <w:tab/>
        <w:t>ˈɔrəkl</w:t>
      </w:r>
    </w:p>
    <w:p>
      <w:pPr>
        <w:jc w:val="left"/>
      </w:pPr>
      <w:r>
        <w:rPr>
          <w:rFonts w:eastAsia="宋体"/>
          <w:sz w:val="24"/>
        </w:rPr>
        <w:tab/>
        <w:t>n. （古希腊传达神谕的）牧师，女祭司；（古希腊）神示所；神谕，神示；能提供宝贵信息的人（或书）；预言机</w:t>
      </w:r>
    </w:p>
    <w:p>
      <w:pPr>
        <w:jc w:val="left"/>
      </w:pPr>
      <w:r>
        <w:rPr>
          <w:rFonts w:eastAsia="宋体"/>
          <w:sz w:val="20"/>
        </w:rPr>
        <w:tab/>
        <w:t>oracle  来自古法语oracle.</w:t>
      </w:r>
    </w:p>
    <w:p>
      <w:pPr>
        <w:jc w:val="left"/>
      </w:pPr>
      <w:r>
        <w:rPr>
          <w:rFonts w:eastAsia="宋体"/>
          <w:sz w:val="20"/>
        </w:rPr>
        <w:tab/>
        <w:t>oracle （神谕）：德尔惠的神谕 古希腊人有求神谕（Oracle）的习俗。神谕是一种占卜形式，经过某个中介者，传达神明的意旨，对未来做出预言，回答询问。在古希腊，最著名的神谕是德尔斐神谕。德尔斐（Delphi）是古代所有希腊城邦的共同圣地，供奉着德尔斐的阿波罗。古希腊人认为，德尔菲是地球的中心，是“地球的肚脐”。在求神谕时需要向神庙供奉大量礼物。神庙里负责传达神谕的是称为“皮提亚”（Pythia）的女祭司，由年轻女孩或老妇担任，坐在一张三角架上。三脚架横跨在一道产生天然气的裂缝上。</w:t>
        <w:br/>
        <w:t>史载，西亚的里底亚王不知道该不该和波斯帝国作战，于是便来到德尔菲求讨神谕。神谕说，一旦交战，一个大帝国将会灭亡。里底亚王以为神谕说的大帝国是波斯，大喜之下于是下令大军出征，结果却遭到惨败。里底亚王愤怒地又一次来到德尔菲，责问祭司为什么要骗他，祭司回答说：“神谕所说的大帝国，正是您的国家。”</w:t>
        <w:br/>
        <w:t>大名鼎鼎的IT公司甲骨文公司的英文名就是“Oracle”。中文之所以翻译为为“甲骨文”，乃是中国古代使用甲骨来占卜，从而获得神谕。</w:t>
        <w:br/>
        <w:t>oracle：['ɒrək(ə)l] n.神谕，预言</w:t>
      </w:r>
    </w:p>
    <w:p>
      <w:pPr>
        <w:jc w:val="left"/>
      </w:pPr>
      <w:r>
        <w:rPr>
          <w:rFonts w:eastAsia="宋体"/>
          <w:sz w:val="20"/>
        </w:rPr>
        <w:tab/>
        <w:t>oracle [宗](古希腊)神谕，预言，神谕处，神使，哲人，圣贤美国 词根词缀： -or-祷告(→神谕) + -acle名词词尾</w:t>
      </w:r>
    </w:p>
    <w:p>
      <w:pPr>
        <w:jc w:val="left"/>
      </w:pPr>
      <w:r>
        <w:rPr>
          <w:rFonts w:eastAsia="宋体"/>
          <w:sz w:val="20"/>
        </w:rPr>
        <w:tab/>
        <w:t>oracle 神谕，传达神谕的女祭司，甲骨文 来自拉丁语oraculum,神的指示，神谕，来自orare,祈祷，祷告，词源同orator.-culum,工具格后缀。词义甲骨文缩写自oracle bone script.</w:t>
      </w:r>
    </w:p>
    <w:p>
      <w:pPr>
        <w:jc w:val="left"/>
      </w:pPr>
      <w:r>
        <w:rPr>
          <w:rFonts w:eastAsia="宋体"/>
          <w:b/>
          <w:sz w:val="32"/>
        </w:rPr>
        <w:t>streak</w:t>
      </w:r>
    </w:p>
    <w:p>
      <w:pPr>
        <w:jc w:val="left"/>
      </w:pPr>
      <w:r>
        <w:rPr>
          <w:rFonts w:eastAsia="宋体"/>
          <w:sz w:val="24"/>
        </w:rPr>
        <w:tab/>
        <w:t>striːk</w:t>
      </w:r>
    </w:p>
    <w:p>
      <w:pPr>
        <w:jc w:val="left"/>
      </w:pPr>
      <w:r>
        <w:rPr>
          <w:rFonts w:eastAsia="宋体"/>
          <w:sz w:val="24"/>
        </w:rPr>
        <w:tab/>
        <w:t>n. 条纹，条痕；（尤指不好的）性格特征；（成功或幸运的）一段时间，一阵子；&lt;非正式&gt;公共场合裸跑；（细菌在固体培养基上的）画线；一缕缕（浅色头发）；一道（亮光）</w:t>
      </w:r>
    </w:p>
    <w:p>
      <w:pPr>
        <w:jc w:val="left"/>
      </w:pPr>
      <w:r>
        <w:rPr>
          <w:rFonts w:eastAsia="宋体"/>
          <w:sz w:val="24"/>
        </w:rPr>
        <w:tab/>
        <w:t>v. 飞快地移动，疾行；在（表面）布满条纹；（在公共场所）裸奔；使（头发）染上不同的颜色，挑染；（用针或药签在固体培养基表面）画线（接种细菌）</w:t>
      </w:r>
    </w:p>
    <w:p>
      <w:pPr>
        <w:jc w:val="left"/>
      </w:pPr>
      <w:r>
        <w:rPr>
          <w:rFonts w:eastAsia="宋体"/>
          <w:sz w:val="20"/>
        </w:rPr>
        <w:tab/>
        <w:t>streak  来自中世纪英语streke, 来自古英语strica, 来自原始日耳曼语*strikiz. 相关于frr strijck, osx striki, 中古低地德语streke, 低地德语streek, 丹麦语streg, 瑞典语streck, 冰岛语stryk, strykr, 荷兰语streek, 南非荷兰语streek, goh strih, 德语Strich, got 𐍃𐍄𐍂𐌹𐌺𐍃.</w:t>
      </w:r>
    </w:p>
    <w:p>
      <w:pPr>
        <w:jc w:val="left"/>
      </w:pPr>
      <w:r>
        <w:rPr>
          <w:rFonts w:eastAsia="宋体"/>
          <w:sz w:val="20"/>
        </w:rPr>
        <w:tab/>
        <w:t>streak 条纹，条痕 来自古英语 strica,条纹，线痕，笔划，来自 Proto-Germanic*strikon,轻触，轻击，来自 PIE*streig, 击，打，刮，词源同 strike,stroke.</w:t>
      </w:r>
    </w:p>
    <w:p>
      <w:pPr>
        <w:jc w:val="left"/>
      </w:pPr>
      <w:r>
        <w:rPr>
          <w:rFonts w:eastAsia="宋体"/>
          <w:sz w:val="20"/>
        </w:rPr>
        <w:tab/>
        <w:t>streak 疾行，疾驰，裸奔 改写自 streek,快走，疾行，方言变体自 stretch,展开，伸长，来自古英语 streccan,展开，伸长。 词义裸奔来自一则小故事，在 1973 年，美国马里兰大学突然出现了几百人的裸奔队伍，一 个记者偶然看到了这一幕，在报道时兴奋的大叫：“They are streaking past me right now.It's an incredible sight.”原义要表达的是，“他们刚刚在我身边跑过，真是一个难以置信的画面”， 后随着这则新闻报道的播出，有意无意的就赋予了该词裸奔的含义。参照维基百科。</w:t>
      </w:r>
    </w:p>
    <w:p>
      <w:pPr>
        <w:jc w:val="left"/>
      </w:pPr>
      <w:r>
        <w:rPr>
          <w:rFonts w:eastAsia="宋体"/>
          <w:b/>
          <w:sz w:val="32"/>
        </w:rPr>
        <w:t>outfit</w:t>
      </w:r>
    </w:p>
    <w:p>
      <w:pPr>
        <w:jc w:val="left"/>
      </w:pPr>
      <w:r>
        <w:rPr>
          <w:rFonts w:eastAsia="宋体"/>
          <w:sz w:val="24"/>
        </w:rPr>
        <w:tab/>
        <w:t>ˈaʊtfɪt</w:t>
      </w:r>
    </w:p>
    <w:p>
      <w:pPr>
        <w:jc w:val="left"/>
      </w:pPr>
      <w:r>
        <w:rPr>
          <w:rFonts w:eastAsia="宋体"/>
          <w:sz w:val="24"/>
        </w:rPr>
        <w:tab/>
        <w:t>n. （尤指在某一场合穿的）全套服装；全套工具，全套设备；&lt;非正式&gt;（协同工作的）一组人，一队人（尤指乐队、运动队、公司）</w:t>
      </w:r>
    </w:p>
    <w:p>
      <w:pPr>
        <w:jc w:val="left"/>
      </w:pPr>
      <w:r>
        <w:rPr>
          <w:rFonts w:eastAsia="宋体"/>
          <w:sz w:val="24"/>
        </w:rPr>
        <w:tab/>
        <w:t>v. 配备，向……提供装备（或服装）；得到装备</w:t>
      </w:r>
    </w:p>
    <w:p>
      <w:pPr>
        <w:jc w:val="left"/>
      </w:pPr>
      <w:r>
        <w:rPr>
          <w:rFonts w:eastAsia="宋体"/>
          <w:sz w:val="20"/>
        </w:rPr>
        <w:tab/>
        <w:t>outfit 全套装备 out-,向外，fit,匹配，装配。原指船只远行的配备，引申词义全套装备。</w:t>
      </w:r>
    </w:p>
    <w:p>
      <w:pPr>
        <w:jc w:val="left"/>
      </w:pPr>
      <w:r>
        <w:rPr>
          <w:rFonts w:eastAsia="宋体"/>
          <w:b/>
          <w:sz w:val="32"/>
        </w:rPr>
        <w:t>lunch</w:t>
      </w:r>
    </w:p>
    <w:p>
      <w:pPr>
        <w:jc w:val="left"/>
      </w:pPr>
      <w:r>
        <w:rPr>
          <w:rFonts w:eastAsia="宋体"/>
          <w:sz w:val="24"/>
        </w:rPr>
        <w:tab/>
        <w:t>lʌntʃ</w:t>
      </w:r>
    </w:p>
    <w:p>
      <w:pPr>
        <w:jc w:val="left"/>
      </w:pPr>
      <w:r>
        <w:rPr>
          <w:rFonts w:eastAsia="宋体"/>
          <w:sz w:val="24"/>
        </w:rPr>
        <w:tab/>
        <w:t>n. 午餐，午饭</w:t>
      </w:r>
    </w:p>
    <w:p>
      <w:pPr>
        <w:jc w:val="left"/>
      </w:pPr>
      <w:r>
        <w:rPr>
          <w:rFonts w:eastAsia="宋体"/>
          <w:sz w:val="24"/>
        </w:rPr>
        <w:tab/>
        <w:t>v. &lt;正式&gt;（尤指在餐馆）用午餐；请（人）吃午餐</w:t>
      </w:r>
    </w:p>
    <w:p>
      <w:pPr>
        <w:jc w:val="left"/>
      </w:pPr>
      <w:r>
        <w:rPr>
          <w:rFonts w:eastAsia="宋体"/>
          <w:sz w:val="20"/>
        </w:rPr>
        <w:tab/>
        <w:t>lunch 午餐 缩写自luncheon,词源不详，可能来自lump,块，块状食物，比较bump,bunch,hump,hunch.该词原义为一块面包，点心或其它小块食物，可以在一天中的任何时间吃，但是进入20世纪，词义逐渐固定为午餐。词义演变比较breakfast,dinner.</w:t>
      </w:r>
    </w:p>
    <w:p>
      <w:pPr>
        <w:jc w:val="left"/>
      </w:pPr>
      <w:r>
        <w:rPr>
          <w:rFonts w:eastAsia="宋体"/>
          <w:sz w:val="20"/>
        </w:rPr>
        <w:tab/>
        <w:t>lunch 午餐，便餐 该词始见于16世纪束，可能源自西班牙语lonja‘slice’（片），原义为hunk of food（大块食物）。试看1600年出版的Richard Surfleet所著Country Farm一书中如下一句话：‘He shall take bread and cut it into little lunches into a pan with cheese。，几乎同时出现的luncheon一词则可能是通过与punch／puncheon（钻孔器），trunch／truncheon（短术棍）类比产生的，17世纪初用以指“小吃”（snack），以后又指“便餐”(slight meal)。我们今天所用的lunch是在19世纪初作为luncheon的缩略形式回到英语之中的，也用于“便餐”一义，而今这两种形式都常用以指“午餐”。</w:t>
      </w:r>
    </w:p>
    <w:p>
      <w:pPr>
        <w:jc w:val="left"/>
      </w:pPr>
      <w:r>
        <w:rPr>
          <w:rFonts w:eastAsia="宋体"/>
          <w:sz w:val="20"/>
        </w:rPr>
        <w:tab/>
        <w:t>lunch 午餐 lunch起初的含义是“一团”、“一块”，英国有两个方言把“午餐”叫作lunshine（一块食物）和nonschench；non即“noon（中午）”；schench，“饮料”；意即“中午的饮料”。</w:t>
        <w:br/>
        <w:t>“午餐”的正式用语luncheon即是由lunshin和nonschench合并而来的，其完整的含义是“一块食物加上午的饮料”。</w:t>
      </w:r>
    </w:p>
    <w:p>
      <w:pPr>
        <w:jc w:val="left"/>
      </w:pPr>
      <w:r>
        <w:rPr>
          <w:rFonts w:eastAsia="宋体"/>
          <w:sz w:val="20"/>
        </w:rPr>
        <w:tab/>
        <w:t>lunch 午餐，午饭 可能来源于西班牙语lonja(薄片)。luncheon的缩写。</w:t>
      </w:r>
    </w:p>
    <w:p>
      <w:pPr>
        <w:jc w:val="left"/>
      </w:pPr>
      <w:r>
        <w:rPr>
          <w:rFonts w:eastAsia="宋体"/>
          <w:b/>
          <w:sz w:val="32"/>
        </w:rPr>
        <w:t>lip</w:t>
      </w:r>
    </w:p>
    <w:p>
      <w:pPr>
        <w:jc w:val="left"/>
      </w:pPr>
      <w:r>
        <w:rPr>
          <w:rFonts w:eastAsia="宋体"/>
          <w:sz w:val="24"/>
        </w:rPr>
        <w:tab/>
        <w:t>lɪp</w:t>
      </w:r>
    </w:p>
    <w:p>
      <w:pPr>
        <w:jc w:val="left"/>
      </w:pPr>
      <w:r>
        <w:rPr>
          <w:rFonts w:eastAsia="宋体"/>
          <w:sz w:val="24"/>
        </w:rPr>
        <w:tab/>
        <w:t>n. 嘴唇；（伤口或洞口）边缘；容器边缘，开口；&lt;非正式&gt; 粗鲁无礼的话</w:t>
      </w:r>
    </w:p>
    <w:p>
      <w:pPr>
        <w:jc w:val="left"/>
      </w:pPr>
      <w:r>
        <w:rPr>
          <w:rFonts w:eastAsia="宋体"/>
          <w:sz w:val="24"/>
        </w:rPr>
        <w:tab/>
        <w:t>v. （水）拍打；（高尔夫）击球至（洞穴）的边缘（而未落入）；用嘴唇触及，吻；（在吹奏管乐器时）运唇</w:t>
      </w:r>
    </w:p>
    <w:p>
      <w:pPr>
        <w:jc w:val="left"/>
      </w:pPr>
      <w:r>
        <w:rPr>
          <w:rFonts w:eastAsia="宋体"/>
          <w:sz w:val="24"/>
        </w:rPr>
        <w:tab/>
        <w:t>adj. 口头上的</w:t>
      </w:r>
    </w:p>
    <w:p>
      <w:pPr>
        <w:jc w:val="left"/>
      </w:pPr>
      <w:r>
        <w:rPr>
          <w:rFonts w:eastAsia="宋体"/>
          <w:sz w:val="24"/>
        </w:rPr>
        <w:tab/>
        <w:t xml:space="preserve"> 【名】 （Lip）（法）利普，（中）猎（广东话·威妥玛），(柬）利，（东南亚国家华语）立（人名）</w:t>
      </w:r>
    </w:p>
    <w:p>
      <w:pPr>
        <w:jc w:val="left"/>
      </w:pPr>
      <w:r>
        <w:rPr>
          <w:rFonts w:eastAsia="宋体"/>
          <w:sz w:val="20"/>
        </w:rPr>
        <w:tab/>
        <w:t>lip  来自中世纪英语lippe, 来自古英语lippe, lippa("lip"), 来自原始日耳曼语*lipjô("lip"), 来自原始印欧语*leb-("to hang loosely, droop, sag"). 同源于西弗里斯语lippe("lip"), 荷兰语lip("lip"), 德语Lippe和Lefze("lip"), 瑞典语läpp("lip"), 挪威语leppe("lip"), 拉丁语labium("lip"), 俄语целова́ть("to kiss").</w:t>
      </w:r>
    </w:p>
    <w:p>
      <w:pPr>
        <w:jc w:val="left"/>
      </w:pPr>
      <w:r>
        <w:rPr>
          <w:rFonts w:eastAsia="宋体"/>
          <w:sz w:val="20"/>
        </w:rPr>
        <w:tab/>
        <w:t>lip 唇 来自PIE*leb,舔，拟声词，词源同labia,labial.</w:t>
      </w:r>
    </w:p>
    <w:p>
      <w:pPr>
        <w:jc w:val="left"/>
      </w:pPr>
      <w:r>
        <w:rPr>
          <w:rFonts w:eastAsia="宋体"/>
          <w:b/>
          <w:sz w:val="32"/>
        </w:rPr>
        <w:t>atrocity</w:t>
      </w:r>
    </w:p>
    <w:p>
      <w:pPr>
        <w:jc w:val="left"/>
      </w:pPr>
      <w:r>
        <w:rPr>
          <w:rFonts w:eastAsia="宋体"/>
          <w:sz w:val="24"/>
        </w:rPr>
        <w:tab/>
        <w:t>əˈtrɑːsəti</w:t>
      </w:r>
    </w:p>
    <w:p>
      <w:pPr>
        <w:jc w:val="left"/>
      </w:pPr>
      <w:r>
        <w:rPr>
          <w:rFonts w:eastAsia="宋体"/>
          <w:sz w:val="24"/>
        </w:rPr>
        <w:tab/>
        <w:t>n. （常伴有暴力伤害的）恶行，暴行</w:t>
      </w:r>
    </w:p>
    <w:p>
      <w:pPr>
        <w:jc w:val="left"/>
      </w:pPr>
      <w:r>
        <w:rPr>
          <w:rFonts w:eastAsia="宋体"/>
          <w:sz w:val="20"/>
        </w:rPr>
        <w:tab/>
        <w:t>atrocity  来自中世纪法语atrocité, 来自拉丁语atrox("terrible, cruel"), 来自āter("[[matte]] black")</w:t>
      </w:r>
    </w:p>
    <w:p>
      <w:pPr>
        <w:jc w:val="left"/>
      </w:pPr>
      <w:r>
        <w:rPr>
          <w:rFonts w:eastAsia="宋体"/>
          <w:sz w:val="20"/>
        </w:rPr>
        <w:tab/>
        <w:t>atrocity 暴行 发音释义：[ə'trɒsɪtɪ] n. 暴行；凶恶，残暴</w:t>
        <w:br/>
        <w:t xml:space="preserve"> 结构分析：atrocity= atroc（可怕的、残忍的）+ity（名词后缀）→暴行</w:t>
      </w:r>
    </w:p>
    <w:p>
      <w:pPr>
        <w:jc w:val="left"/>
      </w:pPr>
      <w:r>
        <w:rPr>
          <w:rFonts w:eastAsia="宋体"/>
          <w:sz w:val="20"/>
        </w:rPr>
        <w:tab/>
        <w:t>atrocity 暴行 来自PIE*火。-oc, 同词根op, 眼睛，见optic, 光学的。指发狂，暴行，眼睛射出火。</w:t>
      </w:r>
    </w:p>
    <w:p>
      <w:pPr>
        <w:jc w:val="left"/>
      </w:pPr>
      <w:r>
        <w:rPr>
          <w:rFonts w:eastAsia="宋体"/>
          <w:b/>
          <w:sz w:val="32"/>
        </w:rPr>
        <w:t>flavor</w:t>
      </w:r>
    </w:p>
    <w:p>
      <w:pPr>
        <w:jc w:val="left"/>
      </w:pPr>
      <w:r>
        <w:rPr>
          <w:rFonts w:eastAsia="宋体"/>
          <w:sz w:val="24"/>
        </w:rPr>
        <w:tab/>
        <w:t>ˈfleɪvər</w:t>
      </w:r>
    </w:p>
    <w:p>
      <w:pPr>
        <w:jc w:val="left"/>
      </w:pPr>
      <w:r>
        <w:rPr>
          <w:rFonts w:eastAsia="宋体"/>
          <w:sz w:val="24"/>
        </w:rPr>
        <w:tab/>
        <w:t>n. 情味，风味；香料；滋味</w:t>
      </w:r>
    </w:p>
    <w:p>
      <w:pPr>
        <w:jc w:val="left"/>
      </w:pPr>
      <w:r>
        <w:rPr>
          <w:rFonts w:eastAsia="宋体"/>
          <w:sz w:val="24"/>
        </w:rPr>
        <w:tab/>
        <w:t>vt. 加味于</w:t>
      </w:r>
    </w:p>
    <w:p>
      <w:pPr>
        <w:jc w:val="left"/>
      </w:pPr>
      <w:r>
        <w:rPr>
          <w:rFonts w:eastAsia="宋体"/>
          <w:sz w:val="20"/>
        </w:rPr>
        <w:tab/>
        <w:t>flavor 味道 来自辅音丛bl,fl, 吹，鼓起，词源同blow, blossom. 用来指飘浮的气味，味道。</w:t>
      </w:r>
    </w:p>
    <w:p>
      <w:pPr>
        <w:jc w:val="left"/>
      </w:pPr>
      <w:r>
        <w:rPr>
          <w:rFonts w:eastAsia="宋体"/>
          <w:sz w:val="20"/>
        </w:rPr>
        <w:tab/>
        <w:t>flavor 味道 词根fla指“吹气”，又写作flat，如inflate（使膨胀）的字面义就是“向里吹气”。它词源本义是“气味”，所以和“吹气”有关，后来引申为“味道”。后半部分vor很可能受到了savor（气味）的影响。flavor和savor是美语写法，英语中分别写作flavour和savour。</w:t>
      </w:r>
    </w:p>
    <w:p>
      <w:pPr>
        <w:jc w:val="left"/>
      </w:pPr>
      <w:r>
        <w:rPr>
          <w:rFonts w:eastAsia="宋体"/>
          <w:b/>
          <w:sz w:val="32"/>
        </w:rPr>
        <w:t>embarrass</w:t>
      </w:r>
    </w:p>
    <w:p>
      <w:pPr>
        <w:jc w:val="left"/>
      </w:pPr>
      <w:r>
        <w:rPr>
          <w:rFonts w:eastAsia="宋体"/>
          <w:sz w:val="24"/>
        </w:rPr>
        <w:tab/>
        <w:t>ɪmˈbærəs</w:t>
      </w:r>
    </w:p>
    <w:p>
      <w:pPr>
        <w:jc w:val="left"/>
      </w:pPr>
      <w:r>
        <w:rPr>
          <w:rFonts w:eastAsia="宋体"/>
          <w:sz w:val="24"/>
        </w:rPr>
        <w:tab/>
        <w:t>v. （使）尴尬，窘迫；使难堪，使为难；&lt;古&gt;妨碍（人，移动，行动）；&lt;古&gt;使困难重重，使复杂化</w:t>
      </w:r>
    </w:p>
    <w:p>
      <w:pPr>
        <w:jc w:val="left"/>
      </w:pPr>
      <w:r>
        <w:rPr>
          <w:rFonts w:eastAsia="宋体"/>
          <w:sz w:val="20"/>
        </w:rPr>
        <w:tab/>
        <w:t>embarrass 窘迫 em-, 进入，使。bar, 阻止。-ass, 大词后缀，见largess.</w:t>
      </w:r>
    </w:p>
    <w:p>
      <w:pPr>
        <w:jc w:val="left"/>
      </w:pPr>
      <w:r>
        <w:rPr>
          <w:rFonts w:eastAsia="宋体"/>
          <w:sz w:val="20"/>
        </w:rPr>
        <w:tab/>
        <w:t xml:space="preserve">embarrass 使窘迫，使为难 来源于意大利语imbarazzo(障碍,阻塞)。  </w:t>
        <w:br/>
        <w:t xml:space="preserve"> 词根词缀： em-入,向内 + -barr-栅栏,障碍 + ass</w:t>
      </w:r>
    </w:p>
    <w:p>
      <w:pPr>
        <w:jc w:val="left"/>
      </w:pPr>
      <w:r>
        <w:rPr>
          <w:rFonts w:eastAsia="宋体"/>
          <w:sz w:val="20"/>
        </w:rPr>
        <w:tab/>
        <w:t>embarrass 使尴尬 前缀em表“in，在...里”；词根bar和单词bar同源，即为“条，棒，横木”，-ass为后缀。想象你前后方的道路都被横木封死，你进退两难，便处于“尴尬”境地了。其本义为“阻碍”。类似逻辑如block（阻碍），本义为“树干”，由“置木头于路中”引申为今义。</w:t>
      </w:r>
    </w:p>
    <w:p>
      <w:pPr>
        <w:jc w:val="left"/>
      </w:pPr>
      <w:r>
        <w:rPr>
          <w:rFonts w:eastAsia="宋体"/>
          <w:b/>
          <w:sz w:val="32"/>
        </w:rPr>
        <w:t>generate</w:t>
      </w:r>
    </w:p>
    <w:p>
      <w:pPr>
        <w:jc w:val="left"/>
      </w:pPr>
      <w:r>
        <w:rPr>
          <w:rFonts w:eastAsia="宋体"/>
          <w:sz w:val="24"/>
        </w:rPr>
        <w:tab/>
        <w:t>ˈdʒenəreɪt</w:t>
      </w:r>
    </w:p>
    <w:p>
      <w:pPr>
        <w:jc w:val="left"/>
      </w:pPr>
      <w:r>
        <w:rPr>
          <w:rFonts w:eastAsia="宋体"/>
          <w:sz w:val="24"/>
        </w:rPr>
        <w:tab/>
        <w:t>v. 产生，引起</w:t>
      </w:r>
    </w:p>
    <w:p>
      <w:pPr>
        <w:jc w:val="left"/>
      </w:pPr>
      <w:r>
        <w:rPr>
          <w:rFonts w:eastAsia="宋体"/>
          <w:sz w:val="20"/>
        </w:rPr>
        <w:tab/>
        <w:t>generate 产生 来自词根gen, 生育，词源同gene.</w:t>
      </w:r>
    </w:p>
    <w:p>
      <w:pPr>
        <w:jc w:val="left"/>
      </w:pPr>
      <w:r>
        <w:rPr>
          <w:rFonts w:eastAsia="宋体"/>
          <w:sz w:val="20"/>
        </w:rPr>
        <w:tab/>
        <w:t>generate 生殖；(物理、化学上)发生，产生 词根词缀： -gener-生殖 + -ate动词词尾</w:t>
      </w:r>
    </w:p>
    <w:p>
      <w:pPr>
        <w:jc w:val="left"/>
      </w:pPr>
      <w:r>
        <w:rPr>
          <w:rFonts w:eastAsia="宋体"/>
          <w:b/>
          <w:sz w:val="32"/>
        </w:rPr>
        <w:t>poison</w:t>
      </w:r>
    </w:p>
    <w:p>
      <w:pPr>
        <w:jc w:val="left"/>
      </w:pPr>
      <w:r>
        <w:rPr>
          <w:rFonts w:eastAsia="宋体"/>
          <w:sz w:val="24"/>
        </w:rPr>
        <w:tab/>
        <w:t>ˈpɔɪzn</w:t>
      </w:r>
    </w:p>
    <w:p>
      <w:pPr>
        <w:jc w:val="left"/>
      </w:pPr>
      <w:r>
        <w:rPr>
          <w:rFonts w:eastAsia="宋体"/>
          <w:sz w:val="24"/>
        </w:rPr>
        <w:tab/>
        <w:t>n. 毒药；有害的思想；恶毒的言辞（或行动）；（化）抑制剂；（物理）中子吸收剂</w:t>
      </w:r>
    </w:p>
    <w:p>
      <w:pPr>
        <w:jc w:val="left"/>
      </w:pPr>
      <w:r>
        <w:rPr>
          <w:rFonts w:eastAsia="宋体"/>
          <w:sz w:val="24"/>
        </w:rPr>
        <w:tab/>
        <w:t>v. 毒杀；在……下毒；毒化，败坏；污染（环境）；抑制</w:t>
      </w:r>
    </w:p>
    <w:p>
      <w:pPr>
        <w:jc w:val="left"/>
      </w:pPr>
      <w:r>
        <w:rPr>
          <w:rFonts w:eastAsia="宋体"/>
          <w:sz w:val="24"/>
        </w:rPr>
        <w:tab/>
        <w:t>adj. 有毒的</w:t>
      </w:r>
    </w:p>
    <w:p>
      <w:pPr>
        <w:jc w:val="left"/>
      </w:pPr>
      <w:r>
        <w:rPr>
          <w:rFonts w:eastAsia="宋体"/>
          <w:sz w:val="24"/>
        </w:rPr>
        <w:tab/>
        <w:t xml:space="preserve"> 【名】 （Poison）（美、爱、英）波伊松（人名）</w:t>
      </w:r>
    </w:p>
    <w:p>
      <w:pPr>
        <w:jc w:val="left"/>
      </w:pPr>
      <w:r>
        <w:rPr>
          <w:rFonts w:eastAsia="宋体"/>
          <w:sz w:val="20"/>
        </w:rPr>
        <w:tab/>
        <w:t>poison 毒物，毒药 来自古法语poison,饮料，尤指药饮，来自拉丁语potare,饮水，饮用，词源同potion,symposium.后词义过渡为毒物，毒药。</w:t>
      </w:r>
    </w:p>
    <w:p>
      <w:pPr>
        <w:jc w:val="left"/>
      </w:pPr>
      <w:r>
        <w:rPr>
          <w:rFonts w:eastAsia="宋体"/>
          <w:b/>
          <w:sz w:val="32"/>
        </w:rPr>
        <w:t>segregation</w:t>
      </w:r>
    </w:p>
    <w:p>
      <w:pPr>
        <w:jc w:val="left"/>
      </w:pPr>
      <w:r>
        <w:rPr>
          <w:rFonts w:eastAsia="宋体"/>
          <w:sz w:val="24"/>
        </w:rPr>
        <w:tab/>
        <w:t>ˌseɡrɪˈɡeɪʃ(ə)n</w:t>
      </w:r>
    </w:p>
    <w:p>
      <w:pPr>
        <w:jc w:val="left"/>
      </w:pPr>
      <w:r>
        <w:rPr>
          <w:rFonts w:eastAsia="宋体"/>
          <w:sz w:val="24"/>
        </w:rPr>
        <w:tab/>
        <w:t>n. （对不同种族、宗教或性别的人所采取的）隔离并区别对待，隔离政策；隔离，分隔；（等位基因的）分离</w:t>
      </w:r>
    </w:p>
    <w:p>
      <w:pPr>
        <w:jc w:val="left"/>
      </w:pPr>
      <w:r>
        <w:rPr>
          <w:rFonts w:eastAsia="宋体"/>
          <w:sz w:val="20"/>
        </w:rPr>
        <w:tab/>
        <w:t>segregation 分离，隔离；种族歧视 词根词缀： se-分离 + -greg-群,聚集 + -ation名词词尾</w:t>
      </w:r>
    </w:p>
    <w:p>
      <w:pPr>
        <w:jc w:val="left"/>
      </w:pPr>
      <w:r>
        <w:rPr>
          <w:rFonts w:eastAsia="宋体"/>
          <w:sz w:val="20"/>
        </w:rPr>
        <w:tab/>
        <w:t>segregation 隔离政策，隔离措施 segregate,分离，隔离，-ion,名词后缀。引申词义隔离政策，隔离措施等。</w:t>
      </w:r>
    </w:p>
    <w:p>
      <w:pPr>
        <w:jc w:val="left"/>
      </w:pPr>
      <w:r>
        <w:rPr>
          <w:rFonts w:eastAsia="宋体"/>
          <w:b/>
          <w:sz w:val="32"/>
        </w:rPr>
        <w:t>press</w:t>
      </w:r>
    </w:p>
    <w:p>
      <w:pPr>
        <w:jc w:val="left"/>
      </w:pPr>
      <w:r>
        <w:rPr>
          <w:rFonts w:eastAsia="宋体"/>
          <w:sz w:val="24"/>
        </w:rPr>
        <w:tab/>
        <w:t>pres</w:t>
      </w:r>
    </w:p>
    <w:p>
      <w:pPr>
        <w:jc w:val="left"/>
      </w:pPr>
      <w:r>
        <w:rPr>
          <w:rFonts w:eastAsia="宋体"/>
          <w:sz w:val="24"/>
        </w:rPr>
        <w:tab/>
        <w:t>n. 新闻工作者，新闻界，报刊（the press）；新闻报道；新闻舆论，媒体评论；印刷机；出版社，印刷厂；印刷；按，压，熨；压平器，熨烫机；人群，拥挤；&lt;爱，苏格兰&gt;大壁橱，衣柜，书柜；（篮球）紧逼；（举重）推举；&lt;史&gt;（尤指海军的）强行征兵；&lt;旧&gt;商业压力</w:t>
      </w:r>
    </w:p>
    <w:p>
      <w:pPr>
        <w:jc w:val="left"/>
      </w:pPr>
      <w:r>
        <w:rPr>
          <w:rFonts w:eastAsia="宋体"/>
          <w:sz w:val="24"/>
        </w:rPr>
        <w:tab/>
        <w:t>v. 压，挤，推，贴；按，揿；困扰，严重影响；挤着走；敦促，逼迫；坚持，竭力要求；压平，熨平；压榨，榨汁；CD 制作，压制（唱片）；（深情地）紧握（某人的手或臂）；前进，推进；（敌人，对手）进逼，进攻；（高尔夫）过猛击球；征用，临时使用；（举重）推举</w:t>
      </w:r>
    </w:p>
    <w:p>
      <w:pPr>
        <w:jc w:val="left"/>
      </w:pPr>
      <w:r>
        <w:rPr>
          <w:rFonts w:eastAsia="宋体"/>
          <w:sz w:val="24"/>
        </w:rPr>
        <w:tab/>
        <w:t xml:space="preserve"> 【名】  (Press) （美、英、加、俄、印、澳）普雷斯（人名）</w:t>
      </w:r>
    </w:p>
    <w:p>
      <w:pPr>
        <w:jc w:val="left"/>
      </w:pPr>
      <w:r>
        <w:rPr>
          <w:rFonts w:eastAsia="宋体"/>
          <w:sz w:val="20"/>
        </w:rPr>
        <w:tab/>
        <w:t>press 压，按；紧迫，逼迫，催促；压榨，压迫 -press-压 → press</w:t>
      </w:r>
    </w:p>
    <w:p>
      <w:pPr>
        <w:jc w:val="left"/>
      </w:pPr>
      <w:r>
        <w:rPr>
          <w:rFonts w:eastAsia="宋体"/>
          <w:sz w:val="20"/>
        </w:rPr>
        <w:tab/>
        <w:t>press 按，压，挤，印刷，报刊，报道，记者 来自拉丁语pressare,按，压，来自premere,按，压，-ss,过去分词格或表反复，来自PIE*per,击，打，捶，词源同print.由按，压引申词义印刷，报纸等相关词义。</w:t>
      </w:r>
    </w:p>
    <w:p>
      <w:pPr>
        <w:jc w:val="left"/>
      </w:pPr>
      <w:r>
        <w:rPr>
          <w:rFonts w:eastAsia="宋体"/>
          <w:b/>
          <w:sz w:val="32"/>
        </w:rPr>
        <w:t>badge</w:t>
      </w:r>
    </w:p>
    <w:p>
      <w:pPr>
        <w:jc w:val="left"/>
      </w:pPr>
      <w:r>
        <w:rPr>
          <w:rFonts w:eastAsia="宋体"/>
          <w:sz w:val="24"/>
        </w:rPr>
        <w:tab/>
        <w:t>bædʒ</w:t>
      </w:r>
    </w:p>
    <w:p>
      <w:pPr>
        <w:jc w:val="left"/>
      </w:pPr>
      <w:r>
        <w:rPr>
          <w:rFonts w:eastAsia="宋体"/>
          <w:sz w:val="24"/>
        </w:rPr>
        <w:tab/>
        <w:t>n. 徽章，奖章；标记，象征</w:t>
      </w:r>
    </w:p>
    <w:p>
      <w:pPr>
        <w:jc w:val="left"/>
      </w:pPr>
      <w:r>
        <w:rPr>
          <w:rFonts w:eastAsia="宋体"/>
          <w:sz w:val="24"/>
        </w:rPr>
        <w:tab/>
        <w:t>v. 给予……徽章（或标记）</w:t>
      </w:r>
    </w:p>
    <w:p>
      <w:pPr>
        <w:jc w:val="left"/>
      </w:pPr>
      <w:r>
        <w:rPr>
          <w:rFonts w:eastAsia="宋体"/>
          <w:sz w:val="20"/>
        </w:rPr>
        <w:tab/>
        <w:t>badge （徽章）：中世纪骑士的家族标识 英语单词badge（徽章）本意是骑士的家族标识，最早出现于中世纪骑士比武大会。在比武时，骑士全身上下都被铠甲包裹。为了表示自己的身份，骑士往往在自己的盾牌上装饰上不同的图案。所以现在的徽章，如国徽、队徽往往都设计为盾形。与西方相比，中国的家徽文化不发达，这可能与中西方的文字差异有关。西方文字通常是拼音文字，因此不如图案那么鲜明形象，而中国的汉字是象形文字，本身就适合作为图案来使用。因此中国古代将军领军打仗时，旗帜上往往使用自己的姓氏来标明身份。</w:t>
        <w:br/>
        <w:t xml:space="preserve">  跟badge拼写很接近的一个单词是badger（獾）。据说獾之所以被称为badger，是因为它的前额上有醒目的白色条纹，就像是一个徽章。</w:t>
        <w:br/>
        <w:t xml:space="preserve">  badge： [bædʒ] n.徽章，纹章，标识</w:t>
        <w:br/>
        <w:t xml:space="preserve">  badger： ['bædʒə] n.獾</w:t>
      </w:r>
    </w:p>
    <w:p>
      <w:pPr>
        <w:jc w:val="left"/>
      </w:pPr>
      <w:r>
        <w:rPr>
          <w:rFonts w:eastAsia="宋体"/>
          <w:sz w:val="20"/>
        </w:rPr>
        <w:tab/>
        <w:t>badge 徽章 发音释义：[bædʒ] n. 徽章；证章；标记vt. 授给…徽章</w:t>
        <w:br/>
        <w:t xml:space="preserve"> 词源解释：badge←诺曼时代英式法语bage（徽章）或英式拉丁语bagis（徽章）</w:t>
        <w:br/>
        <w:t xml:space="preserve"> 英语单词badge（徽章）本意是骑士的家族标识，最早出现于中世纪骑士比武大会。在比武时，骑士全身上下都被铠甲包裹。为了表示自己的身份，骑士往往在自己的盾牌上装饰上不同的图案。所以现在的徽章，如国徽、队徽往往都设计为盾形。</w:t>
        <w:br/>
        <w:t xml:space="preserve"> 衍生词：badger（獾）</w:t>
      </w:r>
    </w:p>
    <w:p>
      <w:pPr>
        <w:jc w:val="left"/>
      </w:pPr>
      <w:r>
        <w:rPr>
          <w:rFonts w:eastAsia="宋体"/>
          <w:sz w:val="20"/>
        </w:rPr>
        <w:tab/>
        <w:t>badge 徽章；标记，标识；象征 词源不详。</w:t>
      </w:r>
    </w:p>
    <w:p>
      <w:pPr>
        <w:jc w:val="left"/>
      </w:pPr>
      <w:r>
        <w:rPr>
          <w:rFonts w:eastAsia="宋体"/>
          <w:b/>
          <w:sz w:val="32"/>
        </w:rPr>
        <w:t>para</w:t>
      </w:r>
    </w:p>
    <w:p>
      <w:pPr>
        <w:jc w:val="left"/>
      </w:pPr>
      <w:r>
        <w:rPr>
          <w:rFonts w:eastAsia="宋体"/>
          <w:sz w:val="24"/>
        </w:rPr>
        <w:tab/>
        <w:t>ˈpærə</w:t>
      </w:r>
    </w:p>
    <w:p>
      <w:pPr>
        <w:jc w:val="left"/>
      </w:pPr>
      <w:r>
        <w:rPr>
          <w:rFonts w:eastAsia="宋体"/>
          <w:sz w:val="24"/>
        </w:rPr>
        <w:tab/>
        <w:t>n. 帕拉（南斯拉夫币）；帕拉胶</w:t>
      </w:r>
    </w:p>
    <w:p>
      <w:pPr>
        <w:jc w:val="left"/>
      </w:pPr>
      <w:r>
        <w:rPr>
          <w:rFonts w:eastAsia="宋体"/>
          <w:sz w:val="24"/>
        </w:rPr>
        <w:tab/>
        <w:t>abbr. 伞兵(=paratrooper)；段(=paragraph)</w:t>
      </w:r>
    </w:p>
    <w:p>
      <w:pPr>
        <w:jc w:val="left"/>
      </w:pPr>
      <w:r>
        <w:rPr>
          <w:rFonts w:eastAsia="宋体"/>
          <w:b/>
          <w:sz w:val="32"/>
        </w:rPr>
        <w:t>thanks in advance</w:t>
      </w:r>
    </w:p>
    <w:p>
      <w:pPr>
        <w:jc w:val="left"/>
      </w:pPr>
      <w:r>
        <w:rPr>
          <w:rFonts w:eastAsia="宋体"/>
          <w:sz w:val="24"/>
        </w:rPr>
        <w:tab/>
      </w:r>
    </w:p>
    <w:p>
      <w:pPr>
        <w:jc w:val="left"/>
      </w:pPr>
      <w:r>
        <w:rPr>
          <w:rFonts w:eastAsia="宋体"/>
          <w:sz w:val="24"/>
        </w:rPr>
        <w:tab/>
        <w:t xml:space="preserve"> 提前致谢：在对方还未完成某事时，提前表示感谢的礼貌用语。</w:t>
      </w:r>
    </w:p>
    <w:p>
      <w:pPr>
        <w:jc w:val="left"/>
      </w:pPr>
      <w:r>
        <w:rPr>
          <w:rFonts w:eastAsia="宋体"/>
          <w:b/>
          <w:sz w:val="32"/>
        </w:rPr>
        <w:t>celebrity</w:t>
      </w:r>
    </w:p>
    <w:p>
      <w:pPr>
        <w:jc w:val="left"/>
      </w:pPr>
      <w:r>
        <w:rPr>
          <w:rFonts w:eastAsia="宋体"/>
          <w:sz w:val="24"/>
        </w:rPr>
        <w:tab/>
        <w:t>səˈlebrəti</w:t>
      </w:r>
    </w:p>
    <w:p>
      <w:pPr>
        <w:jc w:val="left"/>
      </w:pPr>
      <w:r>
        <w:rPr>
          <w:rFonts w:eastAsia="宋体"/>
          <w:sz w:val="24"/>
        </w:rPr>
        <w:tab/>
        <w:t>n. 名声，名望；名人，明星</w:t>
      </w:r>
    </w:p>
    <w:p>
      <w:pPr>
        <w:jc w:val="left"/>
      </w:pPr>
      <w:r>
        <w:rPr>
          <w:rFonts w:eastAsia="宋体"/>
          <w:sz w:val="20"/>
        </w:rPr>
        <w:tab/>
        <w:t>celebrity  借自古法语celebrite (参见法语célébrité), 来自拉丁语celēbritās.</w:t>
      </w:r>
    </w:p>
    <w:p>
      <w:pPr>
        <w:jc w:val="left"/>
      </w:pPr>
      <w:r>
        <w:rPr>
          <w:rFonts w:eastAsia="宋体"/>
          <w:sz w:val="20"/>
        </w:rPr>
        <w:tab/>
        <w:t>celebrity 名人；名声 发音释义：[sɪ'lebrɪtɪ] n.名人；名声</w:t>
        <w:br/>
        <w:t xml:space="preserve"> 结构分析：celebrity = celebr（很多人提及和赞美）+ity（名词后缀）→名人；名声</w:t>
      </w:r>
    </w:p>
    <w:p>
      <w:pPr>
        <w:jc w:val="left"/>
      </w:pPr>
      <w:r>
        <w:rPr>
          <w:rFonts w:eastAsia="宋体"/>
          <w:sz w:val="20"/>
        </w:rPr>
        <w:tab/>
        <w:t>celebrity 名人 来自拉丁词celeber, 拥挤的，出名的。</w:t>
      </w:r>
    </w:p>
    <w:p>
      <w:pPr>
        <w:jc w:val="left"/>
      </w:pPr>
      <w:r>
        <w:rPr>
          <w:rFonts w:eastAsia="宋体"/>
          <w:sz w:val="20"/>
        </w:rPr>
        <w:tab/>
        <w:t xml:space="preserve">celebrity 著名；著名人士，名人 来源于拉丁语celeber, celebr-(著名的,繁忙的)  </w:t>
        <w:br/>
        <w:t xml:space="preserve"> 词根词缀： (拉丁)celebr-(著名的) + -ity名词词尾</w:t>
      </w:r>
    </w:p>
    <w:p>
      <w:pPr>
        <w:jc w:val="left"/>
      </w:pPr>
      <w:r>
        <w:rPr>
          <w:rFonts w:eastAsia="宋体"/>
          <w:b/>
          <w:sz w:val="32"/>
        </w:rPr>
        <w:t>indicate</w:t>
      </w:r>
    </w:p>
    <w:p>
      <w:pPr>
        <w:jc w:val="left"/>
      </w:pPr>
      <w:r>
        <w:rPr>
          <w:rFonts w:eastAsia="宋体"/>
          <w:sz w:val="24"/>
        </w:rPr>
        <w:tab/>
        <w:t>ˈɪndɪkeɪt</w:t>
      </w:r>
    </w:p>
    <w:p>
      <w:pPr>
        <w:jc w:val="left"/>
      </w:pPr>
      <w:r>
        <w:rPr>
          <w:rFonts w:eastAsia="宋体"/>
          <w:sz w:val="24"/>
        </w:rPr>
        <w:tab/>
        <w:t>v. 表明，标示；象征，暗示；间接提及，示意；指示，指出；&lt;英&gt;（用灯光或手臂）打行车转向信号；有必要，被建议</w:t>
      </w:r>
    </w:p>
    <w:p>
      <w:pPr>
        <w:jc w:val="left"/>
      </w:pPr>
      <w:r>
        <w:rPr>
          <w:rFonts w:eastAsia="宋体"/>
          <w:sz w:val="20"/>
        </w:rPr>
        <w:tab/>
        <w:t>indicate 指示，暗示 来自拉丁语indicare,指出，说明，来自in-,进入，使，-dic,指出，说，词源同digit,index.引申词义指示，暗示。</w:t>
      </w:r>
    </w:p>
    <w:p>
      <w:pPr>
        <w:jc w:val="left"/>
      </w:pPr>
      <w:r>
        <w:rPr>
          <w:rFonts w:eastAsia="宋体"/>
          <w:sz w:val="20"/>
        </w:rPr>
        <w:tab/>
        <w:t>indicate 指出，指示；暗示，表明 词根词缀： in-向内 + -dic-说,讲 + -ate动词词尾 → 里面说,暗示</w:t>
      </w:r>
    </w:p>
    <w:p>
      <w:pPr>
        <w:jc w:val="left"/>
      </w:pPr>
      <w:r>
        <w:rPr>
          <w:rFonts w:eastAsia="宋体"/>
          <w:b/>
          <w:sz w:val="32"/>
        </w:rPr>
        <w:t>linear</w:t>
      </w:r>
    </w:p>
    <w:p>
      <w:pPr>
        <w:jc w:val="left"/>
      </w:pPr>
      <w:r>
        <w:rPr>
          <w:rFonts w:eastAsia="宋体"/>
          <w:sz w:val="24"/>
        </w:rPr>
        <w:tab/>
        <w:t>ˈlɪniər</w:t>
      </w:r>
    </w:p>
    <w:p>
      <w:pPr>
        <w:jc w:val="left"/>
      </w:pPr>
      <w:r>
        <w:rPr>
          <w:rFonts w:eastAsia="宋体"/>
          <w:sz w:val="24"/>
        </w:rPr>
        <w:tab/>
        <w:t>adj. 直线的，线性的；长度的；连续的，连贯的；（关系）直接的，明显的</w:t>
      </w:r>
    </w:p>
    <w:p>
      <w:pPr>
        <w:jc w:val="left"/>
      </w:pPr>
      <w:r>
        <w:rPr>
          <w:rFonts w:eastAsia="宋体"/>
          <w:sz w:val="20"/>
        </w:rPr>
        <w:tab/>
        <w:t>linear 线的，线性的 来自line,线。</w:t>
      </w:r>
    </w:p>
    <w:p>
      <w:pPr>
        <w:jc w:val="left"/>
      </w:pPr>
      <w:r>
        <w:rPr>
          <w:rFonts w:eastAsia="宋体"/>
          <w:sz w:val="20"/>
        </w:rPr>
        <w:tab/>
        <w:t>linear 直线的，线(状)的；长度的 词根词缀： line线 + -ar形容词后缀</w:t>
      </w:r>
    </w:p>
    <w:p>
      <w:pPr>
        <w:jc w:val="left"/>
      </w:pPr>
      <w:r>
        <w:rPr>
          <w:rFonts w:eastAsia="宋体"/>
          <w:b/>
          <w:sz w:val="32"/>
        </w:rPr>
        <w:t>Game of the Year</w:t>
      </w:r>
    </w:p>
    <w:p>
      <w:pPr>
        <w:jc w:val="left"/>
      </w:pPr>
      <w:r>
        <w:rPr>
          <w:rFonts w:eastAsia="宋体"/>
          <w:sz w:val="24"/>
        </w:rPr>
        <w:tab/>
      </w:r>
    </w:p>
    <w:p>
      <w:pPr>
        <w:jc w:val="left"/>
      </w:pPr>
      <w:r>
        <w:rPr>
          <w:rFonts w:eastAsia="宋体"/>
          <w:sz w:val="24"/>
        </w:rPr>
        <w:tab/>
        <w:t xml:space="preserve"> 年度游戏：指在某一年度内被评选为最佳游戏的游戏作品。</w:t>
      </w:r>
    </w:p>
    <w:p>
      <w:pPr>
        <w:jc w:val="left"/>
      </w:pPr>
      <w:r>
        <w:rPr>
          <w:rFonts w:eastAsia="宋体"/>
          <w:b/>
          <w:sz w:val="32"/>
        </w:rPr>
        <w:t>bleach</w:t>
      </w:r>
    </w:p>
    <w:p>
      <w:pPr>
        <w:jc w:val="left"/>
      </w:pPr>
      <w:r>
        <w:rPr>
          <w:rFonts w:eastAsia="宋体"/>
          <w:sz w:val="24"/>
        </w:rPr>
        <w:tab/>
        <w:t>bliːtʃ</w:t>
      </w:r>
    </w:p>
    <w:p>
      <w:pPr>
        <w:jc w:val="left"/>
      </w:pPr>
      <w:r>
        <w:rPr>
          <w:rFonts w:eastAsia="宋体"/>
          <w:sz w:val="24"/>
        </w:rPr>
        <w:tab/>
        <w:t>v. 漂白，使褪色，晒白；使失去活力，使失去实质内容；用漂白剂给……清洗，消毒</w:t>
      </w:r>
    </w:p>
    <w:p>
      <w:pPr>
        <w:jc w:val="left"/>
      </w:pPr>
      <w:r>
        <w:rPr>
          <w:rFonts w:eastAsia="宋体"/>
          <w:sz w:val="24"/>
        </w:rPr>
        <w:tab/>
        <w:t>n. 漂白剂，消毒剂</w:t>
      </w:r>
    </w:p>
    <w:p>
      <w:pPr>
        <w:jc w:val="left"/>
      </w:pPr>
      <w:r>
        <w:rPr>
          <w:rFonts w:eastAsia="宋体"/>
          <w:sz w:val="20"/>
        </w:rPr>
        <w:tab/>
        <w:t>bleach 漂白 发音释义：[bliːtʃ] vt. 漂白；使变白n.漂白剂</w:t>
        <w:br/>
        <w:t xml:space="preserve"> 词源解释：bleach←古英语blæcan（使变白）←原始印欧语blaikjan（使变白）←原始印欧词根bhel（发光）</w:t>
        <w:br/>
        <w:t xml:space="preserve"> 同源词：blank（空白）；blanch（使变白）</w:t>
        <w:br/>
        <w:t xml:space="preserve"> 单词bleach和blanch是同义词，通常可以混用。</w:t>
        <w:br/>
        <w:t xml:space="preserve"> 衍生词：bleacher（漂白剂）</w:t>
      </w:r>
    </w:p>
    <w:p>
      <w:pPr>
        <w:jc w:val="left"/>
      </w:pPr>
      <w:r>
        <w:rPr>
          <w:rFonts w:eastAsia="宋体"/>
          <w:sz w:val="20"/>
        </w:rPr>
        <w:tab/>
        <w:t>bleach 漂白 词源同blanch, 漂白。</w:t>
      </w:r>
    </w:p>
    <w:p>
      <w:pPr>
        <w:jc w:val="left"/>
      </w:pPr>
      <w:r>
        <w:rPr>
          <w:rFonts w:eastAsia="宋体"/>
          <w:b/>
          <w:sz w:val="32"/>
        </w:rPr>
        <w:t>doll</w:t>
      </w:r>
    </w:p>
    <w:p>
      <w:pPr>
        <w:jc w:val="left"/>
      </w:pPr>
      <w:r>
        <w:rPr>
          <w:rFonts w:eastAsia="宋体"/>
          <w:sz w:val="24"/>
        </w:rPr>
        <w:tab/>
        <w:t>dɑːl</w:t>
      </w:r>
    </w:p>
    <w:p>
      <w:pPr>
        <w:jc w:val="left"/>
      </w:pPr>
      <w:r>
        <w:rPr>
          <w:rFonts w:eastAsia="宋体"/>
          <w:sz w:val="24"/>
        </w:rPr>
        <w:tab/>
        <w:t>n. 洋娃娃，玩偶；&lt;旧，非正式&gt;美人儿(现多认为含冒犯意)；&lt;美，非正式&gt;大方的人，体贴的人；赛马场（或马奔驰道路中）的临时障碍；&lt;非正式&gt;乐于助人的人</w:t>
      </w:r>
    </w:p>
    <w:p>
      <w:pPr>
        <w:jc w:val="left"/>
      </w:pPr>
      <w:r>
        <w:rPr>
          <w:rFonts w:eastAsia="宋体"/>
          <w:sz w:val="24"/>
        </w:rPr>
        <w:tab/>
        <w:t>v. &lt;非正式&gt;把……打扮得花枝招展；在（需跳跃的地方或跑道上其他不需跑的部分）前放置障碍物</w:t>
      </w:r>
    </w:p>
    <w:p>
      <w:pPr>
        <w:jc w:val="left"/>
      </w:pPr>
      <w:r>
        <w:rPr>
          <w:rFonts w:eastAsia="宋体"/>
          <w:sz w:val="24"/>
        </w:rPr>
        <w:tab/>
        <w:t xml:space="preserve"> 【名】 （Doll）（英）多尔（女子教名 Dorothea 和 Dorothy 的昵称），（西）多利（人名）</w:t>
      </w:r>
    </w:p>
    <w:p>
      <w:pPr>
        <w:jc w:val="left"/>
      </w:pPr>
      <w:r>
        <w:rPr>
          <w:rFonts w:eastAsia="宋体"/>
          <w:sz w:val="20"/>
        </w:rPr>
        <w:tab/>
        <w:t>doll 玩偶 来自Dorothy的昵称，用来指玩偶。比较Teddy Bear.</w:t>
      </w:r>
    </w:p>
    <w:p>
      <w:pPr>
        <w:jc w:val="left"/>
      </w:pPr>
      <w:r>
        <w:rPr>
          <w:rFonts w:eastAsia="宋体"/>
          <w:sz w:val="20"/>
        </w:rPr>
        <w:tab/>
        <w:t>doll 玩具娃娃 小女孩喜欢玩的玩具娃娃，英语里叫doll，是从Dorothy这个女子名简化来的，是其昵称，起初指“情人”或“心上人”，继而指“好看然而没有头脑的女子”，现在又用来指“玩具娃娃”。不过，今天偶尔也用它指“美貌的姑娘”：Isn't she a cute dool！（她长得真美！）</w:t>
      </w:r>
    </w:p>
    <w:p>
      <w:pPr>
        <w:jc w:val="left"/>
      </w:pPr>
      <w:r>
        <w:rPr>
          <w:rFonts w:eastAsia="宋体"/>
          <w:sz w:val="20"/>
        </w:rPr>
        <w:tab/>
        <w:t>doll （玩偶）：女子名字Dorothy的昵称 西方人喜欢用一个简单的昵称来代替人的名字。如Richard的昵称是Dick，William的昵称是Will或Bill，Thomas的昵称是Tom，Robert的昵称是Robin、Bobby或Bob。</w:t>
        <w:br/>
        <w:t>小女孩喜欢玩的玩具娃娃，英语里叫doll，其实就是Dorothy这个女子名的昵称，起初指“情人”或“心上人”，继而指“好看然而没有头脑的女子”，现在又用来指“玩具娃娃”。不过，今天偶尔也用它指“美貌的姑娘”。</w:t>
        <w:br/>
        <w:t>doll：[dɒl] n.玩偶，洋娃娃，无头脑的漂亮女人</w:t>
      </w:r>
    </w:p>
    <w:p>
      <w:pPr>
        <w:jc w:val="left"/>
      </w:pPr>
      <w:r>
        <w:rPr>
          <w:rFonts w:eastAsia="宋体"/>
          <w:b/>
          <w:sz w:val="32"/>
        </w:rPr>
        <w:t>architecture</w:t>
      </w:r>
    </w:p>
    <w:p>
      <w:pPr>
        <w:jc w:val="left"/>
      </w:pPr>
      <w:r>
        <w:rPr>
          <w:rFonts w:eastAsia="宋体"/>
          <w:sz w:val="24"/>
        </w:rPr>
        <w:tab/>
        <w:t>ˈɑːrkɪtektʃər</w:t>
      </w:r>
    </w:p>
    <w:p>
      <w:pPr>
        <w:jc w:val="left"/>
      </w:pPr>
      <w:r>
        <w:rPr>
          <w:rFonts w:eastAsia="宋体"/>
          <w:sz w:val="24"/>
        </w:rPr>
        <w:tab/>
        <w:t>n. 建筑设计，建筑风格；建筑学；结构；计算机的体系结构，架构</w:t>
      </w:r>
    </w:p>
    <w:p>
      <w:pPr>
        <w:jc w:val="left"/>
      </w:pPr>
      <w:r>
        <w:rPr>
          <w:rFonts w:eastAsia="宋体"/>
          <w:b/>
          <w:sz w:val="32"/>
        </w:rPr>
        <w:t>afterwards</w:t>
      </w:r>
    </w:p>
    <w:p>
      <w:pPr>
        <w:jc w:val="left"/>
      </w:pPr>
      <w:r>
        <w:rPr>
          <w:rFonts w:eastAsia="宋体"/>
          <w:sz w:val="24"/>
        </w:rPr>
        <w:tab/>
        <w:t>ˈæftərwərdz</w:t>
      </w:r>
    </w:p>
    <w:p>
      <w:pPr>
        <w:jc w:val="left"/>
      </w:pPr>
      <w:r>
        <w:rPr>
          <w:rFonts w:eastAsia="宋体"/>
          <w:sz w:val="24"/>
        </w:rPr>
        <w:tab/>
        <w:t>adv. 过后，后来</w:t>
      </w:r>
    </w:p>
    <w:p>
      <w:pPr>
        <w:jc w:val="left"/>
      </w:pPr>
      <w:r>
        <w:rPr>
          <w:rFonts w:eastAsia="宋体"/>
          <w:sz w:val="20"/>
        </w:rPr>
        <w:tab/>
        <w:t>afterwards 以后 after,在后。-ward, 副词后缀，向。-s, 副词所有格。</w:t>
      </w:r>
    </w:p>
    <w:p>
      <w:pPr>
        <w:jc w:val="left"/>
      </w:pPr>
      <w:r>
        <w:rPr>
          <w:rFonts w:eastAsia="宋体"/>
          <w:b/>
          <w:sz w:val="32"/>
        </w:rPr>
        <w:t>atten</w:t>
      </w:r>
    </w:p>
    <w:p>
      <w:pPr>
        <w:jc w:val="left"/>
      </w:pPr>
      <w:r>
        <w:rPr>
          <w:rFonts w:eastAsia="宋体"/>
          <w:sz w:val="24"/>
        </w:rPr>
        <w:tab/>
      </w:r>
    </w:p>
    <w:p>
      <w:pPr>
        <w:jc w:val="left"/>
      </w:pPr>
      <w:r>
        <w:rPr>
          <w:rFonts w:eastAsia="宋体"/>
          <w:sz w:val="24"/>
        </w:rPr>
        <w:tab/>
        <w:t>n. 衰减器</w:t>
      </w:r>
    </w:p>
    <w:p>
      <w:pPr>
        <w:jc w:val="left"/>
      </w:pPr>
      <w:r>
        <w:rPr>
          <w:rFonts w:eastAsia="宋体"/>
          <w:b/>
          <w:sz w:val="32"/>
        </w:rPr>
        <w:t>steel</w:t>
      </w:r>
    </w:p>
    <w:p>
      <w:pPr>
        <w:jc w:val="left"/>
      </w:pPr>
      <w:r>
        <w:rPr>
          <w:rFonts w:eastAsia="宋体"/>
          <w:sz w:val="24"/>
        </w:rPr>
        <w:tab/>
        <w:t>stiːl</w:t>
      </w:r>
    </w:p>
    <w:p>
      <w:pPr>
        <w:jc w:val="left"/>
      </w:pPr>
      <w:r>
        <w:rPr>
          <w:rFonts w:eastAsia="宋体"/>
          <w:sz w:val="24"/>
        </w:rPr>
        <w:tab/>
        <w:t>n. 钢，钢铁；钢铁工业；（用来磨刀的）钢棒；钢制的，钢（铁）的；钢制器具；钢做的部分；&lt;文&gt;兵器；（钢铁般的）坚强，坚定</w:t>
      </w:r>
    </w:p>
    <w:p>
      <w:pPr>
        <w:jc w:val="left"/>
      </w:pPr>
      <w:r>
        <w:rPr>
          <w:rFonts w:eastAsia="宋体"/>
          <w:sz w:val="24"/>
        </w:rPr>
        <w:tab/>
        <w:t>v. 使坚强地做（或面对）；钢化</w:t>
      </w:r>
    </w:p>
    <w:p>
      <w:pPr>
        <w:jc w:val="left"/>
      </w:pPr>
      <w:r>
        <w:rPr>
          <w:rFonts w:eastAsia="宋体"/>
          <w:sz w:val="24"/>
        </w:rPr>
        <w:tab/>
        <w:t>adj. 钢制的；钢铁业的；坚强的</w:t>
      </w:r>
    </w:p>
    <w:p>
      <w:pPr>
        <w:jc w:val="left"/>
      </w:pPr>
      <w:r>
        <w:rPr>
          <w:rFonts w:eastAsia="宋体"/>
          <w:sz w:val="24"/>
        </w:rPr>
        <w:tab/>
        <w:t xml:space="preserve"> 【名】 （Steel）（德）施特尔，（英）斯蒂尔 （人名）</w:t>
      </w:r>
    </w:p>
    <w:p>
      <w:pPr>
        <w:jc w:val="left"/>
      </w:pPr>
      <w:r>
        <w:rPr>
          <w:rFonts w:eastAsia="宋体"/>
          <w:sz w:val="20"/>
        </w:rPr>
        <w:tab/>
        <w:t>steel 钢，钢铁 来自古英语 stele,钢铁，来自 Proto-Germanic*stahlija,钢制的，来自 Proto-Germanic*stah,使坚 固，来自 PIE*sta,站立，支撑，词源同 stand,stay.</w:t>
      </w:r>
    </w:p>
    <w:p>
      <w:pPr>
        <w:jc w:val="left"/>
      </w:pPr>
      <w:r>
        <w:rPr>
          <w:rFonts w:eastAsia="宋体"/>
          <w:b/>
          <w:sz w:val="32"/>
        </w:rPr>
        <w:t>cumulative</w:t>
      </w:r>
    </w:p>
    <w:p>
      <w:pPr>
        <w:jc w:val="left"/>
      </w:pPr>
      <w:r>
        <w:rPr>
          <w:rFonts w:eastAsia="宋体"/>
          <w:sz w:val="24"/>
        </w:rPr>
        <w:tab/>
        <w:t>ˈkjuːmjəleɪtɪv</w:t>
      </w:r>
    </w:p>
    <w:p>
      <w:pPr>
        <w:jc w:val="left"/>
      </w:pPr>
      <w:r>
        <w:rPr>
          <w:rFonts w:eastAsia="宋体"/>
          <w:sz w:val="24"/>
        </w:rPr>
        <w:tab/>
        <w:t>adj. 积累的，渐增的；累计的，累积的</w:t>
      </w:r>
    </w:p>
    <w:p>
      <w:pPr>
        <w:jc w:val="left"/>
      </w:pPr>
      <w:r>
        <w:rPr>
          <w:rFonts w:eastAsia="宋体"/>
          <w:sz w:val="20"/>
        </w:rPr>
        <w:tab/>
        <w:t>cumulative 积累的 来自cum-,堆积，词源同cumulus.</w:t>
      </w:r>
    </w:p>
    <w:p>
      <w:pPr>
        <w:jc w:val="left"/>
      </w:pPr>
      <w:r>
        <w:rPr>
          <w:rFonts w:eastAsia="宋体"/>
          <w:b/>
          <w:sz w:val="32"/>
        </w:rPr>
        <w:t>case</w:t>
      </w:r>
    </w:p>
    <w:p>
      <w:pPr>
        <w:jc w:val="left"/>
      </w:pPr>
      <w:r>
        <w:rPr>
          <w:rFonts w:eastAsia="宋体"/>
          <w:sz w:val="24"/>
        </w:rPr>
        <w:tab/>
        <w:t>keɪs</w:t>
      </w:r>
    </w:p>
    <w:p>
      <w:pPr>
        <w:jc w:val="left"/>
      </w:pPr>
      <w:r>
        <w:rPr>
          <w:rFonts w:eastAsia="宋体"/>
          <w:sz w:val="24"/>
        </w:rPr>
        <w:tab/>
        <w:t>n. 具体情况，实例；病例，病案；诉讼，官司；案件，案子；容器，箱子；事实，论据；（特定处境或品性的）人；（语法的）格</w:t>
      </w:r>
    </w:p>
    <w:p>
      <w:pPr>
        <w:jc w:val="left"/>
      </w:pPr>
      <w:r>
        <w:rPr>
          <w:rFonts w:eastAsia="宋体"/>
          <w:sz w:val="24"/>
        </w:rPr>
        <w:tab/>
        <w:t>v. 围绕，包盖；（盗抢前）探察，踩点儿；装入保护容器内</w:t>
      </w:r>
    </w:p>
    <w:p>
      <w:pPr>
        <w:jc w:val="left"/>
      </w:pPr>
      <w:r>
        <w:rPr>
          <w:rFonts w:eastAsia="宋体"/>
          <w:sz w:val="24"/>
        </w:rPr>
        <w:tab/>
        <w:t xml:space="preserve"> 【名】 （Case）（英）凯斯，（西）卡塞，（法）卡斯（人名）</w:t>
      </w:r>
    </w:p>
    <w:p>
      <w:pPr>
        <w:jc w:val="left"/>
      </w:pPr>
      <w:r>
        <w:rPr>
          <w:rFonts w:eastAsia="宋体"/>
          <w:sz w:val="20"/>
        </w:rPr>
        <w:tab/>
        <w:t xml:space="preserve">case 情况，盒子 1.情况，来自词根cad, 掉落，词源同case, accident. </w:t>
        <w:br/>
        <w:t xml:space="preserve"> 2.盒子，来自拉丁词capsa, 盒子，词源同accept, capture.</w:t>
      </w:r>
    </w:p>
    <w:p>
      <w:pPr>
        <w:jc w:val="left"/>
      </w:pPr>
      <w:r>
        <w:rPr>
          <w:rFonts w:eastAsia="宋体"/>
          <w:sz w:val="20"/>
        </w:rPr>
        <w:tab/>
        <w:t xml:space="preserve">case 箱，盒，框 来源于拉丁语动词capere(拿,取)的派生名词capsa, capsae, f(盒子)。  </w:t>
        <w:br/>
        <w:t xml:space="preserve"> -cap-拿,取 → case</w:t>
      </w:r>
    </w:p>
    <w:p>
      <w:pPr>
        <w:jc w:val="left"/>
      </w:pPr>
      <w:r>
        <w:rPr>
          <w:rFonts w:eastAsia="宋体"/>
          <w:sz w:val="20"/>
        </w:rPr>
        <w:tab/>
        <w:t xml:space="preserve">case 情况，状况，真相，案例 来源于拉丁语动词cad.ere(落下)的过去分词cas.us;落下意味着降临,降临意味着意外发生的情况或案例;所以chance(机会,碰巧)从根本上讲也来源于拉丁语动词cadere(落下)。  </w:t>
        <w:br/>
        <w:t xml:space="preserve"> 词根词缀： -cas-落下,降临,发生 + -e   </w:t>
        <w:br/>
        <w:t xml:space="preserve"> 同源词：cadaver, chance, cheat, chute, decay, deciduous 词组/短语：in any case 无论如何,总之in no case 决不,在任何情况下都不in case (后跟从句)以防,免得in case of (后跟名词或名词性词组)以防,免得,万一in the case of 就…而言</w:t>
      </w:r>
    </w:p>
    <w:p>
      <w:pPr>
        <w:jc w:val="left"/>
      </w:pPr>
      <w:r>
        <w:rPr>
          <w:rFonts w:eastAsia="宋体"/>
          <w:b/>
          <w:sz w:val="32"/>
        </w:rPr>
        <w:t>locomotion</w:t>
      </w:r>
    </w:p>
    <w:p>
      <w:pPr>
        <w:jc w:val="left"/>
      </w:pPr>
      <w:r>
        <w:rPr>
          <w:rFonts w:eastAsia="宋体"/>
          <w:sz w:val="24"/>
        </w:rPr>
        <w:tab/>
        <w:t>ˌloʊkəˈmoʊʃ(ə)n</w:t>
      </w:r>
    </w:p>
    <w:p>
      <w:pPr>
        <w:jc w:val="left"/>
      </w:pPr>
      <w:r>
        <w:rPr>
          <w:rFonts w:eastAsia="宋体"/>
          <w:sz w:val="24"/>
        </w:rPr>
        <w:tab/>
        <w:t>n. 运动；移动；旅行</w:t>
      </w:r>
    </w:p>
    <w:p>
      <w:pPr>
        <w:jc w:val="left"/>
      </w:pPr>
      <w:r>
        <w:rPr>
          <w:rFonts w:eastAsia="宋体"/>
          <w:sz w:val="20"/>
        </w:rPr>
        <w:tab/>
        <w:t>locomotion 移动，运动 loco-,地方，motion,移动。</w:t>
      </w:r>
    </w:p>
    <w:p>
      <w:pPr>
        <w:jc w:val="left"/>
      </w:pPr>
      <w:r>
        <w:rPr>
          <w:rFonts w:eastAsia="宋体"/>
          <w:sz w:val="20"/>
        </w:rPr>
        <w:tab/>
        <w:t>locomotion 运动，移动；运动力，移动力 词根词缀： -loc-地方,位置 + -o- + -mot-移动 + -ion名词词尾</w:t>
      </w:r>
    </w:p>
    <w:p>
      <w:pPr>
        <w:jc w:val="left"/>
      </w:pPr>
      <w:r>
        <w:rPr>
          <w:rFonts w:eastAsia="宋体"/>
          <w:b/>
          <w:sz w:val="32"/>
        </w:rPr>
        <w:t>proclamation</w:t>
      </w:r>
    </w:p>
    <w:p>
      <w:pPr>
        <w:jc w:val="left"/>
      </w:pPr>
      <w:r>
        <w:rPr>
          <w:rFonts w:eastAsia="宋体"/>
          <w:sz w:val="24"/>
        </w:rPr>
        <w:tab/>
        <w:t>ˌprɑːkləˈmeɪʃ(ə)n</w:t>
      </w:r>
    </w:p>
    <w:p>
      <w:pPr>
        <w:jc w:val="left"/>
      </w:pPr>
      <w:r>
        <w:rPr>
          <w:rFonts w:eastAsia="宋体"/>
          <w:sz w:val="24"/>
        </w:rPr>
        <w:tab/>
        <w:t>n. 正式的公告，宣言；宣布，公布</w:t>
      </w:r>
    </w:p>
    <w:p>
      <w:pPr>
        <w:jc w:val="left"/>
      </w:pPr>
      <w:r>
        <w:rPr>
          <w:rFonts w:eastAsia="宋体"/>
          <w:sz w:val="20"/>
        </w:rPr>
        <w:tab/>
        <w:t>proclamation 宣言，公告，声明书 词根词缀： pro-前 + -clam-叫喊 + -ation名词词尾</w:t>
      </w:r>
    </w:p>
    <w:p>
      <w:pPr>
        <w:jc w:val="left"/>
      </w:pPr>
      <w:r>
        <w:rPr>
          <w:rFonts w:eastAsia="宋体"/>
          <w:sz w:val="20"/>
        </w:rPr>
        <w:tab/>
        <w:t>proclamation 声明，公告 来自proclaim,声称，声明。</w:t>
      </w:r>
    </w:p>
    <w:p>
      <w:pPr>
        <w:jc w:val="left"/>
      </w:pPr>
      <w:r>
        <w:rPr>
          <w:rFonts w:eastAsia="宋体"/>
          <w:b/>
          <w:sz w:val="32"/>
        </w:rPr>
        <w:t>erase</w:t>
      </w:r>
    </w:p>
    <w:p>
      <w:pPr>
        <w:jc w:val="left"/>
      </w:pPr>
      <w:r>
        <w:rPr>
          <w:rFonts w:eastAsia="宋体"/>
          <w:sz w:val="24"/>
        </w:rPr>
        <w:tab/>
        <w:t>ɪˈreɪs</w:t>
      </w:r>
    </w:p>
    <w:p>
      <w:pPr>
        <w:jc w:val="left"/>
      </w:pPr>
      <w:r>
        <w:rPr>
          <w:rFonts w:eastAsia="宋体"/>
          <w:sz w:val="24"/>
        </w:rPr>
        <w:tab/>
        <w:t>v. 抹去，擦掉；删除；忘却；消除，消灭；（易）被擦掉，（易）被抹去</w:t>
      </w:r>
    </w:p>
    <w:p>
      <w:pPr>
        <w:jc w:val="left"/>
      </w:pPr>
      <w:r>
        <w:rPr>
          <w:rFonts w:eastAsia="宋体"/>
          <w:sz w:val="20"/>
        </w:rPr>
        <w:tab/>
        <w:t>erase 消除，清除 e-, 向外。-ras, 刮，磨，词源同raze, rodent.</w:t>
      </w:r>
    </w:p>
    <w:p>
      <w:pPr>
        <w:jc w:val="left"/>
      </w:pPr>
      <w:r>
        <w:rPr>
          <w:rFonts w:eastAsia="宋体"/>
          <w:sz w:val="20"/>
        </w:rPr>
        <w:tab/>
        <w:t>erase 擦掉，抹去，清除 词根词缀： e-出,向外 + -ras-擦,刮 + -e动词词尾</w:t>
      </w:r>
    </w:p>
    <w:p>
      <w:pPr>
        <w:jc w:val="left"/>
      </w:pPr>
      <w:r>
        <w:rPr>
          <w:rFonts w:eastAsia="宋体"/>
          <w:b/>
          <w:sz w:val="32"/>
        </w:rPr>
        <w:t>cock</w:t>
      </w:r>
    </w:p>
    <w:p>
      <w:pPr>
        <w:jc w:val="left"/>
      </w:pPr>
      <w:r>
        <w:rPr>
          <w:rFonts w:eastAsia="宋体"/>
          <w:sz w:val="24"/>
        </w:rPr>
        <w:tab/>
        <w:t>kɑːk</w:t>
      </w:r>
    </w:p>
    <w:p>
      <w:pPr>
        <w:jc w:val="left"/>
      </w:pPr>
      <w:r>
        <w:rPr>
          <w:rFonts w:eastAsia="宋体"/>
          <w:sz w:val="24"/>
        </w:rPr>
        <w:tab/>
        <w:t>n. 公鸡；雄禽；&lt;英&gt;老兄，伙计；&lt;英&gt;雄龙虾，雄螃蟹，雄鲑鱼；&lt;英，非正式&gt;胡说，废话；阴茎；龙头，阀门；（枪的）击铁，撞针；头目</w:t>
      </w:r>
    </w:p>
    <w:p>
      <w:pPr>
        <w:jc w:val="left"/>
      </w:pPr>
      <w:r>
        <w:rPr>
          <w:rFonts w:eastAsia="宋体"/>
          <w:sz w:val="24"/>
        </w:rPr>
        <w:tab/>
        <w:t>v. 竖起，歪着；扣（或扳）上扳机准备射击；&lt;英，非正式&gt;把……搞糟，破坏（~ sth. up)；歪戴（帽子）；弯曲（臂、腿或关节）；（公狗）翘起（一条后腿）撒尿；大摇大摆</w:t>
      </w:r>
    </w:p>
    <w:p>
      <w:pPr>
        <w:jc w:val="left"/>
      </w:pPr>
      <w:r>
        <w:rPr>
          <w:rFonts w:eastAsia="宋体"/>
          <w:sz w:val="24"/>
        </w:rPr>
        <w:tab/>
        <w:t xml:space="preserve"> 【名】 （Cock）（英、西、瑞典）科克（人名）</w:t>
      </w:r>
    </w:p>
    <w:p>
      <w:pPr>
        <w:jc w:val="left"/>
      </w:pPr>
      <w:r>
        <w:rPr>
          <w:rFonts w:eastAsia="宋体"/>
          <w:sz w:val="20"/>
        </w:rPr>
        <w:tab/>
        <w:t>cock 公鸡 来自PIE*keuk, 鸡叫声，词源同chicken.</w:t>
      </w:r>
    </w:p>
    <w:p>
      <w:pPr>
        <w:jc w:val="left"/>
      </w:pPr>
      <w:r>
        <w:rPr>
          <w:rFonts w:eastAsia="宋体"/>
          <w:sz w:val="20"/>
        </w:rPr>
        <w:tab/>
        <w:t>cock 公鸡 cock乃古英语里就已存在的一个词，古英语作cocc，是通过模拟声音构成的。在英国英语cock指“公鸡”，但美国英语却代之以rooster．因在美国俚语cock乃禁忌词，指“阴茎”。由于同一原因，用于“龙头”、“旋塞”等义的cock被faucet所取代，haycock（圆锥形干草堆）被haystack所取代，还有cockroach（蜂螂）一词的前半部也被省略，仅以roach的形式出现。但另一方面舍cock的一类咒骂语，如cock-teaser，cock-sucker等，在美国英语中却相当流行。</w:t>
      </w:r>
    </w:p>
    <w:p>
      <w:pPr>
        <w:jc w:val="left"/>
      </w:pPr>
      <w:r>
        <w:rPr>
          <w:rFonts w:eastAsia="宋体"/>
          <w:sz w:val="20"/>
        </w:rPr>
        <w:tab/>
        <w:t>cock 公鸡，雄禽；水龙头，开关；(粗俚)鸡巴 cock释义为"公鸡"时,为拟声词,来源于模拟雄禽的叫声;作"水龙头,(粗俚)鸡巴"释义时,来源于公鸡精力充沛,趾高气扬和在母鸡面前淫荡,作威作福的形象。</w:t>
      </w:r>
    </w:p>
    <w:p>
      <w:pPr>
        <w:jc w:val="left"/>
      </w:pPr>
      <w:r>
        <w:rPr>
          <w:rFonts w:eastAsia="宋体"/>
          <w:b/>
          <w:sz w:val="32"/>
        </w:rPr>
        <w:t>friction</w:t>
      </w:r>
    </w:p>
    <w:p>
      <w:pPr>
        <w:jc w:val="left"/>
      </w:pPr>
      <w:r>
        <w:rPr>
          <w:rFonts w:eastAsia="宋体"/>
          <w:sz w:val="24"/>
        </w:rPr>
        <w:tab/>
        <w:t>ˈfrɪkʃ(ə)n</w:t>
      </w:r>
    </w:p>
    <w:p>
      <w:pPr>
        <w:jc w:val="left"/>
      </w:pPr>
      <w:r>
        <w:rPr>
          <w:rFonts w:eastAsia="宋体"/>
          <w:sz w:val="24"/>
        </w:rPr>
        <w:tab/>
        <w:t>n. 不和，分歧；摩擦；摩擦力</w:t>
      </w:r>
    </w:p>
    <w:p>
      <w:pPr>
        <w:jc w:val="left"/>
      </w:pPr>
      <w:r>
        <w:rPr>
          <w:rFonts w:eastAsia="宋体"/>
          <w:sz w:val="20"/>
        </w:rPr>
        <w:tab/>
        <w:t>friction 摩擦 来自PIE*bher, 磨擦，转，词源同bore. -ct, 过去分词后缀。</w:t>
      </w:r>
    </w:p>
    <w:p>
      <w:pPr>
        <w:jc w:val="left"/>
      </w:pPr>
      <w:r>
        <w:rPr>
          <w:rFonts w:eastAsia="宋体"/>
          <w:b/>
          <w:sz w:val="32"/>
        </w:rPr>
        <w:t>peasant</w:t>
      </w:r>
    </w:p>
    <w:p>
      <w:pPr>
        <w:jc w:val="left"/>
      </w:pPr>
      <w:r>
        <w:rPr>
          <w:rFonts w:eastAsia="宋体"/>
          <w:sz w:val="24"/>
        </w:rPr>
        <w:tab/>
        <w:t>ˈpez(ə)nt</w:t>
      </w:r>
    </w:p>
    <w:p>
      <w:pPr>
        <w:jc w:val="left"/>
      </w:pPr>
      <w:r>
        <w:rPr>
          <w:rFonts w:eastAsia="宋体"/>
          <w:sz w:val="24"/>
        </w:rPr>
        <w:tab/>
        <w:t>n. （旧时或贫穷国家的）农民，佃农；&lt;非正式&gt;没教养的人，粗人</w:t>
      </w:r>
    </w:p>
    <w:p>
      <w:pPr>
        <w:jc w:val="left"/>
      </w:pPr>
      <w:r>
        <w:rPr>
          <w:rFonts w:eastAsia="宋体"/>
          <w:sz w:val="20"/>
        </w:rPr>
        <w:tab/>
        <w:t>peasant （农民）：尚未信仰基督教的乡下人 英语单词peasant常常被翻译为“农民”。然而，这个单词与表示农民的另一个单词“farmer”差异非常大。单词peasant最早派生于拉丁语pagus，该词表示“农村，乡下”，peasant的原意就是居住在pagus的人。罗马立基督教为国家后，基督教首先在城市中迅速发展，而在广大农村地区发展缓慢，居住在农村的人们依然信仰以前的神祗。因此，基督教徒用“pagan”（异教徒）来称呼这些尚未信仰基督的人。pagan一词早已存在，同样源自拉丁语pagus，本意与peasant很接近，都是表示居住在农村的人，被基督教徒这样引用后便增加了“异教徒、未开化者、堕落者”等负面含义。因此，与pagan同源且意义接近的peasant一词，自然也同样带上了强烈的贬义。</w:t>
        <w:br/>
        <w:t>单词farmer表示的是一种职业，即农业工作者，而peasant一次所表达的不是职业，而是一种历史身份，翻译为“乡下人”更合适。</w:t>
        <w:br/>
        <w:t>peasant： ['pez(ə)nt] n.农民，乡下人</w:t>
        <w:br/>
        <w:t>pagan： ['peɪg(ə)n] n.异教徒，未开化者，无宗教信仰的人adj.异教徒的，异教的，无宗教信仰的</w:t>
      </w:r>
    </w:p>
    <w:p>
      <w:pPr>
        <w:jc w:val="left"/>
      </w:pPr>
      <w:r>
        <w:rPr>
          <w:rFonts w:eastAsia="宋体"/>
          <w:sz w:val="20"/>
        </w:rPr>
        <w:tab/>
        <w:t>peasant 农民，小民 来自古法语pais,乡村，农村，缩写自拉丁语pagensis,乡村居民，来自pagus,乡村，来自PIE*pag,固定，标记，界限，词源同page,pagan.-ant,人。</w:t>
      </w:r>
    </w:p>
    <w:p>
      <w:pPr>
        <w:jc w:val="left"/>
      </w:pPr>
      <w:r>
        <w:rPr>
          <w:rFonts w:eastAsia="宋体"/>
          <w:b/>
          <w:sz w:val="32"/>
        </w:rPr>
        <w:t>deserve</w:t>
      </w:r>
    </w:p>
    <w:p>
      <w:pPr>
        <w:jc w:val="left"/>
      </w:pPr>
      <w:r>
        <w:rPr>
          <w:rFonts w:eastAsia="宋体"/>
          <w:sz w:val="24"/>
        </w:rPr>
        <w:tab/>
        <w:t>dɪˈzɜːrv</w:t>
      </w:r>
    </w:p>
    <w:p>
      <w:pPr>
        <w:jc w:val="left"/>
      </w:pPr>
      <w:r>
        <w:rPr>
          <w:rFonts w:eastAsia="宋体"/>
          <w:sz w:val="24"/>
        </w:rPr>
        <w:tab/>
        <w:t>v. 值得，应受</w:t>
      </w:r>
    </w:p>
    <w:p>
      <w:pPr>
        <w:jc w:val="left"/>
      </w:pPr>
      <w:r>
        <w:rPr>
          <w:rFonts w:eastAsia="宋体"/>
          <w:sz w:val="20"/>
        </w:rPr>
        <w:tab/>
        <w:t>deserve  来自中世纪英语deserven, 来自古法语deservir, 来自拉丁语dēserviō, 来自dē- + serviō.</w:t>
      </w:r>
    </w:p>
    <w:p>
      <w:pPr>
        <w:jc w:val="left"/>
      </w:pPr>
      <w:r>
        <w:rPr>
          <w:rFonts w:eastAsia="宋体"/>
          <w:sz w:val="20"/>
        </w:rPr>
        <w:tab/>
        <w:t>deserve 应得 de-, 向下，强调。serve, 服务。原指服务所应得的报酬，后词义通用化。</w:t>
      </w:r>
    </w:p>
    <w:p>
      <w:pPr>
        <w:jc w:val="left"/>
      </w:pPr>
      <w:r>
        <w:rPr>
          <w:rFonts w:eastAsia="宋体"/>
          <w:sz w:val="20"/>
        </w:rPr>
        <w:tab/>
        <w:t xml:space="preserve">deserve 应受，值得 来源于拉丁语中由前缀de-和动词servire(服务)组成的复合动词deservire(热情服务),在后期拉丁语中其意义为“因热情服务而得到某项权利”。  </w:t>
        <w:br/>
        <w:t xml:space="preserve"> 词根词缀： de-加强意义 + -serv-服务 + -e动词词尾</w:t>
      </w:r>
    </w:p>
    <w:p>
      <w:pPr>
        <w:jc w:val="left"/>
      </w:pPr>
      <w:r>
        <w:rPr>
          <w:rFonts w:eastAsia="宋体"/>
          <w:b/>
          <w:sz w:val="32"/>
        </w:rPr>
        <w:t>robbery</w:t>
      </w:r>
    </w:p>
    <w:p>
      <w:pPr>
        <w:jc w:val="left"/>
      </w:pPr>
      <w:r>
        <w:rPr>
          <w:rFonts w:eastAsia="宋体"/>
          <w:sz w:val="24"/>
        </w:rPr>
        <w:tab/>
        <w:t>ˈrɑːbəri</w:t>
      </w:r>
    </w:p>
    <w:p>
      <w:pPr>
        <w:jc w:val="left"/>
      </w:pPr>
      <w:r>
        <w:rPr>
          <w:rFonts w:eastAsia="宋体"/>
          <w:sz w:val="24"/>
        </w:rPr>
        <w:tab/>
        <w:t>n. 盗窃，抢劫</w:t>
      </w:r>
    </w:p>
    <w:p>
      <w:pPr>
        <w:jc w:val="left"/>
      </w:pPr>
      <w:r>
        <w:rPr>
          <w:rFonts w:eastAsia="宋体"/>
          <w:sz w:val="20"/>
        </w:rPr>
        <w:tab/>
        <w:t>robbery 抢劫行为 来自 robber,劫匪，-y,名词后缀。</w:t>
      </w:r>
    </w:p>
    <w:p>
      <w:pPr>
        <w:jc w:val="left"/>
      </w:pPr>
      <w:r>
        <w:rPr>
          <w:rFonts w:eastAsia="宋体"/>
          <w:b/>
          <w:sz w:val="32"/>
        </w:rPr>
        <w:t>there</w:t>
      </w:r>
    </w:p>
    <w:p>
      <w:pPr>
        <w:jc w:val="left"/>
      </w:pPr>
      <w:r>
        <w:rPr>
          <w:rFonts w:eastAsia="宋体"/>
          <w:sz w:val="24"/>
        </w:rPr>
        <w:tab/>
        <w:t>ðer; ðər</w:t>
      </w:r>
    </w:p>
    <w:p>
      <w:pPr>
        <w:jc w:val="left"/>
      </w:pPr>
      <w:r>
        <w:rPr>
          <w:rFonts w:eastAsia="宋体"/>
          <w:sz w:val="24"/>
        </w:rPr>
        <w:tab/>
        <w:t>adv. 在那里；在那边；在那点上</w:t>
      </w:r>
    </w:p>
    <w:p>
      <w:pPr>
        <w:jc w:val="left"/>
      </w:pPr>
      <w:r>
        <w:rPr>
          <w:rFonts w:eastAsia="宋体"/>
          <w:sz w:val="24"/>
        </w:rPr>
        <w:tab/>
        <w:t>int. 你瞧</w:t>
      </w:r>
    </w:p>
    <w:p>
      <w:pPr>
        <w:jc w:val="left"/>
      </w:pPr>
      <w:r>
        <w:rPr>
          <w:rFonts w:eastAsia="宋体"/>
          <w:sz w:val="24"/>
        </w:rPr>
        <w:tab/>
        <w:t>n. 那个地方</w:t>
      </w:r>
    </w:p>
    <w:p>
      <w:pPr>
        <w:jc w:val="left"/>
      </w:pPr>
      <w:r>
        <w:rPr>
          <w:rFonts w:eastAsia="宋体"/>
          <w:sz w:val="20"/>
        </w:rPr>
        <w:tab/>
        <w:t xml:space="preserve">there 在那里 来源于史前日耳曼语tha-(其也产生了英语that和then),后缀-r表示地点副词(在英语here和where中后缀-r也是同样的作用)。  </w:t>
        <w:br/>
        <w:t xml:space="preserve"> 同源词：that, then</w:t>
      </w:r>
    </w:p>
    <w:p>
      <w:pPr>
        <w:jc w:val="left"/>
      </w:pPr>
      <w:r>
        <w:rPr>
          <w:rFonts w:eastAsia="宋体"/>
          <w:sz w:val="20"/>
        </w:rPr>
        <w:tab/>
        <w:t>there 那里 来自古英语 thaer,那里，来自 Proto-Germanic*thaer,那里，来自 PIE*tar,那里，来自 PIE*to,指 示代词，词源同 the,that,-r,所有格后缀。</w:t>
      </w:r>
    </w:p>
    <w:p>
      <w:pPr>
        <w:jc w:val="left"/>
      </w:pPr>
      <w:r>
        <w:rPr>
          <w:rFonts w:eastAsia="宋体"/>
          <w:b/>
          <w:sz w:val="32"/>
        </w:rPr>
        <w:t>photography</w:t>
      </w:r>
    </w:p>
    <w:p>
      <w:pPr>
        <w:jc w:val="left"/>
      </w:pPr>
      <w:r>
        <w:rPr>
          <w:rFonts w:eastAsia="宋体"/>
          <w:sz w:val="24"/>
        </w:rPr>
        <w:tab/>
        <w:t>fəˈtɑːɡrəfi</w:t>
      </w:r>
    </w:p>
    <w:p>
      <w:pPr>
        <w:jc w:val="left"/>
      </w:pPr>
      <w:r>
        <w:rPr>
          <w:rFonts w:eastAsia="宋体"/>
          <w:sz w:val="24"/>
        </w:rPr>
        <w:tab/>
        <w:t>n. 摄影，摄影术；摄影影像，摄影图片</w:t>
      </w:r>
    </w:p>
    <w:p>
      <w:pPr>
        <w:jc w:val="left"/>
      </w:pPr>
      <w:r>
        <w:rPr>
          <w:rFonts w:eastAsia="宋体"/>
          <w:sz w:val="20"/>
        </w:rPr>
        <w:tab/>
        <w:t>photography 摄影，摄影术 词根词缀： -photo-光 + -graph-写,画 + -y名词词尾</w:t>
      </w:r>
    </w:p>
    <w:p>
      <w:pPr>
        <w:jc w:val="left"/>
      </w:pPr>
      <w:r>
        <w:rPr>
          <w:rFonts w:eastAsia="宋体"/>
          <w:sz w:val="20"/>
        </w:rPr>
        <w:tab/>
        <w:t>photography 摄影，摄影术 来自photography,照相。</w:t>
      </w:r>
    </w:p>
    <w:p>
      <w:pPr>
        <w:jc w:val="left"/>
      </w:pPr>
      <w:r>
        <w:rPr>
          <w:rFonts w:eastAsia="宋体"/>
          <w:b/>
          <w:sz w:val="32"/>
        </w:rPr>
        <w:t>malpractice</w:t>
      </w:r>
    </w:p>
    <w:p>
      <w:pPr>
        <w:jc w:val="left"/>
      </w:pPr>
      <w:r>
        <w:rPr>
          <w:rFonts w:eastAsia="宋体"/>
          <w:sz w:val="24"/>
        </w:rPr>
        <w:tab/>
        <w:t>ˌmælˈpræktɪs</w:t>
      </w:r>
    </w:p>
    <w:p>
      <w:pPr>
        <w:jc w:val="left"/>
      </w:pPr>
      <w:r>
        <w:rPr>
          <w:rFonts w:eastAsia="宋体"/>
          <w:sz w:val="24"/>
        </w:rPr>
        <w:tab/>
        <w:t>n. 玩忽职守，营私舞弊；治疗失当，医疗差错；不端行为，胡作非为</w:t>
      </w:r>
    </w:p>
    <w:p>
      <w:pPr>
        <w:jc w:val="left"/>
      </w:pPr>
      <w:r>
        <w:rPr>
          <w:rFonts w:eastAsia="宋体"/>
          <w:sz w:val="20"/>
        </w:rPr>
        <w:tab/>
        <w:t>malpractice 渎职，玩忽职守 mal-,坏的，不良的，practice,实践，操作。比喻用法。</w:t>
      </w:r>
    </w:p>
    <w:p>
      <w:pPr>
        <w:jc w:val="left"/>
      </w:pPr>
      <w:r>
        <w:rPr>
          <w:rFonts w:eastAsia="宋体"/>
          <w:sz w:val="20"/>
        </w:rPr>
        <w:tab/>
        <w:t>malpractice 玩忽职守，渎职 词根词缀： mal-坏,错误 + pract做,从事 + -ice名词词尾</w:t>
      </w:r>
    </w:p>
    <w:p>
      <w:pPr>
        <w:jc w:val="left"/>
      </w:pPr>
      <w:r>
        <w:rPr>
          <w:rFonts w:eastAsia="宋体"/>
          <w:b/>
          <w:sz w:val="32"/>
        </w:rPr>
        <w:t>blood</w:t>
      </w:r>
    </w:p>
    <w:p>
      <w:pPr>
        <w:jc w:val="left"/>
      </w:pPr>
      <w:r>
        <w:rPr>
          <w:rFonts w:eastAsia="宋体"/>
          <w:sz w:val="24"/>
        </w:rPr>
        <w:tab/>
        <w:t>blʌd</w:t>
      </w:r>
    </w:p>
    <w:p>
      <w:pPr>
        <w:jc w:val="left"/>
      </w:pPr>
      <w:r>
        <w:rPr>
          <w:rFonts w:eastAsia="宋体"/>
          <w:sz w:val="24"/>
        </w:rPr>
        <w:tab/>
        <w:t>n. 血，血液；出身，血统；成员，人员；杀戮，流血；气质，脾气；&lt;旧&gt;纨绔子弟，花花公子；血样，血检</w:t>
      </w:r>
    </w:p>
    <w:p>
      <w:pPr>
        <w:jc w:val="left"/>
      </w:pPr>
      <w:r>
        <w:rPr>
          <w:rFonts w:eastAsia="宋体"/>
          <w:sz w:val="24"/>
        </w:rPr>
        <w:tab/>
        <w:t>v. 使取得初次经验；用猎物的血涂（新手的）脸；让（猎狗）第一次尝血</w:t>
      </w:r>
    </w:p>
    <w:p>
      <w:pPr>
        <w:jc w:val="left"/>
      </w:pPr>
      <w:r>
        <w:rPr>
          <w:rFonts w:eastAsia="宋体"/>
          <w:sz w:val="24"/>
        </w:rPr>
        <w:tab/>
        <w:t xml:space="preserve"> 【名】 （Blood）（英、西）布拉德（人名）</w:t>
      </w:r>
    </w:p>
    <w:p>
      <w:pPr>
        <w:jc w:val="left"/>
      </w:pPr>
      <w:r>
        <w:rPr>
          <w:rFonts w:eastAsia="宋体"/>
          <w:sz w:val="20"/>
        </w:rPr>
        <w:tab/>
        <w:t>blood 血 词源不确定。可能来自PIE *bhel, 膨胀，涌出，形容血的喷涌。该词在历史上很长一段时间属于禁忌词。</w:t>
      </w:r>
    </w:p>
    <w:p>
      <w:pPr>
        <w:jc w:val="left"/>
      </w:pPr>
      <w:r>
        <w:rPr>
          <w:rFonts w:eastAsia="宋体"/>
          <w:sz w:val="20"/>
        </w:rPr>
        <w:tab/>
        <w:t xml:space="preserve">blood 血(液)；血统，家世 来源于日耳曼语blotham(血)。  </w:t>
        <w:br/>
        <w:t xml:space="preserve"> 同源词：bleed, bless, bloody</w:t>
      </w:r>
    </w:p>
    <w:p>
      <w:pPr>
        <w:jc w:val="left"/>
      </w:pPr>
      <w:r>
        <w:rPr>
          <w:rFonts w:eastAsia="宋体"/>
          <w:b/>
          <w:sz w:val="32"/>
        </w:rPr>
        <w:t>diversion</w:t>
      </w:r>
    </w:p>
    <w:p>
      <w:pPr>
        <w:jc w:val="left"/>
      </w:pPr>
      <w:r>
        <w:rPr>
          <w:rFonts w:eastAsia="宋体"/>
          <w:sz w:val="24"/>
        </w:rPr>
        <w:tab/>
        <w:t>daɪˈvɜːrʒ(ə)n</w:t>
      </w:r>
    </w:p>
    <w:p>
      <w:pPr>
        <w:jc w:val="left"/>
      </w:pPr>
      <w:r>
        <w:rPr>
          <w:rFonts w:eastAsia="宋体"/>
          <w:sz w:val="24"/>
        </w:rPr>
        <w:tab/>
        <w:t>n. 转向，转移；绕行路，支路；转移注意力的事物，分心的事物；消遣，娱乐</w:t>
      </w:r>
    </w:p>
    <w:p>
      <w:pPr>
        <w:jc w:val="left"/>
      </w:pPr>
      <w:r>
        <w:rPr>
          <w:rFonts w:eastAsia="宋体"/>
          <w:sz w:val="20"/>
        </w:rPr>
        <w:tab/>
        <w:t>diversion 转移，消遣 来自diverse, 转开，转移，词义引申为消遣。比较disport.</w:t>
      </w:r>
    </w:p>
    <w:p>
      <w:pPr>
        <w:jc w:val="left"/>
      </w:pPr>
      <w:r>
        <w:rPr>
          <w:rFonts w:eastAsia="宋体"/>
          <w:sz w:val="20"/>
        </w:rPr>
        <w:tab/>
        <w:t>diversion 转移，转换，娱乐 词根词缀： di-分开 + -vers-转 + -ion名词词尾</w:t>
      </w:r>
    </w:p>
    <w:p>
      <w:pPr>
        <w:jc w:val="left"/>
      </w:pPr>
      <w:r>
        <w:rPr>
          <w:rFonts w:eastAsia="宋体"/>
          <w:b/>
          <w:sz w:val="32"/>
        </w:rPr>
        <w:t>surveil</w:t>
      </w:r>
    </w:p>
    <w:p>
      <w:pPr>
        <w:jc w:val="left"/>
      </w:pPr>
      <w:r>
        <w:rPr>
          <w:rFonts w:eastAsia="宋体"/>
          <w:sz w:val="24"/>
        </w:rPr>
        <w:tab/>
        <w:t>sɜːrˈvel</w:t>
      </w:r>
    </w:p>
    <w:p>
      <w:pPr>
        <w:jc w:val="left"/>
      </w:pPr>
      <w:r>
        <w:rPr>
          <w:rFonts w:eastAsia="宋体"/>
          <w:sz w:val="24"/>
        </w:rPr>
        <w:tab/>
        <w:t>vt. 使受监视；对……实施监视</w:t>
      </w:r>
    </w:p>
    <w:p>
      <w:pPr>
        <w:jc w:val="left"/>
      </w:pPr>
      <w:r>
        <w:rPr>
          <w:rFonts w:eastAsia="宋体"/>
          <w:b/>
          <w:sz w:val="32"/>
        </w:rPr>
        <w:t>align</w:t>
      </w:r>
    </w:p>
    <w:p>
      <w:pPr>
        <w:jc w:val="left"/>
      </w:pPr>
      <w:r>
        <w:rPr>
          <w:rFonts w:eastAsia="宋体"/>
          <w:sz w:val="24"/>
        </w:rPr>
        <w:tab/>
        <w:t>əˈlaɪn</w:t>
      </w:r>
    </w:p>
    <w:p>
      <w:pPr>
        <w:jc w:val="left"/>
      </w:pPr>
      <w:r>
        <w:rPr>
          <w:rFonts w:eastAsia="宋体"/>
          <w:sz w:val="24"/>
        </w:rPr>
        <w:tab/>
        <w:t>v. 公开支持，与……结盟；（使）排成一条直线，使平行；调整，使一致；（使）参加，加入</w:t>
      </w:r>
    </w:p>
    <w:p>
      <w:pPr>
        <w:jc w:val="left"/>
      </w:pPr>
      <w:r>
        <w:rPr>
          <w:rFonts w:eastAsia="宋体"/>
          <w:sz w:val="20"/>
        </w:rPr>
        <w:tab/>
        <w:t>align  来自中世纪英语alynen, alinen("copulate"), 中世纪法语[[aligner]], 来自古法语[[alignier]].</w:t>
      </w:r>
    </w:p>
    <w:p>
      <w:pPr>
        <w:jc w:val="left"/>
      </w:pPr>
      <w:r>
        <w:rPr>
          <w:rFonts w:eastAsia="宋体"/>
          <w:sz w:val="20"/>
        </w:rPr>
        <w:tab/>
        <w:t>align 使成一行 发音释义：[ə'laɪn] vt. 使结盟；使成一行；匹配vi. 排列；排成一行</w:t>
        <w:br/>
        <w:t xml:space="preserve"> 结构分析：align = a（使）+lign（一行）→使成一行→排列、结盟</w:t>
        <w:br/>
        <w:t xml:space="preserve"> 词源解释：lign←法语lignier（排成一行）←拉丁语lineare（排成一行）</w:t>
        <w:br/>
        <w:t xml:space="preserve"> 同源词：line（线条、行、排），linate（划线的、有线条的）</w:t>
        <w:br/>
        <w:t xml:space="preserve"> 衍生词：alignment（队列、结盟）</w:t>
      </w:r>
    </w:p>
    <w:p>
      <w:pPr>
        <w:jc w:val="left"/>
      </w:pPr>
      <w:r>
        <w:rPr>
          <w:rFonts w:eastAsia="宋体"/>
          <w:sz w:val="20"/>
        </w:rPr>
        <w:tab/>
        <w:t>align 对齐 前缀ad-, 去往。法语lign, 同line, 线，插入字母g。</w:t>
      </w:r>
    </w:p>
    <w:p>
      <w:pPr>
        <w:jc w:val="left"/>
      </w:pPr>
      <w:r>
        <w:rPr>
          <w:rFonts w:eastAsia="宋体"/>
          <w:sz w:val="20"/>
        </w:rPr>
        <w:tab/>
        <w:t xml:space="preserve">align 使成一线 来源于法语中由a-(来,临近)和ligne组成的aligner。其中ligne来源于拉丁语linea(直线)。  </w:t>
        <w:br/>
        <w:t xml:space="preserve"> 词根词缀： a-来,临近 + lign直线</w:t>
      </w:r>
    </w:p>
    <w:p>
      <w:pPr>
        <w:jc w:val="left"/>
      </w:pPr>
      <w:r>
        <w:rPr>
          <w:rFonts w:eastAsia="宋体"/>
          <w:b/>
          <w:sz w:val="32"/>
        </w:rPr>
        <w:t>packet</w:t>
      </w:r>
    </w:p>
    <w:p>
      <w:pPr>
        <w:jc w:val="left"/>
      </w:pPr>
      <w:r>
        <w:rPr>
          <w:rFonts w:eastAsia="宋体"/>
          <w:sz w:val="24"/>
        </w:rPr>
        <w:tab/>
        <w:t>ˈpækɪt</w:t>
      </w:r>
    </w:p>
    <w:p>
      <w:pPr>
        <w:jc w:val="left"/>
      </w:pPr>
      <w:r>
        <w:rPr>
          <w:rFonts w:eastAsia="宋体"/>
          <w:sz w:val="24"/>
        </w:rPr>
        <w:tab/>
        <w:t>n. &lt;英&gt;包装盒，包装袋；&lt;英&gt;（扁平的）小包裹；&lt;美&gt;（通常内容物仅够用一次的）小袋，小包（=sachet）；&lt;美&gt;文件包；信息包，数据包；&lt;英，非正式&gt;一笔巨款；&lt;英&gt;男性的性器官</w:t>
      </w:r>
    </w:p>
    <w:p>
      <w:pPr>
        <w:jc w:val="left"/>
      </w:pPr>
      <w:r>
        <w:rPr>
          <w:rFonts w:eastAsia="宋体"/>
          <w:sz w:val="24"/>
        </w:rPr>
        <w:tab/>
        <w:t>v. 把..……打包</w:t>
      </w:r>
    </w:p>
    <w:p>
      <w:pPr>
        <w:jc w:val="left"/>
      </w:pPr>
      <w:r>
        <w:rPr>
          <w:rFonts w:eastAsia="宋体"/>
          <w:sz w:val="20"/>
        </w:rPr>
        <w:tab/>
        <w:t>packet 小包裹，小纸包 pack,包裹，-et,小词后缀。</w:t>
      </w:r>
    </w:p>
    <w:p>
      <w:pPr>
        <w:jc w:val="left"/>
      </w:pPr>
      <w:r>
        <w:rPr>
          <w:rFonts w:eastAsia="宋体"/>
          <w:b/>
          <w:sz w:val="32"/>
        </w:rPr>
        <w:t>envy</w:t>
      </w:r>
    </w:p>
    <w:p>
      <w:pPr>
        <w:jc w:val="left"/>
      </w:pPr>
      <w:r>
        <w:rPr>
          <w:rFonts w:eastAsia="宋体"/>
          <w:sz w:val="24"/>
        </w:rPr>
        <w:tab/>
        <w:t>ˈenvi</w:t>
      </w:r>
    </w:p>
    <w:p>
      <w:pPr>
        <w:jc w:val="left"/>
      </w:pPr>
      <w:r>
        <w:rPr>
          <w:rFonts w:eastAsia="宋体"/>
          <w:sz w:val="24"/>
        </w:rPr>
        <w:tab/>
        <w:t>v. 羡慕，忌妒；向往，渴望（别人的东西）</w:t>
      </w:r>
    </w:p>
    <w:p>
      <w:pPr>
        <w:jc w:val="left"/>
      </w:pPr>
      <w:r>
        <w:rPr>
          <w:rFonts w:eastAsia="宋体"/>
          <w:sz w:val="24"/>
        </w:rPr>
        <w:tab/>
        <w:t>n. 妒忌，羡慕；令人羡慕的人（或事物）</w:t>
      </w:r>
    </w:p>
    <w:p>
      <w:pPr>
        <w:jc w:val="left"/>
      </w:pPr>
      <w:r>
        <w:rPr>
          <w:rFonts w:eastAsia="宋体"/>
          <w:sz w:val="20"/>
        </w:rPr>
        <w:tab/>
        <w:t>envy （嫉妒）：施展巫术“邪恶之眼” 古代西方人相信有一种邪恶的巫术叫做“邪恶之眼”（evil eye）。据说巫师施展这种巫术后，可以通过目光来使人无法动弹或受伤或遭受厄运。拉丁语invidere指的就是巫师施展“邪恶之眼”，由 in（upon）+ videre（to see）构成，字面意思就是“看一眼”。当一个人嫉妒他人时，用充满羡慕嫉妒恨的眼神看人时，这幅场景是不是很像巫师在施展“邪恶之眼”？因此拉丁语 invidere衍生出“用羡慕嫉妒恨的眼神来看”的意思，并从而衍生名词invidia（羡慕嫉妒恨），这就是英语单词envy的来源。</w:t>
        <w:br/>
        <w:t>在我国新疆还有人相信这种巫术的存在，因此，在新疆，长时间地注视别人家的好东西或美女是一种禁忌，新疆人会认为这种嫉妒的目光会给被注视者带来厄运。在新疆旅游时，最好不要长时间盯着美女不放，购物时也不要看了半天而不买。</w:t>
        <w:br/>
        <w:t>envy：['envɪ] n.嫉妒，妒忌，羡慕vt.嫉妒，妒忌，羡慕vi.感到妒忌，显示出妒忌</w:t>
      </w:r>
    </w:p>
    <w:p>
      <w:pPr>
        <w:jc w:val="left"/>
      </w:pPr>
      <w:r>
        <w:rPr>
          <w:rFonts w:eastAsia="宋体"/>
          <w:sz w:val="20"/>
        </w:rPr>
        <w:tab/>
        <w:t>envy 羡慕，嫉妒 来自拉丁语invidia, 来自词根vid, 看，词源同video,visage. 词义贬义化，指不怀好意的看。</w:t>
      </w:r>
    </w:p>
    <w:p>
      <w:pPr>
        <w:jc w:val="left"/>
      </w:pPr>
      <w:r>
        <w:rPr>
          <w:rFonts w:eastAsia="宋体"/>
          <w:sz w:val="20"/>
        </w:rPr>
        <w:tab/>
        <w:t xml:space="preserve">envy 羡慕，嫉妒 envy的原始意义是“带着怨恨看着某人”,来源于拉丁语中由前缀in-(内,在上面)和基本动词videre(看见)组成的复合词invidere(怨恨地看)的派生词invidia(恶意,怨恨,也是英语invidious的词源),进入古法语为envie,进入英语为envy。  </w:t>
        <w:br/>
        <w:t xml:space="preserve"> 词根词缀： en-向内 + vy(-vid-)看见</w:t>
      </w:r>
    </w:p>
    <w:p>
      <w:pPr>
        <w:jc w:val="left"/>
      </w:pPr>
      <w:r>
        <w:rPr>
          <w:rFonts w:eastAsia="宋体"/>
          <w:b/>
          <w:sz w:val="32"/>
        </w:rPr>
        <w:t>slash</w:t>
      </w:r>
    </w:p>
    <w:p>
      <w:pPr>
        <w:jc w:val="left"/>
      </w:pPr>
      <w:r>
        <w:rPr>
          <w:rFonts w:eastAsia="宋体"/>
          <w:sz w:val="24"/>
        </w:rPr>
        <w:tab/>
        <w:t>slæʃ</w:t>
      </w:r>
    </w:p>
    <w:p>
      <w:pPr>
        <w:jc w:val="left"/>
      </w:pPr>
      <w:r>
        <w:rPr>
          <w:rFonts w:eastAsia="宋体"/>
          <w:sz w:val="24"/>
        </w:rPr>
        <w:tab/>
        <w:t>v. （用利器）砍，劈；大幅度削减，大大降低；严厉批评，抨击；猛力移动，袭击</w:t>
      </w:r>
    </w:p>
    <w:p>
      <w:pPr>
        <w:jc w:val="left"/>
      </w:pPr>
      <w:r>
        <w:rPr>
          <w:rFonts w:eastAsia="宋体"/>
          <w:sz w:val="24"/>
        </w:rPr>
        <w:tab/>
        <w:t>n. （用刀等）砍，劈；（长而窄的）伤口，砍痕；斜杠，斜线号；&lt;英，非正式&gt; 撒尿，小便；装饰性开叉；（喻）明亮的条纹（或色线）；&lt;美&gt; 残留枝桠；沼泽低地</w:t>
      </w:r>
    </w:p>
    <w:p>
      <w:pPr>
        <w:jc w:val="left"/>
      </w:pPr>
      <w:r>
        <w:rPr>
          <w:rFonts w:eastAsia="宋体"/>
          <w:sz w:val="20"/>
        </w:rPr>
        <w:tab/>
        <w:t>slash 砍，劈，削减 来自辅音丛 sl-,砍，劈，分开，比较 slab,slip,slat,slit,slot.引申比喻义削减。</w:t>
      </w:r>
    </w:p>
    <w:p>
      <w:pPr>
        <w:jc w:val="left"/>
      </w:pPr>
      <w:r>
        <w:rPr>
          <w:rFonts w:eastAsia="宋体"/>
          <w:b/>
          <w:sz w:val="32"/>
        </w:rPr>
        <w:t>terrible</w:t>
      </w:r>
    </w:p>
    <w:p>
      <w:pPr>
        <w:jc w:val="left"/>
      </w:pPr>
      <w:r>
        <w:rPr>
          <w:rFonts w:eastAsia="宋体"/>
          <w:sz w:val="24"/>
        </w:rPr>
        <w:tab/>
        <w:t>ˈterəb(ə)l</w:t>
      </w:r>
    </w:p>
    <w:p>
      <w:pPr>
        <w:jc w:val="left"/>
      </w:pPr>
      <w:r>
        <w:rPr>
          <w:rFonts w:eastAsia="宋体"/>
          <w:sz w:val="24"/>
        </w:rPr>
        <w:tab/>
        <w:t>adj. 糟糕的，令人极为不快的；极度的，极其严重的；劣质的，很差劲的；可怕的，骇人的；生病的，不高兴的；危害极大的，造成极大伤害的</w:t>
      </w:r>
    </w:p>
    <w:p>
      <w:pPr>
        <w:jc w:val="left"/>
      </w:pPr>
      <w:r>
        <w:rPr>
          <w:rFonts w:eastAsia="宋体"/>
          <w:sz w:val="20"/>
        </w:rPr>
        <w:tab/>
        <w:t>terrible 可怕的，骇人的；极度的，厉害的；极坏的，很糟的 词根词缀： -terr-恐惧 + -ible形容词词尾</w:t>
      </w:r>
    </w:p>
    <w:p>
      <w:pPr>
        <w:jc w:val="left"/>
      </w:pPr>
      <w:r>
        <w:rPr>
          <w:rFonts w:eastAsia="宋体"/>
          <w:sz w:val="20"/>
        </w:rPr>
        <w:tab/>
        <w:t>terrible 可怕的 来自 terror,恐惧，惊恐，-ible,形容词后缀。</w:t>
      </w:r>
    </w:p>
    <w:p>
      <w:pPr>
        <w:jc w:val="left"/>
      </w:pPr>
      <w:r>
        <w:rPr>
          <w:rFonts w:eastAsia="宋体"/>
          <w:b/>
          <w:sz w:val="32"/>
        </w:rPr>
        <w:t>charge</w:t>
      </w:r>
    </w:p>
    <w:p>
      <w:pPr>
        <w:jc w:val="left"/>
      </w:pPr>
      <w:r>
        <w:rPr>
          <w:rFonts w:eastAsia="宋体"/>
          <w:sz w:val="24"/>
        </w:rPr>
        <w:tab/>
        <w:t>tʃɑːrdʒ</w:t>
      </w:r>
    </w:p>
    <w:p>
      <w:pPr>
        <w:jc w:val="left"/>
      </w:pPr>
      <w:r>
        <w:rPr>
          <w:rFonts w:eastAsia="宋体"/>
          <w:sz w:val="24"/>
        </w:rPr>
        <w:tab/>
        <w:t>v. 充电；使……承担责任，赋予……责任；控告，指控；（公开）指责，责备；进攻，冲锋；把……记在账上；要价，收费（金额）；&lt;旧&gt;给（枪炮）装弹；斟满（杯子）</w:t>
      </w:r>
    </w:p>
    <w:p>
      <w:pPr>
        <w:jc w:val="left"/>
      </w:pPr>
      <w:r>
        <w:rPr>
          <w:rFonts w:eastAsia="宋体"/>
          <w:sz w:val="24"/>
        </w:rPr>
        <w:tab/>
        <w:t>n. 电量，电荷；炸药量；掌管，照管；费用，价钱；控告，指控；（书面或口头的）指责，批评；需要照管的人；命令，指示；（人或动物的）猛攻，冲锋；&lt;美，非正式&gt;快感，刺激；感召力，感染力；负载</w:t>
      </w:r>
    </w:p>
    <w:p>
      <w:pPr>
        <w:jc w:val="left"/>
      </w:pPr>
      <w:r>
        <w:rPr>
          <w:rFonts w:eastAsia="宋体"/>
          <w:sz w:val="24"/>
        </w:rPr>
        <w:tab/>
        <w:t xml:space="preserve"> 【名】 （Charge）（英）查奇，（法）沙尔热（人名）</w:t>
      </w:r>
    </w:p>
    <w:p>
      <w:pPr>
        <w:jc w:val="left"/>
      </w:pPr>
      <w:r>
        <w:rPr>
          <w:rFonts w:eastAsia="宋体"/>
          <w:sz w:val="20"/>
        </w:rPr>
        <w:tab/>
        <w:t>charge 要价，向前冲 来自拉丁词carrus, 马车，战车，词源同car, chariot, current.</w:t>
      </w:r>
    </w:p>
    <w:p>
      <w:pPr>
        <w:jc w:val="left"/>
      </w:pPr>
      <w:r>
        <w:rPr>
          <w:rFonts w:eastAsia="宋体"/>
          <w:sz w:val="20"/>
        </w:rPr>
        <w:tab/>
        <w:t xml:space="preserve">charge 索价，要…支付；控告，指控，指责；使承担…职责，赋职；充电 来源于拉丁语中名词carr.us(有轮子的车)派生的动词carricare(装载),经由古法语charge(负载)进入英语。charge的原义是“装载,加担子”,它的大部分现代意义皆引申于此。例如“索价,要…支付”,使人负担费用,就是给人“加担子”;“控告,指控”,使人负有罪名,也是给人“加担子”;而“充电”,是在给电池“装载”电荷。  </w:t>
        <w:br/>
        <w:t xml:space="preserve"> -carr-装载 → charge装载</w:t>
      </w:r>
    </w:p>
    <w:p>
      <w:pPr>
        <w:jc w:val="left"/>
      </w:pPr>
      <w:r>
        <w:rPr>
          <w:rFonts w:eastAsia="宋体"/>
          <w:b/>
          <w:sz w:val="32"/>
        </w:rPr>
        <w:t>thrill</w:t>
      </w:r>
    </w:p>
    <w:p>
      <w:pPr>
        <w:jc w:val="left"/>
      </w:pPr>
      <w:r>
        <w:rPr>
          <w:rFonts w:eastAsia="宋体"/>
          <w:sz w:val="24"/>
        </w:rPr>
        <w:tab/>
        <w:t>θrɪl</w:t>
      </w:r>
    </w:p>
    <w:p>
      <w:pPr>
        <w:jc w:val="left"/>
      </w:pPr>
      <w:r>
        <w:rPr>
          <w:rFonts w:eastAsia="宋体"/>
          <w:sz w:val="24"/>
        </w:rPr>
        <w:tab/>
        <w:t>n. 兴奋，激动；使人兴奋的事物，令人激动的事；一阵强烈的感觉；（医）震颤；追求的快感；性快感</w:t>
      </w:r>
    </w:p>
    <w:p>
      <w:pPr>
        <w:jc w:val="left"/>
      </w:pPr>
      <w:r>
        <w:rPr>
          <w:rFonts w:eastAsia="宋体"/>
          <w:sz w:val="24"/>
        </w:rPr>
        <w:tab/>
        <w:t>v. 使（某人）非常兴奋，非常激动；（情感，感觉）颤抖，振动；&lt;文&gt;颤动，跳动</w:t>
      </w:r>
    </w:p>
    <w:p>
      <w:pPr>
        <w:jc w:val="left"/>
      </w:pPr>
      <w:r>
        <w:rPr>
          <w:rFonts w:eastAsia="宋体"/>
          <w:sz w:val="20"/>
        </w:rPr>
        <w:tab/>
        <w:t>thrill （震颤）：莎士比亚用来比喻强烈情绪刺穿身体 英语单词thrill来自古英语，本意是“刺穿”，与through（通过）同源。16世纪末，英国文学巨匠莎士比亚在自己的戏剧作品中开创了thrill一词的独创性用法，将人的某种强烈情绪反应形容为被这种强烈情绪“刺穿”（thrill）。从此以后，thrill就被用来形容人的某种强烈情绪反应，如恐惧。</w:t>
        <w:br/>
        <w:t>thrill：[θrɪl] n.v.（使）震颤，（使）感到紧张或激动</w:t>
        <w:br/>
        <w:t>thrilling：['θrɪlɪŋ] adj.令人兴奋的，毛骨悚然的，惊心动魄的，颤抖的</w:t>
        <w:br/>
        <w:t>thriller：['θrɪlə] n.惊悚片，惊悚小说，使人毛骨悚然的东西</w:t>
      </w:r>
    </w:p>
    <w:p>
      <w:pPr>
        <w:jc w:val="left"/>
      </w:pPr>
      <w:r>
        <w:rPr>
          <w:rFonts w:eastAsia="宋体"/>
          <w:sz w:val="20"/>
        </w:rPr>
        <w:tab/>
        <w:t>thrill 震颤，兴奋，紧张 来自古英语 thyrlian,钻孔，打洞，穿过，来自 thyrel,洞，来自 thurh,穿过，通过，即 through 的古英语拼写形式。引申诸相关词义。</w:t>
      </w:r>
    </w:p>
    <w:p>
      <w:pPr>
        <w:jc w:val="left"/>
      </w:pPr>
      <w:r>
        <w:rPr>
          <w:rFonts w:eastAsia="宋体"/>
          <w:b/>
          <w:sz w:val="32"/>
        </w:rPr>
        <w:t>med</w:t>
      </w:r>
    </w:p>
    <w:p>
      <w:pPr>
        <w:jc w:val="left"/>
      </w:pPr>
      <w:r>
        <w:rPr>
          <w:rFonts w:eastAsia="宋体"/>
          <w:sz w:val="24"/>
        </w:rPr>
        <w:tab/>
        <w:t>med</w:t>
      </w:r>
    </w:p>
    <w:p>
      <w:pPr>
        <w:jc w:val="left"/>
      </w:pPr>
      <w:r>
        <w:rPr>
          <w:rFonts w:eastAsia="宋体"/>
          <w:sz w:val="24"/>
        </w:rPr>
        <w:tab/>
        <w:t>adj. 医学的（medical, 非正式）</w:t>
      </w:r>
    </w:p>
    <w:p>
      <w:pPr>
        <w:jc w:val="left"/>
      </w:pPr>
      <w:r>
        <w:rPr>
          <w:rFonts w:eastAsia="宋体"/>
          <w:sz w:val="24"/>
        </w:rPr>
        <w:tab/>
        <w:t>n. 药，药物</w:t>
      </w:r>
    </w:p>
    <w:p>
      <w:pPr>
        <w:jc w:val="left"/>
      </w:pPr>
      <w:r>
        <w:rPr>
          <w:rFonts w:eastAsia="宋体"/>
          <w:sz w:val="24"/>
        </w:rPr>
        <w:tab/>
        <w:t>abbr. （MEd）教育学硕士（Master of Education）</w:t>
      </w:r>
    </w:p>
    <w:p>
      <w:pPr>
        <w:jc w:val="left"/>
      </w:pPr>
      <w:r>
        <w:rPr>
          <w:rFonts w:eastAsia="宋体"/>
          <w:sz w:val="24"/>
        </w:rPr>
        <w:tab/>
        <w:t>n. （Med）（捷）梅德（人名）</w:t>
      </w:r>
    </w:p>
    <w:p>
      <w:pPr>
        <w:jc w:val="left"/>
      </w:pPr>
      <w:r>
        <w:rPr>
          <w:rFonts w:eastAsia="宋体"/>
          <w:b/>
          <w:sz w:val="32"/>
        </w:rPr>
        <w:t>committee</w:t>
      </w:r>
    </w:p>
    <w:p>
      <w:pPr>
        <w:jc w:val="left"/>
      </w:pPr>
      <w:r>
        <w:rPr>
          <w:rFonts w:eastAsia="宋体"/>
          <w:sz w:val="24"/>
        </w:rPr>
        <w:tab/>
        <w:t>kəˈmɪti</w:t>
      </w:r>
    </w:p>
    <w:p>
      <w:pPr>
        <w:jc w:val="left"/>
      </w:pPr>
      <w:r>
        <w:rPr>
          <w:rFonts w:eastAsia="宋体"/>
          <w:sz w:val="24"/>
        </w:rPr>
        <w:tab/>
        <w:t>n. 委员会；&lt;英&gt;受托人，监护人；&lt;美&gt;精神病者监护人</w:t>
      </w:r>
    </w:p>
    <w:p>
      <w:pPr>
        <w:jc w:val="left"/>
      </w:pPr>
      <w:r>
        <w:rPr>
          <w:rFonts w:eastAsia="宋体"/>
          <w:b/>
          <w:sz w:val="32"/>
        </w:rPr>
        <w:t>fortunate</w:t>
      </w:r>
    </w:p>
    <w:p>
      <w:pPr>
        <w:jc w:val="left"/>
      </w:pPr>
      <w:r>
        <w:rPr>
          <w:rFonts w:eastAsia="宋体"/>
          <w:sz w:val="24"/>
        </w:rPr>
        <w:tab/>
        <w:t>ˈfɔːrtʃənət</w:t>
      </w:r>
    </w:p>
    <w:p>
      <w:pPr>
        <w:jc w:val="left"/>
      </w:pPr>
      <w:r>
        <w:rPr>
          <w:rFonts w:eastAsia="宋体"/>
          <w:sz w:val="24"/>
        </w:rPr>
        <w:tab/>
        <w:t>adj. 幸运的；带来幸运的，吉利的；富足的；侥幸的</w:t>
      </w:r>
    </w:p>
    <w:p>
      <w:pPr>
        <w:jc w:val="left"/>
      </w:pPr>
      <w:r>
        <w:rPr>
          <w:rFonts w:eastAsia="宋体"/>
          <w:sz w:val="20"/>
        </w:rPr>
        <w:tab/>
        <w:t>fortunate 幸运的，财富的 来自fortune, 运气，财富。但词义财富的现已很少使用。</w:t>
      </w:r>
    </w:p>
    <w:p>
      <w:pPr>
        <w:jc w:val="left"/>
      </w:pPr>
      <w:r>
        <w:rPr>
          <w:rFonts w:eastAsia="宋体"/>
          <w:sz w:val="20"/>
        </w:rPr>
        <w:tab/>
        <w:t>fortunate 幸运的，侥幸的 词根词缀： fortune(e略)运气 + -ate</w:t>
      </w:r>
    </w:p>
    <w:p>
      <w:pPr>
        <w:jc w:val="left"/>
      </w:pPr>
      <w:r>
        <w:rPr>
          <w:rFonts w:eastAsia="宋体"/>
          <w:b/>
          <w:sz w:val="32"/>
        </w:rPr>
        <w:t>marit</w:t>
      </w:r>
    </w:p>
    <w:p>
      <w:pPr>
        <w:jc w:val="left"/>
      </w:pPr>
      <w:r>
        <w:rPr>
          <w:rFonts w:eastAsia="宋体"/>
          <w:sz w:val="24"/>
        </w:rPr>
        <w:tab/>
      </w:r>
    </w:p>
    <w:p>
      <w:pPr>
        <w:jc w:val="left"/>
      </w:pPr>
      <w:r>
        <w:rPr>
          <w:rFonts w:eastAsia="宋体"/>
          <w:sz w:val="24"/>
        </w:rPr>
        <w:tab/>
        <w:t>n. （Marit）人名；（挪）马里特</w:t>
      </w:r>
    </w:p>
    <w:p>
      <w:pPr>
        <w:jc w:val="left"/>
      </w:pPr>
      <w:r>
        <w:rPr>
          <w:rFonts w:eastAsia="宋体"/>
          <w:b/>
          <w:sz w:val="32"/>
        </w:rPr>
        <w:t>repress</w:t>
      </w:r>
    </w:p>
    <w:p>
      <w:pPr>
        <w:jc w:val="left"/>
      </w:pPr>
      <w:r>
        <w:rPr>
          <w:rFonts w:eastAsia="宋体"/>
          <w:sz w:val="24"/>
        </w:rPr>
        <w:tab/>
        <w:t>rɪˈpres</w:t>
      </w:r>
    </w:p>
    <w:p>
      <w:pPr>
        <w:jc w:val="left"/>
      </w:pPr>
      <w:r>
        <w:rPr>
          <w:rFonts w:eastAsia="宋体"/>
          <w:sz w:val="24"/>
        </w:rPr>
        <w:tab/>
        <w:t>v. 压抑（痛苦的情感、回忆等）；抑制，克制（行为）；（尤指用武力）镇压，压制；实施镇压；使（基因）转录受阻遏</w:t>
      </w:r>
    </w:p>
    <w:p>
      <w:pPr>
        <w:jc w:val="left"/>
      </w:pPr>
      <w:r>
        <w:rPr>
          <w:rFonts w:eastAsia="宋体"/>
          <w:sz w:val="20"/>
        </w:rPr>
        <w:tab/>
        <w:t>repress 克制，压制，镇压 re-,向后，往回，press,按，压。引申词义克制，镇压等。</w:t>
      </w:r>
    </w:p>
    <w:p>
      <w:pPr>
        <w:jc w:val="left"/>
      </w:pPr>
      <w:r>
        <w:rPr>
          <w:rFonts w:eastAsia="宋体"/>
          <w:b/>
          <w:sz w:val="32"/>
        </w:rPr>
        <w:t>condition</w:t>
      </w:r>
    </w:p>
    <w:p>
      <w:pPr>
        <w:jc w:val="left"/>
      </w:pPr>
      <w:r>
        <w:rPr>
          <w:rFonts w:eastAsia="宋体"/>
          <w:sz w:val="24"/>
        </w:rPr>
        <w:tab/>
        <w:t>kənˈdɪʃ(ə)n</w:t>
      </w:r>
    </w:p>
    <w:p>
      <w:pPr>
        <w:jc w:val="left"/>
      </w:pPr>
      <w:r>
        <w:rPr>
          <w:rFonts w:eastAsia="宋体"/>
          <w:sz w:val="24"/>
        </w:rPr>
        <w:tab/>
        <w:t>n. 状况，状态；条件，环境；疾病；条款；&lt;旧&gt;社会地位</w:t>
      </w:r>
    </w:p>
    <w:p>
      <w:pPr>
        <w:jc w:val="left"/>
      </w:pPr>
      <w:r>
        <w:rPr>
          <w:rFonts w:eastAsia="宋体"/>
          <w:sz w:val="24"/>
        </w:rPr>
        <w:tab/>
        <w:t>v. 训练，使习惯于；控制，制约；护理，保养；影响；加条件于；使（人，动物）健康；（发酵后，在酵母仍存在时）使（啤酒，黑啤酒）酿熟</w:t>
      </w:r>
    </w:p>
    <w:p>
      <w:pPr>
        <w:jc w:val="left"/>
      </w:pPr>
      <w:r>
        <w:rPr>
          <w:rFonts w:eastAsia="宋体"/>
          <w:sz w:val="20"/>
        </w:rPr>
        <w:tab/>
        <w:t>condition 情况 来自法语。con-, 强调。-dit, 说，词源同dictate, dictionary. 字母c脱落比较benefit, benefactor. 原指描述的情况，规定的情况，后指客观情况。</w:t>
      </w:r>
    </w:p>
    <w:p>
      <w:pPr>
        <w:jc w:val="left"/>
      </w:pPr>
      <w:r>
        <w:rPr>
          <w:rFonts w:eastAsia="宋体"/>
          <w:sz w:val="20"/>
        </w:rPr>
        <w:tab/>
        <w:t xml:space="preserve">condition (单数)状况，状态；(复数)环境，形势；条件，前提 来源于拉丁语dicere(说,讲)的复合动词condicere(一起谈话),其词义是逐步沿着这样的轨迹变化而来的：一起谈话→同意→条文→状况,方式  </w:t>
        <w:br/>
        <w:t xml:space="preserve"> 即与词根-dic-(说,讲)同源</w:t>
      </w:r>
    </w:p>
    <w:p>
      <w:pPr>
        <w:jc w:val="left"/>
      </w:pPr>
      <w:r>
        <w:rPr>
          <w:rFonts w:eastAsia="宋体"/>
          <w:b/>
          <w:sz w:val="32"/>
        </w:rPr>
        <w:t>numerous</w:t>
      </w:r>
    </w:p>
    <w:p>
      <w:pPr>
        <w:jc w:val="left"/>
      </w:pPr>
      <w:r>
        <w:rPr>
          <w:rFonts w:eastAsia="宋体"/>
          <w:sz w:val="24"/>
        </w:rPr>
        <w:tab/>
        <w:t>ˈnuːmərəs</w:t>
      </w:r>
    </w:p>
    <w:p>
      <w:pPr>
        <w:jc w:val="left"/>
      </w:pPr>
      <w:r>
        <w:rPr>
          <w:rFonts w:eastAsia="宋体"/>
          <w:sz w:val="24"/>
        </w:rPr>
        <w:tab/>
        <w:t>adj. 众多的，许多的</w:t>
      </w:r>
    </w:p>
    <w:p>
      <w:pPr>
        <w:jc w:val="left"/>
      </w:pPr>
      <w:r>
        <w:rPr>
          <w:rFonts w:eastAsia="宋体"/>
          <w:sz w:val="20"/>
        </w:rPr>
        <w:tab/>
        <w:t>numerous 大量的 来自拉丁语numerus,数字，数量。比较numberless.</w:t>
      </w:r>
    </w:p>
    <w:p>
      <w:pPr>
        <w:jc w:val="left"/>
      </w:pPr>
      <w:r>
        <w:rPr>
          <w:rFonts w:eastAsia="宋体"/>
          <w:sz w:val="20"/>
        </w:rPr>
        <w:tab/>
        <w:t>numerous 众多的；许多的，大批的 词根词缀： -numer-数 + -ous形容词词尾</w:t>
      </w:r>
    </w:p>
    <w:p>
      <w:pPr>
        <w:jc w:val="left"/>
      </w:pPr>
      <w:r>
        <w:rPr>
          <w:rFonts w:eastAsia="宋体"/>
          <w:b/>
          <w:sz w:val="32"/>
        </w:rPr>
        <w:t>gesture</w:t>
      </w:r>
    </w:p>
    <w:p>
      <w:pPr>
        <w:jc w:val="left"/>
      </w:pPr>
      <w:r>
        <w:rPr>
          <w:rFonts w:eastAsia="宋体"/>
          <w:sz w:val="24"/>
        </w:rPr>
        <w:tab/>
        <w:t>ˈdʒestʃər</w:t>
      </w:r>
    </w:p>
    <w:p>
      <w:pPr>
        <w:jc w:val="left"/>
      </w:pPr>
      <w:r>
        <w:rPr>
          <w:rFonts w:eastAsia="宋体"/>
          <w:sz w:val="24"/>
        </w:rPr>
        <w:tab/>
        <w:t>n. 手势，姿势；姿态，表示</w:t>
      </w:r>
    </w:p>
    <w:p>
      <w:pPr>
        <w:jc w:val="left"/>
      </w:pPr>
      <w:r>
        <w:rPr>
          <w:rFonts w:eastAsia="宋体"/>
          <w:sz w:val="24"/>
        </w:rPr>
        <w:tab/>
        <w:t>V. 打手势，用动作示意</w:t>
      </w:r>
    </w:p>
    <w:p>
      <w:pPr>
        <w:jc w:val="left"/>
      </w:pPr>
      <w:r>
        <w:rPr>
          <w:rFonts w:eastAsia="宋体"/>
          <w:sz w:val="20"/>
        </w:rPr>
        <w:tab/>
        <w:t>gesture 手势 来自词根ger, gest, 含有，带来，词源同exaggerate, gesture. 指指姿势，手势。</w:t>
      </w:r>
    </w:p>
    <w:p>
      <w:pPr>
        <w:jc w:val="left"/>
      </w:pPr>
      <w:r>
        <w:rPr>
          <w:rFonts w:eastAsia="宋体"/>
          <w:sz w:val="20"/>
        </w:rPr>
        <w:tab/>
        <w:t>gesture 姿势；手势 词根词缀： -gest-携带,运输 + -ure名词词尾 → 手势用来运输(传递)信息以达到交流的目的。</w:t>
      </w:r>
    </w:p>
    <w:p>
      <w:pPr>
        <w:jc w:val="left"/>
      </w:pPr>
      <w:r>
        <w:rPr>
          <w:rFonts w:eastAsia="宋体"/>
          <w:b/>
          <w:sz w:val="32"/>
        </w:rPr>
        <w:t>catholic</w:t>
      </w:r>
    </w:p>
    <w:p>
      <w:pPr>
        <w:jc w:val="left"/>
      </w:pPr>
      <w:r>
        <w:rPr>
          <w:rFonts w:eastAsia="宋体"/>
          <w:sz w:val="24"/>
        </w:rPr>
        <w:tab/>
        <w:t>ˈkæθlɪk</w:t>
      </w:r>
    </w:p>
    <w:p>
      <w:pPr>
        <w:jc w:val="left"/>
      </w:pPr>
      <w:r>
        <w:rPr>
          <w:rFonts w:eastAsia="宋体"/>
          <w:sz w:val="24"/>
        </w:rPr>
        <w:tab/>
        <w:t>adj. 广泛的，包罗万象的；天主教的（Catholic）</w:t>
      </w:r>
    </w:p>
    <w:p>
      <w:pPr>
        <w:jc w:val="left"/>
      </w:pPr>
      <w:r>
        <w:rPr>
          <w:rFonts w:eastAsia="宋体"/>
          <w:sz w:val="24"/>
        </w:rPr>
        <w:tab/>
        <w:t>n. 天主教教徒</w:t>
      </w:r>
    </w:p>
    <w:p>
      <w:pPr>
        <w:jc w:val="left"/>
      </w:pPr>
      <w:r>
        <w:rPr>
          <w:rFonts w:eastAsia="宋体"/>
          <w:b/>
          <w:sz w:val="32"/>
        </w:rPr>
        <w:t>misread</w:t>
      </w:r>
    </w:p>
    <w:p>
      <w:pPr>
        <w:jc w:val="left"/>
      </w:pPr>
      <w:r>
        <w:rPr>
          <w:rFonts w:eastAsia="宋体"/>
          <w:sz w:val="24"/>
        </w:rPr>
        <w:tab/>
        <w:t>ˌmɪsˈriːd</w:t>
      </w:r>
    </w:p>
    <w:p>
      <w:pPr>
        <w:jc w:val="left"/>
      </w:pPr>
      <w:r>
        <w:rPr>
          <w:rFonts w:eastAsia="宋体"/>
          <w:sz w:val="24"/>
        </w:rPr>
        <w:tab/>
        <w:t>vt. 误解；看错；读错</w:t>
      </w:r>
    </w:p>
    <w:p>
      <w:pPr>
        <w:jc w:val="left"/>
      </w:pPr>
      <w:r>
        <w:rPr>
          <w:rFonts w:eastAsia="宋体"/>
          <w:b/>
          <w:sz w:val="32"/>
        </w:rPr>
        <w:t>combine</w:t>
      </w:r>
    </w:p>
    <w:p>
      <w:pPr>
        <w:jc w:val="left"/>
      </w:pPr>
      <w:r>
        <w:rPr>
          <w:rFonts w:eastAsia="宋体"/>
          <w:sz w:val="24"/>
        </w:rPr>
        <w:tab/>
        <w:t>kəmˈbaɪn</w:t>
      </w:r>
    </w:p>
    <w:p>
      <w:pPr>
        <w:jc w:val="left"/>
      </w:pPr>
      <w:r>
        <w:rPr>
          <w:rFonts w:eastAsia="宋体"/>
          <w:sz w:val="24"/>
        </w:rPr>
        <w:tab/>
        <w:t>v. （使）结合，组合；（使）化合；合并，协力；兼有，兼备；兼做，兼办</w:t>
      </w:r>
    </w:p>
    <w:p>
      <w:pPr>
        <w:jc w:val="left"/>
      </w:pPr>
      <w:r>
        <w:rPr>
          <w:rFonts w:eastAsia="宋体"/>
          <w:sz w:val="24"/>
        </w:rPr>
        <w:tab/>
        <w:t>n. 联盟，联合体；联合收割机</w:t>
      </w:r>
    </w:p>
    <w:p>
      <w:pPr>
        <w:jc w:val="left"/>
      </w:pPr>
      <w:r>
        <w:rPr>
          <w:rFonts w:eastAsia="宋体"/>
          <w:sz w:val="20"/>
        </w:rPr>
        <w:tab/>
        <w:t>combine 组合 com-, 强调。-bine, 二，词源同two, binary. 即二者合一的。</w:t>
      </w:r>
    </w:p>
    <w:p>
      <w:pPr>
        <w:jc w:val="left"/>
      </w:pPr>
      <w:r>
        <w:rPr>
          <w:rFonts w:eastAsia="宋体"/>
          <w:b/>
          <w:sz w:val="32"/>
        </w:rPr>
        <w:t>registration</w:t>
      </w:r>
    </w:p>
    <w:p>
      <w:pPr>
        <w:jc w:val="left"/>
      </w:pPr>
      <w:r>
        <w:rPr>
          <w:rFonts w:eastAsia="宋体"/>
          <w:sz w:val="24"/>
        </w:rPr>
        <w:tab/>
        <w:t>ˌredʒɪˈstreɪʃ(ə)n</w:t>
      </w:r>
    </w:p>
    <w:p>
      <w:pPr>
        <w:jc w:val="left"/>
      </w:pPr>
      <w:r>
        <w:rPr>
          <w:rFonts w:eastAsia="宋体"/>
          <w:sz w:val="24"/>
        </w:rPr>
        <w:tab/>
        <w:t>n. 登记，注册，挂号；登记证，注册证；&lt;英&gt;（汽车）牌照号码（=registration number）；&lt;英&gt; （教师对上课学生的）点名；（管风琴）音栓配合（法）</w:t>
      </w:r>
    </w:p>
    <w:p>
      <w:pPr>
        <w:jc w:val="left"/>
      </w:pPr>
      <w:r>
        <w:rPr>
          <w:rFonts w:eastAsia="宋体"/>
          <w:b/>
          <w:sz w:val="32"/>
        </w:rPr>
        <w:t>impulse</w:t>
      </w:r>
    </w:p>
    <w:p>
      <w:pPr>
        <w:jc w:val="left"/>
      </w:pPr>
      <w:r>
        <w:rPr>
          <w:rFonts w:eastAsia="宋体"/>
          <w:sz w:val="24"/>
        </w:rPr>
        <w:tab/>
        <w:t>ˈɪmpʌls</w:t>
      </w:r>
    </w:p>
    <w:p>
      <w:pPr>
        <w:jc w:val="left"/>
      </w:pPr>
      <w:r>
        <w:rPr>
          <w:rFonts w:eastAsia="宋体"/>
          <w:sz w:val="24"/>
        </w:rPr>
        <w:tab/>
        <w:t>n. 冲动；脉冲；推动力</w:t>
      </w:r>
    </w:p>
    <w:p>
      <w:pPr>
        <w:jc w:val="left"/>
      </w:pPr>
      <w:r>
        <w:rPr>
          <w:rFonts w:eastAsia="宋体"/>
          <w:sz w:val="24"/>
        </w:rPr>
        <w:tab/>
        <w:t>adj. 一时兴起的，随兴的</w:t>
      </w:r>
    </w:p>
    <w:p>
      <w:pPr>
        <w:jc w:val="left"/>
      </w:pPr>
      <w:r>
        <w:rPr>
          <w:rFonts w:eastAsia="宋体"/>
          <w:sz w:val="24"/>
        </w:rPr>
        <w:tab/>
        <w:t>v. 推动</w:t>
      </w:r>
    </w:p>
    <w:p>
      <w:pPr>
        <w:jc w:val="left"/>
      </w:pPr>
      <w:r>
        <w:rPr>
          <w:rFonts w:eastAsia="宋体"/>
          <w:sz w:val="20"/>
        </w:rPr>
        <w:tab/>
        <w:t>impulse 冲动，刺激 im-,进入，使，pulse,冲击，震动。</w:t>
      </w:r>
    </w:p>
    <w:p>
      <w:pPr>
        <w:jc w:val="left"/>
      </w:pPr>
      <w:r>
        <w:rPr>
          <w:rFonts w:eastAsia="宋体"/>
          <w:sz w:val="20"/>
        </w:rPr>
        <w:tab/>
        <w:t>impulse 推动(力)，冲动，刺激 词根词缀： im-加强意义 + -puls-推动 + -e</w:t>
      </w:r>
    </w:p>
    <w:p>
      <w:pPr>
        <w:jc w:val="left"/>
      </w:pPr>
      <w:r>
        <w:rPr>
          <w:rFonts w:eastAsia="宋体"/>
          <w:b/>
          <w:sz w:val="32"/>
        </w:rPr>
        <w:t>engage on</w:t>
      </w:r>
    </w:p>
    <w:p>
      <w:pPr>
        <w:jc w:val="left"/>
      </w:pPr>
      <w:r>
        <w:rPr>
          <w:rFonts w:eastAsia="宋体"/>
          <w:sz w:val="24"/>
        </w:rPr>
        <w:tab/>
      </w:r>
    </w:p>
    <w:p>
      <w:pPr>
        <w:jc w:val="left"/>
      </w:pPr>
      <w:r>
        <w:rPr>
          <w:rFonts w:eastAsia="宋体"/>
          <w:sz w:val="24"/>
        </w:rPr>
        <w:tab/>
        <w:t xml:space="preserve"> 参与，从事：开始参与某项活动或工作。</w:t>
      </w:r>
    </w:p>
    <w:p>
      <w:pPr>
        <w:jc w:val="left"/>
      </w:pPr>
      <w:r>
        <w:rPr>
          <w:rFonts w:eastAsia="宋体"/>
          <w:b/>
          <w:sz w:val="32"/>
        </w:rPr>
        <w:t>lead life</w:t>
      </w:r>
    </w:p>
    <w:p>
      <w:pPr>
        <w:jc w:val="left"/>
      </w:pPr>
      <w:r>
        <w:rPr>
          <w:rFonts w:eastAsia="宋体"/>
          <w:sz w:val="24"/>
        </w:rPr>
        <w:tab/>
      </w:r>
    </w:p>
    <w:p>
      <w:pPr>
        <w:jc w:val="left"/>
      </w:pPr>
      <w:r>
        <w:rPr>
          <w:rFonts w:eastAsia="宋体"/>
          <w:b/>
          <w:sz w:val="32"/>
        </w:rPr>
        <w:t>lifetime</w:t>
      </w:r>
    </w:p>
    <w:p>
      <w:pPr>
        <w:jc w:val="left"/>
      </w:pPr>
      <w:r>
        <w:rPr>
          <w:rFonts w:eastAsia="宋体"/>
          <w:sz w:val="24"/>
        </w:rPr>
        <w:tab/>
        <w:t>ˈlaɪftaɪm</w:t>
      </w:r>
    </w:p>
    <w:p>
      <w:pPr>
        <w:jc w:val="left"/>
      </w:pPr>
      <w:r>
        <w:rPr>
          <w:rFonts w:eastAsia="宋体"/>
          <w:sz w:val="24"/>
        </w:rPr>
        <w:tab/>
        <w:t>n. 一生，终生；寿命，有效期，使用期；很长一段时间</w:t>
      </w:r>
    </w:p>
    <w:p>
      <w:pPr>
        <w:jc w:val="left"/>
      </w:pPr>
      <w:r>
        <w:rPr>
          <w:rFonts w:eastAsia="宋体"/>
          <w:sz w:val="24"/>
        </w:rPr>
        <w:tab/>
        <w:t>adj. 一生的，终身的</w:t>
      </w:r>
    </w:p>
    <w:p>
      <w:pPr>
        <w:jc w:val="left"/>
      </w:pPr>
      <w:r>
        <w:rPr>
          <w:rFonts w:eastAsia="宋体"/>
          <w:b/>
          <w:sz w:val="32"/>
        </w:rPr>
        <w:t>identic</w:t>
      </w:r>
    </w:p>
    <w:p>
      <w:pPr>
        <w:jc w:val="left"/>
      </w:pPr>
      <w:r>
        <w:rPr>
          <w:rFonts w:eastAsia="宋体"/>
          <w:sz w:val="24"/>
        </w:rPr>
        <w:tab/>
        <w:t>aɪˈdentɪk</w:t>
      </w:r>
    </w:p>
    <w:p>
      <w:pPr>
        <w:jc w:val="left"/>
      </w:pPr>
      <w:r>
        <w:rPr>
          <w:rFonts w:eastAsia="宋体"/>
          <w:sz w:val="24"/>
        </w:rPr>
        <w:tab/>
        <w:t>adj. 形式相同的；措辞相同的；同文的</w:t>
      </w:r>
    </w:p>
    <w:p>
      <w:pPr>
        <w:jc w:val="left"/>
      </w:pPr>
      <w:r>
        <w:rPr>
          <w:rFonts w:eastAsia="宋体"/>
          <w:sz w:val="20"/>
        </w:rPr>
        <w:tab/>
        <w:t>identic  来自法语identique, 来自中世纪拉丁语identicus("the same"), 来自拉丁语identi-, 来自idem("the same").</w:t>
      </w:r>
    </w:p>
    <w:p>
      <w:pPr>
        <w:jc w:val="left"/>
      </w:pPr>
      <w:r>
        <w:rPr>
          <w:rFonts w:eastAsia="宋体"/>
          <w:b/>
          <w:sz w:val="32"/>
        </w:rPr>
        <w:t>crush</w:t>
      </w:r>
    </w:p>
    <w:p>
      <w:pPr>
        <w:jc w:val="left"/>
      </w:pPr>
      <w:r>
        <w:rPr>
          <w:rFonts w:eastAsia="宋体"/>
          <w:sz w:val="24"/>
        </w:rPr>
        <w:tab/>
        <w:t>krʌʃ</w:t>
      </w:r>
    </w:p>
    <w:p>
      <w:pPr>
        <w:jc w:val="left"/>
      </w:pPr>
      <w:r>
        <w:rPr>
          <w:rFonts w:eastAsia="宋体"/>
          <w:sz w:val="24"/>
        </w:rPr>
        <w:tab/>
        <w:t>v. 压坏，挤压变形；捣碎，碾成粉末；把……挤入，将……塞进（狭小的空间内）；（使）变皱，起皱；制服，镇压；使心烦意乱，使消沉</w:t>
      </w:r>
    </w:p>
    <w:p>
      <w:pPr>
        <w:jc w:val="left"/>
      </w:pPr>
      <w:r>
        <w:rPr>
          <w:rFonts w:eastAsia="宋体"/>
          <w:sz w:val="24"/>
        </w:rPr>
        <w:tab/>
        <w:t>n. 拥挤的人群；（对某人短暂的）热恋，迷恋；迷恋对象；果汁饮料；（牛，羊的）分群栏</w:t>
      </w:r>
    </w:p>
    <w:p>
      <w:pPr>
        <w:jc w:val="left"/>
      </w:pPr>
      <w:r>
        <w:rPr>
          <w:rFonts w:eastAsia="宋体"/>
          <w:sz w:val="20"/>
        </w:rPr>
        <w:tab/>
        <w:t>crush 压碎，压坏；镇压；破坏，毁坏(某人的信心或幸福) 来源于古法语croissir。</w:t>
      </w:r>
    </w:p>
    <w:p>
      <w:pPr>
        <w:jc w:val="left"/>
      </w:pPr>
      <w:r>
        <w:rPr>
          <w:rFonts w:eastAsia="宋体"/>
          <w:sz w:val="20"/>
        </w:rPr>
        <w:tab/>
        <w:t>crush 压碎 拟声词。</w:t>
      </w:r>
    </w:p>
    <w:p>
      <w:pPr>
        <w:jc w:val="left"/>
      </w:pPr>
      <w:r>
        <w:rPr>
          <w:rFonts w:eastAsia="宋体"/>
          <w:b/>
          <w:sz w:val="32"/>
        </w:rPr>
        <w:t>cruel</w:t>
      </w:r>
    </w:p>
    <w:p>
      <w:pPr>
        <w:jc w:val="left"/>
      </w:pPr>
      <w:r>
        <w:rPr>
          <w:rFonts w:eastAsia="宋体"/>
          <w:sz w:val="24"/>
        </w:rPr>
        <w:tab/>
        <w:t>ˈkruːəl</w:t>
      </w:r>
    </w:p>
    <w:p>
      <w:pPr>
        <w:jc w:val="left"/>
      </w:pPr>
      <w:r>
        <w:rPr>
          <w:rFonts w:eastAsia="宋体"/>
          <w:sz w:val="24"/>
        </w:rPr>
        <w:tab/>
        <w:t>adj. 残酷的，残忍的；引起痛苦的</w:t>
      </w:r>
    </w:p>
    <w:p>
      <w:pPr>
        <w:jc w:val="left"/>
      </w:pPr>
      <w:r>
        <w:rPr>
          <w:rFonts w:eastAsia="宋体"/>
          <w:sz w:val="24"/>
        </w:rPr>
        <w:tab/>
        <w:t>v. &lt;非正式&gt;弄糟，使没有成功可能</w:t>
      </w:r>
    </w:p>
    <w:p>
      <w:pPr>
        <w:jc w:val="left"/>
      </w:pPr>
      <w:r>
        <w:rPr>
          <w:rFonts w:eastAsia="宋体"/>
          <w:sz w:val="20"/>
        </w:rPr>
        <w:tab/>
        <w:t>cruel 残酷的 来自crude，粗糙的。</w:t>
      </w:r>
    </w:p>
    <w:p>
      <w:pPr>
        <w:jc w:val="left"/>
      </w:pPr>
      <w:r>
        <w:rPr>
          <w:rFonts w:eastAsia="宋体"/>
          <w:b/>
          <w:sz w:val="32"/>
        </w:rPr>
        <w:t>frigerator</w:t>
      </w:r>
    </w:p>
    <w:p>
      <w:pPr>
        <w:jc w:val="left"/>
      </w:pPr>
      <w:r>
        <w:rPr>
          <w:rFonts w:eastAsia="宋体"/>
          <w:sz w:val="24"/>
        </w:rPr>
        <w:tab/>
      </w:r>
    </w:p>
    <w:p>
      <w:pPr>
        <w:jc w:val="left"/>
      </w:pPr>
      <w:r>
        <w:rPr>
          <w:rFonts w:eastAsia="宋体"/>
          <w:sz w:val="24"/>
        </w:rPr>
        <w:tab/>
        <w:t>n. &lt;旧&gt;冰箱</w:t>
      </w:r>
    </w:p>
    <w:p>
      <w:pPr>
        <w:jc w:val="left"/>
      </w:pPr>
      <w:r>
        <w:rPr>
          <w:rFonts w:eastAsia="宋体"/>
          <w:b/>
          <w:sz w:val="32"/>
        </w:rPr>
        <w:t>landscape</w:t>
      </w:r>
    </w:p>
    <w:p>
      <w:pPr>
        <w:jc w:val="left"/>
      </w:pPr>
      <w:r>
        <w:rPr>
          <w:rFonts w:eastAsia="宋体"/>
          <w:sz w:val="24"/>
        </w:rPr>
        <w:tab/>
        <w:t>ˈlændskeɪp</w:t>
      </w:r>
    </w:p>
    <w:p>
      <w:pPr>
        <w:jc w:val="left"/>
      </w:pPr>
      <w:r>
        <w:rPr>
          <w:rFonts w:eastAsia="宋体"/>
          <w:sz w:val="24"/>
        </w:rPr>
        <w:tab/>
        <w:t>n. （陆上，尤指乡村的）风景，景色；形势，情形；（陆上或乡村）风景画；横向打印格式</w:t>
      </w:r>
    </w:p>
    <w:p>
      <w:pPr>
        <w:jc w:val="left"/>
      </w:pPr>
      <w:r>
        <w:rPr>
          <w:rFonts w:eastAsia="宋体"/>
          <w:sz w:val="24"/>
        </w:rPr>
        <w:tab/>
        <w:t>v. 对……做景观美化，美化……的环境；从事景观美化工作</w:t>
      </w:r>
    </w:p>
    <w:p>
      <w:pPr>
        <w:jc w:val="left"/>
      </w:pPr>
      <w:r>
        <w:rPr>
          <w:rFonts w:eastAsia="宋体"/>
          <w:sz w:val="24"/>
        </w:rPr>
        <w:tab/>
        <w:t>adj. 横向列印的</w:t>
      </w:r>
    </w:p>
    <w:p>
      <w:pPr>
        <w:jc w:val="left"/>
      </w:pPr>
      <w:r>
        <w:rPr>
          <w:rFonts w:eastAsia="宋体"/>
          <w:sz w:val="20"/>
        </w:rPr>
        <w:tab/>
        <w:t>landscape 陆地风景，乡村风景 land,陆地，-scape,形状，状况，词源同shape.原用于绘画术语指自然风景画，后来由该词衍生后缀-scape,表示风景。</w:t>
      </w:r>
    </w:p>
    <w:p>
      <w:pPr>
        <w:jc w:val="left"/>
      </w:pPr>
      <w:r>
        <w:rPr>
          <w:rFonts w:eastAsia="宋体"/>
          <w:sz w:val="20"/>
        </w:rPr>
        <w:tab/>
        <w:t>landscape 风景，景色 词根词缀： land土地 + -scape</w:t>
      </w:r>
    </w:p>
    <w:p>
      <w:pPr>
        <w:jc w:val="left"/>
      </w:pPr>
      <w:r>
        <w:rPr>
          <w:rFonts w:eastAsia="宋体"/>
          <w:b/>
          <w:sz w:val="32"/>
        </w:rPr>
        <w:t>Conversely</w:t>
      </w:r>
    </w:p>
    <w:p>
      <w:pPr>
        <w:jc w:val="left"/>
      </w:pPr>
      <w:r>
        <w:rPr>
          <w:rFonts w:eastAsia="宋体"/>
          <w:sz w:val="24"/>
        </w:rPr>
        <w:tab/>
        <w:t>ˈkɑːnvɜːrsli</w:t>
      </w:r>
    </w:p>
    <w:p>
      <w:pPr>
        <w:jc w:val="left"/>
      </w:pPr>
      <w:r>
        <w:rPr>
          <w:rFonts w:eastAsia="宋体"/>
          <w:sz w:val="24"/>
        </w:rPr>
        <w:tab/>
        <w:t>adv. 相反地，反过来说</w:t>
      </w:r>
    </w:p>
    <w:p>
      <w:pPr>
        <w:jc w:val="left"/>
      </w:pPr>
      <w:r>
        <w:rPr>
          <w:rFonts w:eastAsia="宋体"/>
          <w:b/>
          <w:sz w:val="32"/>
        </w:rPr>
        <w:t>sealed</w:t>
      </w:r>
    </w:p>
    <w:p>
      <w:pPr>
        <w:jc w:val="left"/>
      </w:pPr>
      <w:r>
        <w:rPr>
          <w:rFonts w:eastAsia="宋体"/>
          <w:sz w:val="24"/>
        </w:rPr>
        <w:tab/>
        <w:t>siːld</w:t>
      </w:r>
    </w:p>
    <w:p>
      <w:pPr>
        <w:jc w:val="left"/>
      </w:pPr>
      <w:r>
        <w:rPr>
          <w:rFonts w:eastAsia="宋体"/>
          <w:sz w:val="24"/>
        </w:rPr>
        <w:tab/>
        <w:t>adj. 封闭的，密封的</w:t>
      </w:r>
    </w:p>
    <w:p>
      <w:pPr>
        <w:jc w:val="left"/>
      </w:pPr>
      <w:r>
        <w:rPr>
          <w:rFonts w:eastAsia="宋体"/>
          <w:sz w:val="24"/>
        </w:rPr>
        <w:tab/>
        <w:t>v. 封闭；盖印；给……涂上保护层（seal 的过去式和过去分词）</w:t>
      </w:r>
    </w:p>
    <w:p>
      <w:pPr>
        <w:jc w:val="left"/>
      </w:pPr>
      <w:r>
        <w:rPr>
          <w:rFonts w:eastAsia="宋体"/>
          <w:b/>
          <w:sz w:val="32"/>
        </w:rPr>
        <w:t>affluent</w:t>
      </w:r>
    </w:p>
    <w:p>
      <w:pPr>
        <w:jc w:val="left"/>
      </w:pPr>
      <w:r>
        <w:rPr>
          <w:rFonts w:eastAsia="宋体"/>
          <w:sz w:val="24"/>
        </w:rPr>
        <w:tab/>
        <w:t>ˈæfluənt</w:t>
      </w:r>
    </w:p>
    <w:p>
      <w:pPr>
        <w:jc w:val="left"/>
      </w:pPr>
      <w:r>
        <w:rPr>
          <w:rFonts w:eastAsia="宋体"/>
          <w:sz w:val="24"/>
        </w:rPr>
        <w:tab/>
        <w:t>adj. 富裕的，富足的；&lt;古&gt;（水）畅流，滔滔流动；丰富的</w:t>
      </w:r>
    </w:p>
    <w:p>
      <w:pPr>
        <w:jc w:val="left"/>
      </w:pPr>
      <w:r>
        <w:rPr>
          <w:rFonts w:eastAsia="宋体"/>
          <w:sz w:val="24"/>
        </w:rPr>
        <w:tab/>
        <w:t>n. 富人；&lt;古&gt;支流</w:t>
      </w:r>
    </w:p>
    <w:p>
      <w:pPr>
        <w:jc w:val="left"/>
      </w:pPr>
      <w:r>
        <w:rPr>
          <w:rFonts w:eastAsia="宋体"/>
          <w:sz w:val="20"/>
        </w:rPr>
        <w:tab/>
        <w:t>affluent （富裕的）：美国经济学家加尔布雷斯的《富裕社会》 1958年，美国经济学家约翰·加尔布雷斯（John Galbraith）出版了《富裕社会》（The Affluent Society）一书。在该书中，加尔布雷斯指出，以往经济学家所关心的贫困问题已经解决，美国社会已经进入“富裕社会”（affluent society）。但是，虽然私人消费品得到了源源不断的供应，但社会公共服务却供不应求。加尔布雷斯指出，经济学家和政策制定者现在应该将更大注意放在公共事业上，而不是私人消费品的生产上。他呼吁政府在市场中发挥积极作用，将社会平衡置于经济增长之前。他的理论对20世纪60~70年代的政府广泛扩张起了重要作用，《富裕社会》一书也成了成千上万大学生的指定阅读教材。</w:t>
        <w:br/>
        <w:t xml:space="preserve">  英语单词affluent来源于拉丁语affluere，由ad（to）+fluere（flow），本来表示“向前自由流动”，与同源的英语单词fluent（流畅的）意思接近。在《富裕社会》中，affluent一词被用来形容各种消费品源源不断的流入社会，表示“供应充足”的意思，在中文中对应于“富裕”一词。由于此书的影响，affluent一词中的“富裕”之意得到了越来越广泛的应用，甚至超过了它的初始含义。</w:t>
        <w:br/>
        <w:t xml:space="preserve">  affluent： ['æflʊənt] adj.富裕的，丰富的，流畅的n.支流，富人</w:t>
        <w:br/>
        <w:t xml:space="preserve">  fluent：['fluːənt] adj.流畅的，流利的，液态的，畅流的</w:t>
        <w:br/>
        <w:t xml:space="preserve">  fluid：['fluːɪd] n.液体，流体adj.流动的，流畅的，液态的，不固定的</w:t>
      </w:r>
    </w:p>
    <w:p>
      <w:pPr>
        <w:jc w:val="left"/>
      </w:pPr>
      <w:r>
        <w:rPr>
          <w:rFonts w:eastAsia="宋体"/>
          <w:sz w:val="20"/>
        </w:rPr>
        <w:tab/>
        <w:t>affluent 富裕的 发音释义：['æfluənt] adj. 富裕的；丰富的；流畅的n. 支流；富人</w:t>
        <w:br/>
        <w:t xml:space="preserve"> 结构分析：affluent = af（=ad，去）+flu（流）+ent（形容后缀）→流入的、汇聚的→富裕的</w:t>
        <w:br/>
        <w:t xml:space="preserve"> 词源解释：flu←拉丁语fluere（流）</w:t>
        <w:br/>
        <w:t xml:space="preserve"> 背景知识：1958年，美国经济学家约翰•加尔布雷斯（John Galbraith）出版了《富裕社会》（The Affluent Society）一书。在该书中，加尔布雷斯指出，以往经济学家所关心的贫困问题已经解决，美国社会已经进入“富裕社会”（affluent society）。他的理论对20世纪60~70年代的政府广泛扩张起了重要作用。在《富裕社会》中，affluent一词被用来形容各种消费品源源不断的流入社会，表示“供应充足”的意思，在中文中对应于“富裕”一词。由于此书的影响，affluent一词中的“富裕”之意得到了越来越广泛的应用，甚至超过了它的初始含义。</w:t>
        <w:br/>
        <w:t xml:space="preserve">  同源词：flux（流量），fluid（液体），fluent（流畅的），affluence（富裕），fluctuate（波动、涨落），confluence（汇流），effluent（流出的、污水），influence（影响）</w:t>
      </w:r>
    </w:p>
    <w:p>
      <w:pPr>
        <w:jc w:val="left"/>
      </w:pPr>
      <w:r>
        <w:rPr>
          <w:rFonts w:eastAsia="宋体"/>
          <w:sz w:val="20"/>
        </w:rPr>
        <w:tab/>
        <w:t>affluent 富裕的 美国经济学家加尔布雷思(J. K.Galbrath，1908)教授写了一部名为《富裕社会》（The Affluent Society）的著作。该书从历史角度分析了西方国家的经济情况，认为在大多数西方国家中贫穷已不是多数人，而只是少数人的问题了。此书在1958年问世后，affluent society很快就成了一个流行词语。当时，家里有小汽车、电视机、洗衣机、电冰箱等在英国已经是很普遍的现象了。因此英国社会便被认为是一个奢侈品供应丰富、消费兴旺的富足社会(affluent society）。自此以后，affluent也一跃为英语常用词。</w:t>
        <w:br/>
        <w:t xml:space="preserve">　　affluent始见于18世纪中期，它源自拉丁语affluere(ad-‘to’+fluere‘flow’)，原含“源源不断地流入”之意。财源不断意味着富裕，故affluent后被引申为“富足的”、“丰富的”等义。</w:t>
        <w:br/>
      </w:r>
    </w:p>
    <w:p>
      <w:pPr>
        <w:jc w:val="left"/>
      </w:pPr>
      <w:r>
        <w:rPr>
          <w:rFonts w:eastAsia="宋体"/>
          <w:sz w:val="20"/>
        </w:rPr>
        <w:tab/>
        <w:t>affluent 富裕的，富足的 词根词缀： af-临近 + -flu-流 + -ent形容词词尾,行为倾向</w:t>
      </w:r>
    </w:p>
    <w:p>
      <w:pPr>
        <w:jc w:val="left"/>
      </w:pPr>
      <w:r>
        <w:rPr>
          <w:rFonts w:eastAsia="宋体"/>
          <w:sz w:val="20"/>
        </w:rPr>
        <w:tab/>
        <w:t>affluent 富裕的 af-,去，往，-flu,流动，流出。</w:t>
      </w:r>
    </w:p>
    <w:p>
      <w:pPr>
        <w:jc w:val="left"/>
      </w:pPr>
      <w:r>
        <w:rPr>
          <w:rFonts w:eastAsia="宋体"/>
          <w:b/>
          <w:sz w:val="32"/>
        </w:rPr>
        <w:t>bathe</w:t>
      </w:r>
    </w:p>
    <w:p>
      <w:pPr>
        <w:jc w:val="left"/>
      </w:pPr>
      <w:r>
        <w:rPr>
          <w:rFonts w:eastAsia="宋体"/>
          <w:sz w:val="24"/>
        </w:rPr>
        <w:tab/>
        <w:t>beɪð</w:t>
      </w:r>
    </w:p>
    <w:p>
      <w:pPr>
        <w:jc w:val="left"/>
      </w:pPr>
      <w:r>
        <w:rPr>
          <w:rFonts w:eastAsia="宋体"/>
          <w:sz w:val="24"/>
        </w:rPr>
        <w:tab/>
        <w:t>v. 洗澡，给（某人）洗澡；游泳，嬉水；用水清洗（尤指身体部位）；（光线）洒满，覆盖</w:t>
      </w:r>
    </w:p>
    <w:p>
      <w:pPr>
        <w:jc w:val="left"/>
      </w:pPr>
      <w:r>
        <w:rPr>
          <w:rFonts w:eastAsia="宋体"/>
          <w:sz w:val="24"/>
        </w:rPr>
        <w:tab/>
        <w:t>n. 游泳，洗浴</w:t>
      </w:r>
    </w:p>
    <w:p>
      <w:pPr>
        <w:jc w:val="left"/>
      </w:pPr>
      <w:r>
        <w:rPr>
          <w:rFonts w:eastAsia="宋体"/>
          <w:sz w:val="24"/>
        </w:rPr>
        <w:tab/>
        <w:t xml:space="preserve"> 【名】 （Bathe）（英）巴思，（德）巴特（人名）</w:t>
      </w:r>
    </w:p>
    <w:p>
      <w:pPr>
        <w:jc w:val="left"/>
      </w:pPr>
      <w:r>
        <w:rPr>
          <w:rFonts w:eastAsia="宋体"/>
          <w:b/>
          <w:sz w:val="32"/>
        </w:rPr>
        <w:t>chart</w:t>
      </w:r>
    </w:p>
    <w:p>
      <w:pPr>
        <w:jc w:val="left"/>
      </w:pPr>
      <w:r>
        <w:rPr>
          <w:rFonts w:eastAsia="宋体"/>
          <w:sz w:val="24"/>
        </w:rPr>
        <w:tab/>
        <w:t>tʃɑːrt</w:t>
      </w:r>
    </w:p>
    <w:p>
      <w:pPr>
        <w:jc w:val="left"/>
      </w:pPr>
      <w:r>
        <w:rPr>
          <w:rFonts w:eastAsia="宋体"/>
          <w:sz w:val="24"/>
        </w:rPr>
        <w:tab/>
        <w:t>n. 图表，曲线图；海图，星位图；排行榜</w:t>
      </w:r>
    </w:p>
    <w:p>
      <w:pPr>
        <w:jc w:val="left"/>
      </w:pPr>
      <w:r>
        <w:rPr>
          <w:rFonts w:eastAsia="宋体"/>
          <w:sz w:val="24"/>
        </w:rPr>
        <w:tab/>
        <w:t>v. 绘制；记录，跟踪；制定（行动计划）；进榜，上榜</w:t>
      </w:r>
    </w:p>
    <w:p>
      <w:pPr>
        <w:jc w:val="left"/>
      </w:pPr>
      <w:r>
        <w:rPr>
          <w:rFonts w:eastAsia="宋体"/>
          <w:sz w:val="24"/>
        </w:rPr>
        <w:tab/>
        <w:t xml:space="preserve"> 【名】 （Chart）（泰）察（人名）</w:t>
      </w:r>
    </w:p>
    <w:p>
      <w:pPr>
        <w:jc w:val="left"/>
      </w:pPr>
      <w:r>
        <w:rPr>
          <w:rFonts w:eastAsia="宋体"/>
          <w:sz w:val="20"/>
        </w:rPr>
        <w:tab/>
        <w:t>chart 图表 来自拉丁词charta, 卡片，纸，词源同card,cartel。</w:t>
      </w:r>
    </w:p>
    <w:p>
      <w:pPr>
        <w:jc w:val="left"/>
      </w:pPr>
      <w:r>
        <w:rPr>
          <w:rFonts w:eastAsia="宋体"/>
          <w:sz w:val="20"/>
        </w:rPr>
        <w:tab/>
        <w:t>chart 图表 来源于拉丁语名词charta, chartae (纸,页)。</w:t>
        <w:br/>
        <w:t>同源词：card, carton, cartoon, charter, discard</w:t>
        <w:br/>
        <w:t>词组/短语：bar chart  条形图，柱状图 pie chart  饼图，饼状图</w:t>
      </w:r>
    </w:p>
    <w:p>
      <w:pPr>
        <w:jc w:val="left"/>
      </w:pPr>
      <w:r>
        <w:rPr>
          <w:rFonts w:eastAsia="宋体"/>
          <w:b/>
          <w:sz w:val="32"/>
        </w:rPr>
        <w:t>rehearsal</w:t>
      </w:r>
    </w:p>
    <w:p>
      <w:pPr>
        <w:jc w:val="left"/>
      </w:pPr>
      <w:r>
        <w:rPr>
          <w:rFonts w:eastAsia="宋体"/>
          <w:sz w:val="24"/>
        </w:rPr>
        <w:tab/>
        <w:t>rɪˈhɜːrs(ə)l</w:t>
      </w:r>
    </w:p>
    <w:p>
      <w:pPr>
        <w:jc w:val="left"/>
      </w:pPr>
      <w:r>
        <w:rPr>
          <w:rFonts w:eastAsia="宋体"/>
          <w:sz w:val="24"/>
        </w:rPr>
        <w:tab/>
        <w:t>n. 排练，排演；预演，演习；复述，重复</w:t>
      </w:r>
    </w:p>
    <w:p>
      <w:pPr>
        <w:jc w:val="left"/>
      </w:pPr>
      <w:r>
        <w:rPr>
          <w:rFonts w:eastAsia="宋体"/>
          <w:b/>
          <w:sz w:val="32"/>
        </w:rPr>
        <w:t>blow</w:t>
      </w:r>
    </w:p>
    <w:p>
      <w:pPr>
        <w:jc w:val="left"/>
      </w:pPr>
      <w:r>
        <w:rPr>
          <w:rFonts w:eastAsia="宋体"/>
          <w:sz w:val="24"/>
        </w:rPr>
        <w:tab/>
        <w:t>bloʊ</w:t>
      </w:r>
    </w:p>
    <w:p>
      <w:pPr>
        <w:jc w:val="left"/>
      </w:pPr>
      <w:r>
        <w:rPr>
          <w:rFonts w:eastAsia="宋体"/>
          <w:sz w:val="24"/>
        </w:rPr>
        <w:tab/>
        <w:t>v. （风）刮，吹；（用嘴）吹气；吹响，吹奏；毁掉，炸毁；（轮胎）爆开，爆裂；（保险丝）烧断，熔化；擤（鼻子）；浪费，挥霍（金钱）；&lt;非正式&gt;出错，错失机会；泄露，暴露；&lt;美，非正式&gt;迅速离开（某地）；&lt;美，非正式&gt;用力投（球）；&lt;英，非正式&gt;讨厌，糟糕；开花；（鲸鱼）喷水；吹制（玻璃）；（苍蝇）产卵于</w:t>
      </w:r>
    </w:p>
    <w:p>
      <w:pPr>
        <w:jc w:val="left"/>
      </w:pPr>
      <w:r>
        <w:rPr>
          <w:rFonts w:eastAsia="宋体"/>
          <w:sz w:val="24"/>
        </w:rPr>
        <w:tab/>
        <w:t>n. 大风，强风；吹气，擤鼻子；猛击，一击；奋斗，努力；打击，挫折；开花，开花期；&lt;非正式&gt;爵士乐演奏；&lt;非正式&gt;大麻；（炼钢用语）吹炼</w:t>
      </w:r>
    </w:p>
    <w:p>
      <w:pPr>
        <w:jc w:val="left"/>
      </w:pPr>
      <w:r>
        <w:rPr>
          <w:rFonts w:eastAsia="宋体"/>
          <w:sz w:val="20"/>
        </w:rPr>
        <w:tab/>
        <w:t>blow 吹 来自PIE *bhel, 膨胀，涌出。词源同bellow, 吼叫。</w:t>
      </w:r>
    </w:p>
    <w:p>
      <w:pPr>
        <w:jc w:val="left"/>
      </w:pPr>
      <w:r>
        <w:rPr>
          <w:rFonts w:eastAsia="宋体"/>
          <w:sz w:val="20"/>
        </w:rPr>
        <w:tab/>
        <w:t>blow 猛击，一击 词源有些神秘,首次是在苏格兰语中以blaw(打击)的形式出现。</w:t>
      </w:r>
    </w:p>
    <w:p>
      <w:pPr>
        <w:jc w:val="left"/>
      </w:pPr>
      <w:r>
        <w:rPr>
          <w:rFonts w:eastAsia="宋体"/>
          <w:sz w:val="20"/>
        </w:rPr>
        <w:tab/>
        <w:t xml:space="preserve">blow 花，花丛，开花(状态) 来源于原始印欧语bhlo-,经日耳曼语blo-(也是英语bloom, blossom和blade的词源)进入古英语为blowan。  </w:t>
        <w:br/>
        <w:t xml:space="preserve"> 同源词：bloom, blossom, blade</w:t>
      </w:r>
    </w:p>
    <w:p>
      <w:pPr>
        <w:jc w:val="left"/>
      </w:pPr>
      <w:r>
        <w:rPr>
          <w:rFonts w:eastAsia="宋体"/>
          <w:sz w:val="20"/>
        </w:rPr>
        <w:tab/>
        <w:t xml:space="preserve">blow 充气，吹(气)；吹奏(乐器等)；爆炸，爆裂 来源于原始印欧语bhla-,日耳曼语为blœ-(也是英语bladder的词源),古英语为blawan。  </w:t>
        <w:br/>
        <w:t xml:space="preserve"> 同源词：bladder</w:t>
      </w:r>
    </w:p>
    <w:p>
      <w:pPr>
        <w:jc w:val="left"/>
      </w:pPr>
      <w:r>
        <w:rPr>
          <w:rFonts w:eastAsia="宋体"/>
          <w:b/>
          <w:sz w:val="32"/>
        </w:rPr>
        <w:t>stipulation</w:t>
      </w:r>
    </w:p>
    <w:p>
      <w:pPr>
        <w:jc w:val="left"/>
      </w:pPr>
      <w:r>
        <w:rPr>
          <w:rFonts w:eastAsia="宋体"/>
          <w:sz w:val="24"/>
        </w:rPr>
        <w:tab/>
        <w:t>ˌstɪpjuˈleɪʃn</w:t>
      </w:r>
    </w:p>
    <w:p>
      <w:pPr>
        <w:jc w:val="left"/>
      </w:pPr>
      <w:r>
        <w:rPr>
          <w:rFonts w:eastAsia="宋体"/>
          <w:sz w:val="24"/>
        </w:rPr>
        <w:tab/>
        <w:t>n. 条款，约定（规定）的条件</w:t>
      </w:r>
    </w:p>
    <w:p>
      <w:pPr>
        <w:jc w:val="left"/>
      </w:pPr>
      <w:r>
        <w:rPr>
          <w:rFonts w:eastAsia="宋体"/>
          <w:sz w:val="20"/>
        </w:rPr>
        <w:tab/>
        <w:t>stipulation 规定，条款 来自 stipulate,规定，明确要求，-ion,名词后缀。</w:t>
      </w:r>
    </w:p>
    <w:p>
      <w:pPr>
        <w:jc w:val="left"/>
      </w:pPr>
      <w:r>
        <w:rPr>
          <w:rFonts w:eastAsia="宋体"/>
          <w:b/>
          <w:sz w:val="32"/>
        </w:rPr>
        <w:t>pesticide</w:t>
      </w:r>
    </w:p>
    <w:p>
      <w:pPr>
        <w:jc w:val="left"/>
      </w:pPr>
      <w:r>
        <w:rPr>
          <w:rFonts w:eastAsia="宋体"/>
          <w:sz w:val="24"/>
        </w:rPr>
        <w:tab/>
        <w:t>ˈpestəsaɪd</w:t>
      </w:r>
    </w:p>
    <w:p>
      <w:pPr>
        <w:jc w:val="left"/>
      </w:pPr>
      <w:r>
        <w:rPr>
          <w:rFonts w:eastAsia="宋体"/>
          <w:sz w:val="24"/>
        </w:rPr>
        <w:tab/>
        <w:t>n. 杀虫剂，农药</w:t>
      </w:r>
    </w:p>
    <w:p>
      <w:pPr>
        <w:jc w:val="left"/>
      </w:pPr>
      <w:r>
        <w:rPr>
          <w:rFonts w:eastAsia="宋体"/>
          <w:sz w:val="20"/>
        </w:rPr>
        <w:tab/>
        <w:t>pesticide 杀虫剂 pest,害虫，-cid,杀，词源同herbicide.</w:t>
      </w:r>
    </w:p>
    <w:p>
      <w:pPr>
        <w:jc w:val="left"/>
      </w:pPr>
      <w:r>
        <w:rPr>
          <w:rFonts w:eastAsia="宋体"/>
          <w:b/>
          <w:sz w:val="32"/>
        </w:rPr>
        <w:t>spamming</w:t>
      </w:r>
    </w:p>
    <w:p>
      <w:pPr>
        <w:jc w:val="left"/>
      </w:pPr>
      <w:r>
        <w:rPr>
          <w:rFonts w:eastAsia="宋体"/>
          <w:sz w:val="24"/>
        </w:rPr>
        <w:tab/>
        <w:t>ˈspæmɪŋ</w:t>
      </w:r>
    </w:p>
    <w:p>
      <w:pPr>
        <w:jc w:val="left"/>
      </w:pPr>
      <w:r>
        <w:rPr>
          <w:rFonts w:eastAsia="宋体"/>
          <w:sz w:val="24"/>
        </w:rPr>
        <w:tab/>
        <w:t>n. 垃圾邮件；兜售信息</w:t>
      </w:r>
    </w:p>
    <w:p>
      <w:pPr>
        <w:jc w:val="left"/>
      </w:pPr>
      <w:r>
        <w:rPr>
          <w:rFonts w:eastAsia="宋体"/>
          <w:sz w:val="24"/>
        </w:rPr>
        <w:tab/>
        <w:t>v. 向……发垃圾邮件（spam 的 ing 形式）</w:t>
      </w:r>
    </w:p>
    <w:p>
      <w:pPr>
        <w:jc w:val="left"/>
      </w:pPr>
      <w:r>
        <w:rPr>
          <w:rFonts w:eastAsia="宋体"/>
          <w:b/>
          <w:sz w:val="32"/>
        </w:rPr>
        <w:t>phased</w:t>
      </w:r>
    </w:p>
    <w:p>
      <w:pPr>
        <w:jc w:val="left"/>
      </w:pPr>
      <w:r>
        <w:rPr>
          <w:rFonts w:eastAsia="宋体"/>
          <w:sz w:val="24"/>
        </w:rPr>
        <w:tab/>
        <w:t>feɪzd</w:t>
      </w:r>
    </w:p>
    <w:p>
      <w:pPr>
        <w:jc w:val="left"/>
      </w:pPr>
      <w:r>
        <w:rPr>
          <w:rFonts w:eastAsia="宋体"/>
          <w:sz w:val="24"/>
        </w:rPr>
        <w:tab/>
        <w:t>adj. 分阶段实行的</w:t>
      </w:r>
    </w:p>
    <w:p>
      <w:pPr>
        <w:jc w:val="left"/>
      </w:pPr>
      <w:r>
        <w:rPr>
          <w:rFonts w:eastAsia="宋体"/>
          <w:sz w:val="24"/>
        </w:rPr>
        <w:tab/>
        <w:t>v. 分阶段进行；（物理）使相位同步，使定相（phase 的过去式和过去分词）</w:t>
      </w:r>
    </w:p>
    <w:p>
      <w:pPr>
        <w:jc w:val="left"/>
      </w:pPr>
      <w:r>
        <w:rPr>
          <w:rFonts w:eastAsia="宋体"/>
          <w:b/>
          <w:sz w:val="32"/>
        </w:rPr>
        <w:t>protocol</w:t>
      </w:r>
    </w:p>
    <w:p>
      <w:pPr>
        <w:jc w:val="left"/>
      </w:pPr>
      <w:r>
        <w:rPr>
          <w:rFonts w:eastAsia="宋体"/>
          <w:sz w:val="24"/>
        </w:rPr>
        <w:tab/>
        <w:t>ˈproʊtəkɑːl</w:t>
      </w:r>
    </w:p>
    <w:p>
      <w:pPr>
        <w:jc w:val="left"/>
      </w:pPr>
      <w:r>
        <w:rPr>
          <w:rFonts w:eastAsia="宋体"/>
          <w:sz w:val="24"/>
        </w:rPr>
        <w:tab/>
        <w:t>n. 礼仪，礼节；国际议定书，协议；条约草案，（协议或条约的）附件；（协定，公约）修正案（或增补）；（数据传递的）协议，规约；科学实验计划，医疗方案；（科学实验结果的）官方记录</w:t>
      </w:r>
    </w:p>
    <w:p>
      <w:pPr>
        <w:jc w:val="left"/>
      </w:pPr>
      <w:r>
        <w:rPr>
          <w:rFonts w:eastAsia="宋体"/>
          <w:sz w:val="24"/>
        </w:rPr>
        <w:tab/>
        <w:t>v. 以协议形式发布；拟定</w:t>
      </w:r>
    </w:p>
    <w:p>
      <w:pPr>
        <w:jc w:val="left"/>
      </w:pPr>
      <w:r>
        <w:rPr>
          <w:rFonts w:eastAsia="宋体"/>
          <w:sz w:val="20"/>
        </w:rPr>
        <w:tab/>
        <w:t>protocol （协议）：古代卷轴中的第一页 古代西方人用莎草纸作为书写材料，将多张莎草纸粘贴到一起做成卷轴，相当于一本书。卷轴中的第一页在古希腊语中被称为protokollon，由proto（第一）+kollon（粘贴），字面意思就是“卷轴中的第一页”。这就是protocol的词源。由于卷轴的第一页通常用来展现整本书的目录和勘误表，因此protocol引申为“初稿、草案”。后来，该词主要应用于外交领域，被用来表示“外交会议记录、外交协议草案、外交协议”，继而表示“外交活动的礼仪”。现在，该词已经不再局限于外交领域，可以表示各种礼仪、礼节程序。在通信领域，表示“通信协议”，其实也就是通信双方的“礼节程序”。</w:t>
        <w:br/>
        <w:t>protocol：['prəʊtəkɒl] n.协议、草案、礼仪v.拟定</w:t>
      </w:r>
    </w:p>
    <w:p>
      <w:pPr>
        <w:jc w:val="left"/>
      </w:pPr>
      <w:r>
        <w:rPr>
          <w:rFonts w:eastAsia="宋体"/>
          <w:sz w:val="20"/>
        </w:rPr>
        <w:tab/>
        <w:t>protocol 协议，草案，礼仪，社交礼节 proto-,原始的，最早的，-col,胶，词源同glue,collagen.即最早粘上去的，引申词义协议，草案，后引申词义官方文件，特别用于指政府外交部的官方文件，外交礼仪，后词义通俗化。</w:t>
      </w:r>
    </w:p>
    <w:p>
      <w:pPr>
        <w:jc w:val="left"/>
      </w:pPr>
      <w:r>
        <w:rPr>
          <w:rFonts w:eastAsia="宋体"/>
          <w:b/>
          <w:sz w:val="32"/>
        </w:rPr>
        <w:t>extension</w:t>
      </w:r>
    </w:p>
    <w:p>
      <w:pPr>
        <w:jc w:val="left"/>
      </w:pPr>
      <w:r>
        <w:rPr>
          <w:rFonts w:eastAsia="宋体"/>
          <w:sz w:val="24"/>
        </w:rPr>
        <w:tab/>
        <w:t>ɪkˈstenʃ(ə)n</w:t>
      </w:r>
    </w:p>
    <w:p>
      <w:pPr>
        <w:jc w:val="left"/>
      </w:pPr>
      <w:r>
        <w:rPr>
          <w:rFonts w:eastAsia="宋体"/>
          <w:sz w:val="24"/>
        </w:rPr>
        <w:tab/>
        <w:t>n. 延伸，扩展；展期，延长期；扩建部分，延伸部分；（电话）分机；扩展名；（为非全日制学生开设的）进修部；牵伸（术）；外延；广延（性）</w:t>
      </w:r>
    </w:p>
    <w:p>
      <w:pPr>
        <w:jc w:val="left"/>
      </w:pPr>
      <w:r>
        <w:rPr>
          <w:rFonts w:eastAsia="宋体"/>
          <w:sz w:val="20"/>
        </w:rPr>
        <w:tab/>
        <w:t>extension  来自古法语estension, 来自拉丁语extensiō.</w:t>
      </w:r>
    </w:p>
    <w:p>
      <w:pPr>
        <w:jc w:val="left"/>
      </w:pPr>
      <w:r>
        <w:rPr>
          <w:rFonts w:eastAsia="宋体"/>
          <w:sz w:val="20"/>
        </w:rPr>
        <w:tab/>
        <w:t>extension 扩大，延长 来自extend, 延长。</w:t>
      </w:r>
    </w:p>
    <w:p>
      <w:pPr>
        <w:jc w:val="left"/>
      </w:pPr>
      <w:r>
        <w:rPr>
          <w:rFonts w:eastAsia="宋体"/>
          <w:sz w:val="20"/>
        </w:rPr>
        <w:tab/>
        <w:t>extension 延长，伸展，扩大；电话分机 词根词缀： ex-出,向外 + -tens-延伸 + -ion名词词尾</w:t>
      </w:r>
    </w:p>
    <w:p>
      <w:pPr>
        <w:jc w:val="left"/>
      </w:pPr>
      <w:r>
        <w:rPr>
          <w:rFonts w:eastAsia="宋体"/>
          <w:b/>
          <w:sz w:val="32"/>
        </w:rPr>
        <w:t>dedication</w:t>
      </w:r>
    </w:p>
    <w:p>
      <w:pPr>
        <w:jc w:val="left"/>
      </w:pPr>
      <w:r>
        <w:rPr>
          <w:rFonts w:eastAsia="宋体"/>
          <w:sz w:val="24"/>
        </w:rPr>
        <w:tab/>
        <w:t>ˌdedɪˈkeɪʃ(ə)n</w:t>
      </w:r>
    </w:p>
    <w:p>
      <w:pPr>
        <w:jc w:val="left"/>
      </w:pPr>
      <w:r>
        <w:rPr>
          <w:rFonts w:eastAsia="宋体"/>
          <w:sz w:val="24"/>
        </w:rPr>
        <w:tab/>
        <w:t>n. 献身，奉献；献辞；落成典礼</w:t>
      </w:r>
    </w:p>
    <w:p>
      <w:pPr>
        <w:jc w:val="left"/>
      </w:pPr>
      <w:r>
        <w:rPr>
          <w:rFonts w:eastAsia="宋体"/>
          <w:sz w:val="20"/>
        </w:rPr>
        <w:tab/>
        <w:t>dedication 奉献，贡献；专心，致力；题词，揭幕 词根词缀： de-加强意义 + -dic-说,讲 + -ation名词词尾</w:t>
      </w:r>
    </w:p>
    <w:p>
      <w:pPr>
        <w:jc w:val="left"/>
      </w:pPr>
      <w:r>
        <w:rPr>
          <w:rFonts w:eastAsia="宋体"/>
          <w:b/>
          <w:sz w:val="32"/>
        </w:rPr>
        <w:t>adventure</w:t>
      </w:r>
    </w:p>
    <w:p>
      <w:pPr>
        <w:jc w:val="left"/>
      </w:pPr>
      <w:r>
        <w:rPr>
          <w:rFonts w:eastAsia="宋体"/>
          <w:sz w:val="24"/>
        </w:rPr>
        <w:tab/>
        <w:t>ədˈventʃər</w:t>
      </w:r>
    </w:p>
    <w:p>
      <w:pPr>
        <w:jc w:val="left"/>
      </w:pPr>
      <w:r>
        <w:rPr>
          <w:rFonts w:eastAsia="宋体"/>
          <w:sz w:val="24"/>
        </w:rPr>
        <w:tab/>
        <w:t>n. 冒险（经历），奇遇；冒险的刺激，冒险欲；&lt;古&gt;生意</w:t>
      </w:r>
    </w:p>
    <w:p>
      <w:pPr>
        <w:jc w:val="left"/>
      </w:pPr>
      <w:r>
        <w:rPr>
          <w:rFonts w:eastAsia="宋体"/>
          <w:sz w:val="24"/>
        </w:rPr>
        <w:tab/>
        <w:t>v. 冒险；大胆说出；去（某地）探险</w:t>
      </w:r>
    </w:p>
    <w:p>
      <w:pPr>
        <w:jc w:val="left"/>
      </w:pPr>
      <w:r>
        <w:rPr>
          <w:rFonts w:eastAsia="宋体"/>
          <w:sz w:val="20"/>
        </w:rPr>
        <w:tab/>
        <w:t>adventure 冒险，惊险活动，奇遇 词根词缀： ad-临近 + -vent-来 + -ure名词词尾 → 正要降临的</w:t>
      </w:r>
    </w:p>
    <w:p>
      <w:pPr>
        <w:jc w:val="left"/>
      </w:pPr>
      <w:r>
        <w:rPr>
          <w:rFonts w:eastAsia="宋体"/>
          <w:sz w:val="20"/>
        </w:rPr>
        <w:tab/>
        <w:t>adventure 冒险 抽象词义，字面义往往非常简单，如accident（事故），词根-cid-（降，落），字面义“降临”，带有突如其来的感觉，引申为“事故”；类似地，adventure的词根-vent-指“来”，字面义“来临”，冒险途中会有很多意想不到的事件来临，引申为“冒险”。</w:t>
      </w:r>
    </w:p>
    <w:p>
      <w:pPr>
        <w:jc w:val="left"/>
      </w:pPr>
      <w:r>
        <w:rPr>
          <w:rFonts w:eastAsia="宋体"/>
          <w:b/>
          <w:sz w:val="32"/>
        </w:rPr>
        <w:t>emphasize</w:t>
      </w:r>
    </w:p>
    <w:p>
      <w:pPr>
        <w:jc w:val="left"/>
      </w:pPr>
      <w:r>
        <w:rPr>
          <w:rFonts w:eastAsia="宋体"/>
          <w:sz w:val="24"/>
        </w:rPr>
        <w:tab/>
        <w:t>ˈemfəsaɪz</w:t>
      </w:r>
    </w:p>
    <w:p>
      <w:pPr>
        <w:jc w:val="left"/>
      </w:pPr>
      <w:r>
        <w:rPr>
          <w:rFonts w:eastAsia="宋体"/>
          <w:sz w:val="24"/>
        </w:rPr>
        <w:tab/>
        <w:t>v. 强调，着重；重读（单词或短语）；使突出（或明显）</w:t>
      </w:r>
    </w:p>
    <w:p>
      <w:pPr>
        <w:jc w:val="left"/>
      </w:pPr>
      <w:r>
        <w:rPr>
          <w:rFonts w:eastAsia="宋体"/>
          <w:sz w:val="20"/>
        </w:rPr>
        <w:tab/>
        <w:t>emphasize 强调 em-, 进入，使。-phas, 显现，词源同phase, photo, phantasm.</w:t>
      </w:r>
    </w:p>
    <w:p>
      <w:pPr>
        <w:jc w:val="left"/>
      </w:pPr>
      <w:r>
        <w:rPr>
          <w:rFonts w:eastAsia="宋体"/>
          <w:sz w:val="20"/>
        </w:rPr>
        <w:tab/>
        <w:t>emphasize 强调，重视 词根词缀： em-入,向内 + -pha-说 + s + -ize动词词尾</w:t>
      </w:r>
    </w:p>
    <w:p>
      <w:pPr>
        <w:jc w:val="left"/>
      </w:pPr>
      <w:r>
        <w:rPr>
          <w:rFonts w:eastAsia="宋体"/>
          <w:b/>
          <w:sz w:val="32"/>
        </w:rPr>
        <w:t>route</w:t>
      </w:r>
    </w:p>
    <w:p>
      <w:pPr>
        <w:jc w:val="left"/>
      </w:pPr>
      <w:r>
        <w:rPr>
          <w:rFonts w:eastAsia="宋体"/>
          <w:sz w:val="24"/>
        </w:rPr>
        <w:tab/>
        <w:t>ruːt</w:t>
      </w:r>
    </w:p>
    <w:p>
      <w:pPr>
        <w:jc w:val="left"/>
      </w:pPr>
      <w:r>
        <w:rPr>
          <w:rFonts w:eastAsia="宋体"/>
          <w:sz w:val="24"/>
        </w:rPr>
        <w:tab/>
        <w:t>n. 路线，航线；道路，路途；常规路线，固定路线；&lt;美&gt;（尤指作为送货工作的）例行拜访，递送路线；途径，方法；（用于美国城市间干线公路编号前）公路（Route）</w:t>
      </w:r>
    </w:p>
    <w:p>
      <w:pPr>
        <w:jc w:val="left"/>
      </w:pPr>
      <w:r>
        <w:rPr>
          <w:rFonts w:eastAsia="宋体"/>
          <w:sz w:val="24"/>
        </w:rPr>
        <w:tab/>
        <w:t>v. 按特定路线发送（车辆、货物或乘客）；以......线路发送（电话或其他电子信号）</w:t>
      </w:r>
    </w:p>
    <w:p>
      <w:pPr>
        <w:jc w:val="left"/>
      </w:pPr>
      <w:r>
        <w:rPr>
          <w:rFonts w:eastAsia="宋体"/>
          <w:sz w:val="20"/>
        </w:rPr>
        <w:tab/>
        <w:t>route 路线 又是一个读音简略，它和rupture（破裂）同源，可以比较route和词根rupt-（破）的发音，原本有个-p-音消失了；所以route本义是“破”，中国人说路是走出来的，英国人说路是“破”开来的。这样也好理解同源词rout（大败），因为被击败就是被击“破”。route谐音road。</w:t>
      </w:r>
    </w:p>
    <w:p>
      <w:pPr>
        <w:jc w:val="left"/>
      </w:pPr>
      <w:r>
        <w:rPr>
          <w:rFonts w:eastAsia="宋体"/>
          <w:sz w:val="20"/>
        </w:rPr>
        <w:tab/>
        <w:t>route 路线，线路，途径 来自古法语 rute,路，小径，来自拉丁语 rupta via,开拓的路，来自 rupta,分开的，词源同 rip,rob,via, 路，词源同 way,trivia.引申词义路线，线路，途径等。</w:t>
      </w:r>
    </w:p>
    <w:p>
      <w:pPr>
        <w:jc w:val="left"/>
      </w:pPr>
      <w:r>
        <w:rPr>
          <w:rFonts w:eastAsia="宋体"/>
          <w:b/>
          <w:sz w:val="32"/>
        </w:rPr>
        <w:t>contribute</w:t>
      </w:r>
    </w:p>
    <w:p>
      <w:pPr>
        <w:jc w:val="left"/>
      </w:pPr>
      <w:r>
        <w:rPr>
          <w:rFonts w:eastAsia="宋体"/>
          <w:sz w:val="24"/>
        </w:rPr>
        <w:tab/>
        <w:t>kənˈtrɪbjuːt</w:t>
      </w:r>
    </w:p>
    <w:p>
      <w:pPr>
        <w:jc w:val="left"/>
      </w:pPr>
      <w:r>
        <w:rPr>
          <w:rFonts w:eastAsia="宋体"/>
          <w:sz w:val="24"/>
        </w:rPr>
        <w:tab/>
        <w:t>v. 捐赠，捐助；（为……）做贡献；促成，是……的原因之一；撰稿，投稿；发表意见，提议</w:t>
      </w:r>
    </w:p>
    <w:p>
      <w:pPr>
        <w:jc w:val="left"/>
      </w:pPr>
      <w:r>
        <w:rPr>
          <w:rFonts w:eastAsia="宋体"/>
          <w:sz w:val="20"/>
        </w:rPr>
        <w:tab/>
        <w:t>contribute 贡献 con-, 强调。-trib, 贡献，词源同tribe, attribute.</w:t>
      </w:r>
    </w:p>
    <w:p>
      <w:pPr>
        <w:jc w:val="left"/>
      </w:pPr>
      <w:r>
        <w:rPr>
          <w:rFonts w:eastAsia="宋体"/>
          <w:sz w:val="20"/>
        </w:rPr>
        <w:tab/>
        <w:t>contribute 捐助，捐献，贡献；投稿 词根词缀： con-加强意义 + -tribut-交给 + -e动词词尾</w:t>
      </w:r>
    </w:p>
    <w:p>
      <w:pPr>
        <w:jc w:val="left"/>
      </w:pPr>
      <w:r>
        <w:rPr>
          <w:rFonts w:eastAsia="宋体"/>
          <w:b/>
          <w:sz w:val="32"/>
        </w:rPr>
        <w:t>scenarios</w:t>
      </w:r>
    </w:p>
    <w:p>
      <w:pPr>
        <w:jc w:val="left"/>
      </w:pPr>
      <w:r>
        <w:rPr>
          <w:rFonts w:eastAsia="宋体"/>
          <w:sz w:val="24"/>
        </w:rPr>
        <w:tab/>
        <w:t>səˈnærioʊz</w:t>
      </w:r>
    </w:p>
    <w:p>
      <w:pPr>
        <w:jc w:val="left"/>
      </w:pPr>
      <w:r>
        <w:rPr>
          <w:rFonts w:eastAsia="宋体"/>
          <w:sz w:val="24"/>
        </w:rPr>
        <w:tab/>
        <w:t>n. 情节；脚本；情景介绍（scenario 的复数）</w:t>
      </w:r>
    </w:p>
    <w:p>
      <w:pPr>
        <w:jc w:val="left"/>
      </w:pPr>
      <w:r>
        <w:rPr>
          <w:rFonts w:eastAsia="宋体"/>
          <w:b/>
          <w:sz w:val="32"/>
        </w:rPr>
        <w:t>massage</w:t>
      </w:r>
    </w:p>
    <w:p>
      <w:pPr>
        <w:jc w:val="left"/>
      </w:pPr>
      <w:r>
        <w:rPr>
          <w:rFonts w:eastAsia="宋体"/>
          <w:sz w:val="24"/>
        </w:rPr>
        <w:tab/>
        <w:t>məˈsɑːʒ</w:t>
      </w:r>
    </w:p>
    <w:p>
      <w:pPr>
        <w:jc w:val="left"/>
      </w:pPr>
      <w:r>
        <w:rPr>
          <w:rFonts w:eastAsia="宋体"/>
          <w:sz w:val="24"/>
        </w:rPr>
        <w:tab/>
        <w:t>n. 按摩，推拿</w:t>
      </w:r>
    </w:p>
    <w:p>
      <w:pPr>
        <w:jc w:val="left"/>
      </w:pPr>
      <w:r>
        <w:rPr>
          <w:rFonts w:eastAsia="宋体"/>
          <w:sz w:val="24"/>
        </w:rPr>
        <w:tab/>
        <w:t>v. 按摩，推拿；窜改；用………揉擦（皮肤、头发等）</w:t>
      </w:r>
    </w:p>
    <w:p>
      <w:pPr>
        <w:jc w:val="left"/>
      </w:pPr>
      <w:r>
        <w:rPr>
          <w:rFonts w:eastAsia="宋体"/>
          <w:sz w:val="20"/>
        </w:rPr>
        <w:tab/>
        <w:t>massage 按摩 来自法语masser,揉，捏，来自PIE*mag,揉，捏，词源同make,mass.引申词义按摩。</w:t>
      </w:r>
    </w:p>
    <w:p>
      <w:pPr>
        <w:jc w:val="left"/>
      </w:pPr>
      <w:r>
        <w:rPr>
          <w:rFonts w:eastAsia="宋体"/>
          <w:b/>
          <w:sz w:val="32"/>
        </w:rPr>
        <w:t>suspicious</w:t>
      </w:r>
    </w:p>
    <w:p>
      <w:pPr>
        <w:jc w:val="left"/>
      </w:pPr>
      <w:r>
        <w:rPr>
          <w:rFonts w:eastAsia="宋体"/>
          <w:sz w:val="24"/>
        </w:rPr>
        <w:tab/>
        <w:t>səˈspɪʃəs</w:t>
      </w:r>
    </w:p>
    <w:p>
      <w:pPr>
        <w:jc w:val="left"/>
      </w:pPr>
      <w:r>
        <w:rPr>
          <w:rFonts w:eastAsia="宋体"/>
          <w:sz w:val="24"/>
        </w:rPr>
        <w:tab/>
        <w:t>adj. 感觉可疑的，怀疑的；不信任的，持怀疑态度的；令人怀疑的，引起怀疑的</w:t>
      </w:r>
    </w:p>
    <w:p>
      <w:pPr>
        <w:jc w:val="left"/>
      </w:pPr>
      <w:r>
        <w:rPr>
          <w:rFonts w:eastAsia="宋体"/>
          <w:sz w:val="20"/>
        </w:rPr>
        <w:tab/>
        <w:t>suspicious (主动意义)疑心的，多疑的；(被动意义)可疑的 词根词缀： sus-由下向上 + -spic-(s略)看 + -i- + -ous形容词词尾</w:t>
      </w:r>
    </w:p>
    <w:p>
      <w:pPr>
        <w:jc w:val="left"/>
      </w:pPr>
      <w:r>
        <w:rPr>
          <w:rFonts w:eastAsia="宋体"/>
          <w:sz w:val="20"/>
        </w:rPr>
        <w:tab/>
        <w:t>suspicious 怀疑的，可疑的 suspicion,怀疑，-ous,形容词后缀。</w:t>
      </w:r>
    </w:p>
    <w:p>
      <w:pPr>
        <w:jc w:val="left"/>
      </w:pPr>
      <w:r>
        <w:rPr>
          <w:rFonts w:eastAsia="宋体"/>
          <w:b/>
          <w:sz w:val="32"/>
        </w:rPr>
        <w:t>fixation</w:t>
      </w:r>
    </w:p>
    <w:p>
      <w:pPr>
        <w:jc w:val="left"/>
      </w:pPr>
      <w:r>
        <w:rPr>
          <w:rFonts w:eastAsia="宋体"/>
          <w:sz w:val="24"/>
        </w:rPr>
        <w:tab/>
        <w:t>fɪkˈseɪʃn</w:t>
      </w:r>
    </w:p>
    <w:p>
      <w:pPr>
        <w:jc w:val="left"/>
      </w:pPr>
      <w:r>
        <w:rPr>
          <w:rFonts w:eastAsia="宋体"/>
          <w:sz w:val="24"/>
        </w:rPr>
        <w:tab/>
        <w:t>n. 专注，迷恋；（心理分析）固恋，固着；固化，加固；定影，定像</w:t>
      </w:r>
    </w:p>
    <w:p>
      <w:pPr>
        <w:jc w:val="left"/>
      </w:pPr>
      <w:r>
        <w:rPr>
          <w:rFonts w:eastAsia="宋体"/>
          <w:sz w:val="20"/>
        </w:rPr>
        <w:tab/>
        <w:t>fixation  来自古法语fixation.</w:t>
      </w:r>
    </w:p>
    <w:p>
      <w:pPr>
        <w:jc w:val="left"/>
      </w:pPr>
      <w:r>
        <w:rPr>
          <w:rFonts w:eastAsia="宋体"/>
          <w:sz w:val="20"/>
        </w:rPr>
        <w:tab/>
        <w:t>fixation 固恋，癖 来自fix, 固定。用于心理学名词。</w:t>
      </w:r>
    </w:p>
    <w:p>
      <w:pPr>
        <w:jc w:val="left"/>
      </w:pPr>
      <w:r>
        <w:rPr>
          <w:rFonts w:eastAsia="宋体"/>
          <w:b/>
          <w:sz w:val="32"/>
        </w:rPr>
        <w:t>loyal</w:t>
      </w:r>
    </w:p>
    <w:p>
      <w:pPr>
        <w:jc w:val="left"/>
      </w:pPr>
      <w:r>
        <w:rPr>
          <w:rFonts w:eastAsia="宋体"/>
          <w:sz w:val="24"/>
        </w:rPr>
        <w:tab/>
        <w:t>ˈlɔɪəl</w:t>
      </w:r>
    </w:p>
    <w:p>
      <w:pPr>
        <w:jc w:val="left"/>
      </w:pPr>
      <w:r>
        <w:rPr>
          <w:rFonts w:eastAsia="宋体"/>
          <w:sz w:val="24"/>
        </w:rPr>
        <w:tab/>
        <w:t>adj. 忠诚的，忠贞的</w:t>
      </w:r>
    </w:p>
    <w:p>
      <w:pPr>
        <w:jc w:val="left"/>
      </w:pPr>
      <w:r>
        <w:rPr>
          <w:rFonts w:eastAsia="宋体"/>
          <w:sz w:val="24"/>
        </w:rPr>
        <w:tab/>
        <w:t xml:space="preserve"> 【名】 （Loyal）（英、德、西、匈、法）洛亚尔（人名）</w:t>
      </w:r>
    </w:p>
    <w:p>
      <w:pPr>
        <w:jc w:val="left"/>
      </w:pPr>
      <w:r>
        <w:rPr>
          <w:rFonts w:eastAsia="宋体"/>
          <w:sz w:val="20"/>
        </w:rPr>
        <w:tab/>
        <w:t>loyal 忠诚的 来自拉丁语legis,法律，法规，词源同legal.引申词义合法的，守法的，履行法定义务的，后在16世纪引申词义臣民对君主的效忠。</w:t>
      </w:r>
    </w:p>
    <w:p>
      <w:pPr>
        <w:jc w:val="left"/>
      </w:pPr>
      <w:r>
        <w:rPr>
          <w:rFonts w:eastAsia="宋体"/>
          <w:b/>
          <w:sz w:val="32"/>
        </w:rPr>
        <w:t>burg</w:t>
      </w:r>
    </w:p>
    <w:p>
      <w:pPr>
        <w:jc w:val="left"/>
      </w:pPr>
      <w:r>
        <w:rPr>
          <w:rFonts w:eastAsia="宋体"/>
          <w:sz w:val="24"/>
        </w:rPr>
        <w:tab/>
        <w:t>bɜːrɡ</w:t>
      </w:r>
    </w:p>
    <w:p>
      <w:pPr>
        <w:jc w:val="left"/>
      </w:pPr>
      <w:r>
        <w:rPr>
          <w:rFonts w:eastAsia="宋体"/>
          <w:sz w:val="24"/>
        </w:rPr>
        <w:tab/>
        <w:t>n. 镇；城；村</w:t>
      </w:r>
    </w:p>
    <w:p>
      <w:pPr>
        <w:jc w:val="left"/>
      </w:pPr>
      <w:r>
        <w:rPr>
          <w:rFonts w:eastAsia="宋体"/>
          <w:sz w:val="24"/>
        </w:rPr>
        <w:tab/>
        <w:t>n. （Burg）人名；（英）伯格；（法、罗、德、捷、匈）布尔格</w:t>
      </w:r>
    </w:p>
    <w:p>
      <w:pPr>
        <w:jc w:val="left"/>
      </w:pPr>
      <w:r>
        <w:rPr>
          <w:rFonts w:eastAsia="宋体"/>
          <w:sz w:val="20"/>
        </w:rPr>
        <w:tab/>
        <w:t>burg 镇 来自PIE *bhergh, 高，高山。原指建于山上的城堡。同berg, borough.</w:t>
      </w:r>
    </w:p>
    <w:p>
      <w:pPr>
        <w:jc w:val="left"/>
      </w:pPr>
      <w:r>
        <w:rPr>
          <w:rFonts w:eastAsia="宋体"/>
          <w:b/>
          <w:sz w:val="32"/>
        </w:rPr>
        <w:t>membership</w:t>
      </w:r>
    </w:p>
    <w:p>
      <w:pPr>
        <w:jc w:val="left"/>
      </w:pPr>
      <w:r>
        <w:rPr>
          <w:rFonts w:eastAsia="宋体"/>
          <w:sz w:val="24"/>
        </w:rPr>
        <w:tab/>
        <w:t>ˈmembərʃɪp</w:t>
      </w:r>
    </w:p>
    <w:p>
      <w:pPr>
        <w:jc w:val="left"/>
      </w:pPr>
      <w:r>
        <w:rPr>
          <w:rFonts w:eastAsia="宋体"/>
          <w:sz w:val="24"/>
        </w:rPr>
        <w:tab/>
        <w:t>n. 会员身份，会籍；会员数；（全体）会员</w:t>
      </w:r>
    </w:p>
    <w:p>
      <w:pPr>
        <w:jc w:val="left"/>
      </w:pPr>
      <w:r>
        <w:rPr>
          <w:rFonts w:eastAsia="宋体"/>
          <w:sz w:val="20"/>
        </w:rPr>
        <w:tab/>
        <w:t>membership 成员资格，会员资格 来自member,成员，会员，-ship,名词后缀。</w:t>
      </w:r>
    </w:p>
    <w:p>
      <w:pPr>
        <w:jc w:val="left"/>
      </w:pPr>
      <w:r>
        <w:rPr>
          <w:rFonts w:eastAsia="宋体"/>
          <w:b/>
          <w:sz w:val="32"/>
        </w:rPr>
        <w:t>Cancer</w:t>
      </w:r>
    </w:p>
    <w:p>
      <w:pPr>
        <w:jc w:val="left"/>
      </w:pPr>
      <w:r>
        <w:rPr>
          <w:rFonts w:eastAsia="宋体"/>
          <w:sz w:val="24"/>
        </w:rPr>
        <w:tab/>
        <w:t>ˈkænsər</w:t>
      </w:r>
    </w:p>
    <w:p>
      <w:pPr>
        <w:jc w:val="left"/>
      </w:pPr>
      <w:r>
        <w:rPr>
          <w:rFonts w:eastAsia="宋体"/>
          <w:sz w:val="24"/>
        </w:rPr>
        <w:tab/>
        <w:t>n. （天）巨蟹座（黄道带星座之一）；出生于巨蟹宫时段（即6月22日至7月22日）的人；（cancer）癌症；痼疾，社会恶习</w:t>
      </w:r>
    </w:p>
    <w:p>
      <w:pPr>
        <w:jc w:val="left"/>
      </w:pPr>
      <w:r>
        <w:rPr>
          <w:rFonts w:eastAsia="宋体"/>
          <w:sz w:val="20"/>
        </w:rPr>
        <w:tab/>
        <w:t>Cancer  来自拉丁语cancer("crab"), 来自古希腊语καρκίνος("crab").</w:t>
      </w:r>
    </w:p>
    <w:p>
      <w:pPr>
        <w:jc w:val="left"/>
      </w:pPr>
      <w:r>
        <w:rPr>
          <w:rFonts w:eastAsia="宋体"/>
          <w:sz w:val="20"/>
        </w:rPr>
        <w:tab/>
        <w:t>Cancer 巨蟹座 来自PIE *kar, 硬，词源同hard. 字母n,r音变。</w:t>
      </w:r>
    </w:p>
    <w:p>
      <w:pPr>
        <w:jc w:val="left"/>
      </w:pPr>
      <w:r>
        <w:rPr>
          <w:rFonts w:eastAsia="宋体"/>
          <w:b/>
          <w:sz w:val="32"/>
        </w:rPr>
        <w:t>fundamental</w:t>
      </w:r>
    </w:p>
    <w:p>
      <w:pPr>
        <w:jc w:val="left"/>
      </w:pPr>
      <w:r>
        <w:rPr>
          <w:rFonts w:eastAsia="宋体"/>
          <w:sz w:val="24"/>
        </w:rPr>
        <w:tab/>
        <w:t>ˌfʌndəˈment(ə)l</w:t>
      </w:r>
    </w:p>
    <w:p>
      <w:pPr>
        <w:jc w:val="left"/>
      </w:pPr>
      <w:r>
        <w:rPr>
          <w:rFonts w:eastAsia="宋体"/>
          <w:sz w:val="24"/>
        </w:rPr>
        <w:tab/>
        <w:t>adj. 根本的，基本的；必需的，必不可少的；不能再分的</w:t>
      </w:r>
    </w:p>
    <w:p>
      <w:pPr>
        <w:jc w:val="left"/>
      </w:pPr>
      <w:r>
        <w:rPr>
          <w:rFonts w:eastAsia="宋体"/>
          <w:sz w:val="24"/>
        </w:rPr>
        <w:tab/>
        <w:t>n. 基本原理；基音，基频</w:t>
      </w:r>
    </w:p>
    <w:p>
      <w:pPr>
        <w:jc w:val="left"/>
      </w:pPr>
      <w:r>
        <w:rPr>
          <w:rFonts w:eastAsia="宋体"/>
          <w:sz w:val="20"/>
        </w:rPr>
        <w:tab/>
        <w:t>fundamental 基础的，根本的 来自fund, 底部，基础。</w:t>
      </w:r>
    </w:p>
    <w:p>
      <w:pPr>
        <w:jc w:val="left"/>
      </w:pPr>
      <w:r>
        <w:rPr>
          <w:rFonts w:eastAsia="宋体"/>
          <w:sz w:val="20"/>
        </w:rPr>
        <w:tab/>
        <w:t xml:space="preserve">fundamental 基础的，基本的 来源于拉丁语中由动词fundare(底部,基础)派生的名词fundamentum(底座,基础)。  </w:t>
        <w:br/>
        <w:t xml:space="preserve"> 词根词缀： -fund-基础 + -a- + -ment名词词尾 + -al形容词词尾  </w:t>
        <w:br/>
        <w:t xml:space="preserve"> 同源词：fundament辨异：basic, fundamental basic 指组成某物主要或基本的部分;fundamental 事物发展的根源或最重要的部分</w:t>
      </w:r>
    </w:p>
    <w:p>
      <w:pPr>
        <w:jc w:val="left"/>
      </w:pPr>
      <w:r>
        <w:rPr>
          <w:rFonts w:eastAsia="宋体"/>
          <w:b/>
          <w:sz w:val="32"/>
        </w:rPr>
        <w:t>dramatical</w:t>
      </w:r>
    </w:p>
    <w:p>
      <w:pPr>
        <w:jc w:val="left"/>
      </w:pPr>
      <w:r>
        <w:rPr>
          <w:rFonts w:eastAsia="宋体"/>
          <w:sz w:val="24"/>
        </w:rPr>
        <w:tab/>
      </w:r>
    </w:p>
    <w:p>
      <w:pPr>
        <w:jc w:val="left"/>
      </w:pPr>
      <w:r>
        <w:rPr>
          <w:rFonts w:eastAsia="宋体"/>
          <w:sz w:val="24"/>
        </w:rPr>
        <w:tab/>
        <w:t>adj. 剧烈的，戏剧的；显著的、巨大的、惊人的</w:t>
      </w:r>
    </w:p>
    <w:p>
      <w:pPr>
        <w:jc w:val="left"/>
      </w:pPr>
      <w:r>
        <w:rPr>
          <w:rFonts w:eastAsia="宋体"/>
          <w:b/>
          <w:sz w:val="32"/>
        </w:rPr>
        <w:t>accident</w:t>
      </w:r>
    </w:p>
    <w:p>
      <w:pPr>
        <w:jc w:val="left"/>
      </w:pPr>
      <w:r>
        <w:rPr>
          <w:rFonts w:eastAsia="宋体"/>
          <w:sz w:val="24"/>
        </w:rPr>
        <w:tab/>
        <w:t>ˈæksɪdənt</w:t>
      </w:r>
    </w:p>
    <w:p>
      <w:pPr>
        <w:jc w:val="left"/>
      </w:pPr>
      <w:r>
        <w:rPr>
          <w:rFonts w:eastAsia="宋体"/>
          <w:sz w:val="24"/>
        </w:rPr>
        <w:tab/>
        <w:t>n. 交通事故，车祸；（不幸的）意外遭遇，不测事件；意外，偶然的事；运气，机遇；大便（或小便）失禁；（亚里士多德思想中的）非本质属性</w:t>
      </w:r>
    </w:p>
    <w:p>
      <w:pPr>
        <w:jc w:val="left"/>
      </w:pPr>
      <w:r>
        <w:rPr>
          <w:rFonts w:eastAsia="宋体"/>
          <w:sz w:val="20"/>
        </w:rPr>
        <w:tab/>
        <w:t>accident 意外 前缀ac-同ad-. 词根cid, 1.落，见deciduous,落叶的。2.砍，见decide,决定。此处指突外掉落的，意外。</w:t>
        <w:br/>
        <w:t xml:space="preserve"> acclaim称誉</w:t>
        <w:br/>
        <w:t xml:space="preserve"> 前缀ac-同ad-. 词根claim, 叫，同call, 叫。来自词根kele, 拟声词，呼叫。</w:t>
      </w:r>
    </w:p>
    <w:p>
      <w:pPr>
        <w:jc w:val="left"/>
      </w:pPr>
      <w:r>
        <w:rPr>
          <w:rFonts w:eastAsia="宋体"/>
          <w:sz w:val="20"/>
        </w:rPr>
        <w:tab/>
        <w:t>accident 意外事件，事故 词根词缀：ac-加强意义 + -cid-降临 + -ent名词词尾</w:t>
      </w:r>
    </w:p>
    <w:p>
      <w:pPr>
        <w:jc w:val="left"/>
      </w:pPr>
      <w:r>
        <w:rPr>
          <w:rFonts w:eastAsia="宋体"/>
          <w:b/>
          <w:sz w:val="32"/>
        </w:rPr>
        <w:t>rating</w:t>
      </w:r>
    </w:p>
    <w:p>
      <w:pPr>
        <w:jc w:val="left"/>
      </w:pPr>
      <w:r>
        <w:rPr>
          <w:rFonts w:eastAsia="宋体"/>
          <w:sz w:val="24"/>
        </w:rPr>
        <w:tab/>
        <w:t>ˈreɪtɪŋ</w:t>
      </w:r>
    </w:p>
    <w:p>
      <w:pPr>
        <w:jc w:val="left"/>
      </w:pPr>
      <w:r>
        <w:rPr>
          <w:rFonts w:eastAsia="宋体"/>
          <w:sz w:val="24"/>
        </w:rPr>
        <w:tab/>
        <w:t>n. 等级，级别；（电影、视频游戏等的）定级，分级；收视率，收听率（the ratings）；（广播电视节目的）排行榜；&lt;英&gt;水兵，普通海员；（机器、发动机等的）额定功率；（根据尺寸所划定的）赛艇等级；（军队的）军阶；&lt;旧&gt;苛责，怒斥</w:t>
      </w:r>
    </w:p>
    <w:p>
      <w:pPr>
        <w:jc w:val="left"/>
      </w:pPr>
      <w:r>
        <w:rPr>
          <w:rFonts w:eastAsia="宋体"/>
          <w:sz w:val="24"/>
        </w:rPr>
        <w:tab/>
        <w:t>v. 对......作评估，评价；将……看作；对（影片、视频游戏等）分级（rate 的现在分词形式）</w:t>
      </w:r>
    </w:p>
    <w:p>
      <w:pPr>
        <w:jc w:val="left"/>
      </w:pPr>
      <w:r>
        <w:rPr>
          <w:rFonts w:eastAsia="宋体"/>
          <w:sz w:val="24"/>
        </w:rPr>
        <w:tab/>
        <w:t xml:space="preserve"> 【名】 （Rating）（德）拉廷（人名）</w:t>
      </w:r>
    </w:p>
    <w:p>
      <w:pPr>
        <w:jc w:val="left"/>
      </w:pPr>
      <w:r>
        <w:rPr>
          <w:rFonts w:eastAsia="宋体"/>
          <w:b/>
          <w:sz w:val="32"/>
        </w:rPr>
        <w:t>reside</w:t>
      </w:r>
    </w:p>
    <w:p>
      <w:pPr>
        <w:jc w:val="left"/>
      </w:pPr>
      <w:r>
        <w:rPr>
          <w:rFonts w:eastAsia="宋体"/>
          <w:sz w:val="24"/>
        </w:rPr>
        <w:tab/>
        <w:t>rɪˈzaɪd</w:t>
      </w:r>
    </w:p>
    <w:p>
      <w:pPr>
        <w:jc w:val="left"/>
      </w:pPr>
      <w:r>
        <w:rPr>
          <w:rFonts w:eastAsia="宋体"/>
          <w:sz w:val="24"/>
        </w:rPr>
        <w:tab/>
        <w:t>v. &lt;正式&gt;居住，定居；&lt;正式&gt;存在于；&lt;正式&gt;（权利、权力等）属于；位（于）</w:t>
      </w:r>
    </w:p>
    <w:p>
      <w:pPr>
        <w:jc w:val="left"/>
      </w:pPr>
      <w:r>
        <w:rPr>
          <w:rFonts w:eastAsia="宋体"/>
          <w:sz w:val="20"/>
        </w:rPr>
        <w:tab/>
        <w:t>reside 居住 词根词缀： re-回,向后 + -sid-坐 + -e</w:t>
      </w:r>
    </w:p>
    <w:p>
      <w:pPr>
        <w:jc w:val="left"/>
      </w:pPr>
      <w:r>
        <w:rPr>
          <w:rFonts w:eastAsia="宋体"/>
          <w:sz w:val="20"/>
        </w:rPr>
        <w:tab/>
        <w:t>reside 居住，定居 来自拉丁语 residere,坐下，休息，留下，居住，定居，来自 re-,向后，往回，sedere,坐下， 词源同 sit,sedentary.</w:t>
      </w:r>
    </w:p>
    <w:p>
      <w:pPr>
        <w:jc w:val="left"/>
      </w:pPr>
      <w:r>
        <w:rPr>
          <w:rFonts w:eastAsia="宋体"/>
          <w:b/>
          <w:sz w:val="32"/>
        </w:rPr>
        <w:t>disaster</w:t>
      </w:r>
    </w:p>
    <w:p>
      <w:pPr>
        <w:jc w:val="left"/>
      </w:pPr>
      <w:r>
        <w:rPr>
          <w:rFonts w:eastAsia="宋体"/>
          <w:sz w:val="24"/>
        </w:rPr>
        <w:tab/>
        <w:t>dɪˈzæstər</w:t>
      </w:r>
    </w:p>
    <w:p>
      <w:pPr>
        <w:jc w:val="left"/>
      </w:pPr>
      <w:r>
        <w:rPr>
          <w:rFonts w:eastAsia="宋体"/>
          <w:sz w:val="24"/>
        </w:rPr>
        <w:tab/>
        <w:t>n. 灾难，灾害；祸患，灾难性事物；彻底的失败</w:t>
      </w:r>
    </w:p>
    <w:p>
      <w:pPr>
        <w:jc w:val="left"/>
      </w:pPr>
      <w:r>
        <w:rPr>
          <w:rFonts w:eastAsia="宋体"/>
          <w:sz w:val="20"/>
        </w:rPr>
        <w:tab/>
        <w:t>disaster  来自中世纪法语desastre, 来自意大利语disastro, 来自dis- + astro("star"), 来自拉丁语astrum("star"), 来自古希腊语ἄστρον("star"), 来自原始印欧语*h₂stḗr.</w:t>
      </w:r>
    </w:p>
    <w:p>
      <w:pPr>
        <w:jc w:val="left"/>
      </w:pPr>
      <w:r>
        <w:rPr>
          <w:rFonts w:eastAsia="宋体"/>
          <w:sz w:val="20"/>
        </w:rPr>
        <w:tab/>
        <w:t>disaster （灾难）：星位不正代表凶兆 古人认为星象蕴含了能启示吉凶的信息，所以常常会观察星象，借以卜算吉凶。如果古人发现星星所处的位置不正常，就认为表示凶兆，会有大灾难发生。英语单词及disaster就反映了这种迷信思想。disaster由dis（表否定）+aster（星星）构成，字面意思就是“星位不正常”。由于星位不正常就代表灾祸，所以disaster自然就衍生出了“灾祸”的含义。通过观星来卜算吉凶的方法就叫做astrology。</w:t>
        <w:br/>
        <w:t>disaster：[dɪ'zɑːstə] n.灾祸，灾难，不幸</w:t>
        <w:br/>
        <w:t>astrology：[ə'strɒlədʒɪ] n.占星术，占星学</w:t>
      </w:r>
    </w:p>
    <w:p>
      <w:pPr>
        <w:jc w:val="left"/>
      </w:pPr>
      <w:r>
        <w:rPr>
          <w:rFonts w:eastAsia="宋体"/>
          <w:sz w:val="20"/>
        </w:rPr>
        <w:tab/>
        <w:t>disaster 灾难 dis-, 不，非，使相反。-aster, 星星，星辰，词源同star, asterisk.即星位不正，在古代占星术中预示着灾难降临。</w:t>
      </w:r>
    </w:p>
    <w:p>
      <w:pPr>
        <w:jc w:val="left"/>
      </w:pPr>
      <w:r>
        <w:rPr>
          <w:rFonts w:eastAsia="宋体"/>
          <w:sz w:val="20"/>
        </w:rPr>
        <w:tab/>
        <w:t>disaster 灾难，祸患 按古代占星术，通过星辰运行可以预卜人事的吉凶祸福。占星家认为人间面临灾难皆因星辰处于凶位或凶向所致。disaster 16世纪始用于英语，它源自拉丁语，是由dis-‘against’和astrum'star’两部分构成，其字面意义为“（星的）凶位”或“凶向”(unfavourable aspect of a star)，其今义“灾难”、“祸患”则显然系由此引申而得。英语复合词ill-starred（苦命的，倒霉的），ill-boding（凶兆的，不祥的）均与占星术有关，而英语里表示“占星术”的astrology 一词亦源于同一拉丁词根astrum（星）。</w:t>
        <w:br/>
        <w:t xml:space="preserve"> </w:t>
        <w:br/>
        <w:t>dismal  阴沉的，忧郁的</w:t>
        <w:br/>
        <w:t xml:space="preserve">    按古埃及历书每月有两天为不吉利的日子，不宜处理任何事务，其中4月最后一个星期一，8月第二个星期一和12月第三个星期一尤为埃及人所忌讳。这些不吉利的日子因为是埃及占星家首先测定的，故有Egyptian days之称。此一迷信习俗在中世纪时传人罗马，嗣后又传到整个欧洲。在法国历书上每月也有两天被标为“不吉利的日子”，法语作dismal，它来自拉丁语dies mali。dis mal一语译成中世纪英语拼作dismale，最初用作名词，也指“不吉利的日子”。嗣后形式变为dismal，并常与days连用。这一用法导致了dismal由名词到形容词的转变。16世纪以后词义也发生了变化，先是由“不吉利的”变为“灾难性的”，以后又逐渐弱化为我们至今还在使用的“阴沉的”（如天气）、“忧郁的”等义。</w:t>
      </w:r>
    </w:p>
    <w:p>
      <w:pPr>
        <w:jc w:val="left"/>
      </w:pPr>
      <w:r>
        <w:rPr>
          <w:rFonts w:eastAsia="宋体"/>
          <w:sz w:val="20"/>
        </w:rPr>
        <w:tab/>
        <w:t>disaster 灾难，天灾，灾祸 词根词缀： dis-恶化 + -aster-星 → 星位不正</w:t>
      </w:r>
    </w:p>
    <w:p>
      <w:pPr>
        <w:jc w:val="left"/>
      </w:pPr>
      <w:r>
        <w:rPr>
          <w:rFonts w:eastAsia="宋体"/>
          <w:b/>
          <w:sz w:val="32"/>
        </w:rPr>
        <w:t>exhibit</w:t>
      </w:r>
    </w:p>
    <w:p>
      <w:pPr>
        <w:jc w:val="left"/>
      </w:pPr>
      <w:r>
        <w:rPr>
          <w:rFonts w:eastAsia="宋体"/>
          <w:sz w:val="24"/>
        </w:rPr>
        <w:tab/>
        <w:t>ɪɡˈzɪbɪt</w:t>
      </w:r>
    </w:p>
    <w:p>
      <w:pPr>
        <w:jc w:val="left"/>
      </w:pPr>
      <w:r>
        <w:rPr>
          <w:rFonts w:eastAsia="宋体"/>
          <w:sz w:val="24"/>
        </w:rPr>
        <w:tab/>
        <w:t>v. 表现出；卖弄，炫耀；提出（证据等）；展览，展出</w:t>
      </w:r>
    </w:p>
    <w:p>
      <w:pPr>
        <w:jc w:val="left"/>
      </w:pPr>
      <w:r>
        <w:rPr>
          <w:rFonts w:eastAsia="宋体"/>
          <w:sz w:val="24"/>
        </w:rPr>
        <w:tab/>
        <w:t>n. 展品；（法庭上出示的）证物；&lt;美&gt;展览，展出</w:t>
      </w:r>
    </w:p>
    <w:p>
      <w:pPr>
        <w:jc w:val="left"/>
      </w:pPr>
      <w:r>
        <w:rPr>
          <w:rFonts w:eastAsia="宋体"/>
          <w:sz w:val="20"/>
        </w:rPr>
        <w:tab/>
        <w:t>exhibit 展览 ex-, 向外。-hibit, 持，握，词源同habit, prohibit. 即把握住的展开，展览。</w:t>
      </w:r>
    </w:p>
    <w:p>
      <w:pPr>
        <w:jc w:val="left"/>
      </w:pPr>
      <w:r>
        <w:rPr>
          <w:rFonts w:eastAsia="宋体"/>
          <w:sz w:val="20"/>
        </w:rPr>
        <w:tab/>
        <w:t>exhibit 展览 词根词缀： ex-出 + -hibit-持,握 → 拿出去给人看</w:t>
      </w:r>
    </w:p>
    <w:p>
      <w:pPr>
        <w:jc w:val="left"/>
      </w:pPr>
      <w:r>
        <w:rPr>
          <w:rFonts w:eastAsia="宋体"/>
          <w:b/>
          <w:sz w:val="32"/>
        </w:rPr>
        <w:t>detail</w:t>
      </w:r>
    </w:p>
    <w:p>
      <w:pPr>
        <w:jc w:val="left"/>
      </w:pPr>
      <w:r>
        <w:rPr>
          <w:rFonts w:eastAsia="宋体"/>
          <w:sz w:val="24"/>
        </w:rPr>
        <w:tab/>
        <w:t>ˈdiːteɪl</w:t>
      </w:r>
    </w:p>
    <w:p>
      <w:pPr>
        <w:jc w:val="left"/>
      </w:pPr>
      <w:r>
        <w:rPr>
          <w:rFonts w:eastAsia="宋体"/>
          <w:sz w:val="24"/>
        </w:rPr>
        <w:tab/>
        <w:t>n. 细节，细微之处；详情，资料；（军队中的）任务，特遣队</w:t>
      </w:r>
    </w:p>
    <w:p>
      <w:pPr>
        <w:jc w:val="left"/>
      </w:pPr>
      <w:r>
        <w:rPr>
          <w:rFonts w:eastAsia="宋体"/>
          <w:sz w:val="24"/>
        </w:rPr>
        <w:tab/>
        <w:t>v. 详细说明，详述；彻底清洗（汽车）；（尤指军队中）派遣，选派</w:t>
      </w:r>
    </w:p>
    <w:p>
      <w:pPr>
        <w:jc w:val="left"/>
      </w:pPr>
      <w:r>
        <w:rPr>
          <w:rFonts w:eastAsia="宋体"/>
          <w:sz w:val="20"/>
        </w:rPr>
        <w:tab/>
        <w:t>detail 细节 de-, 向下，强调。-tail, 切，词源同retail, tailor. 即完全切开的，引申义细节。</w:t>
      </w:r>
    </w:p>
    <w:p>
      <w:pPr>
        <w:jc w:val="left"/>
      </w:pPr>
      <w:r>
        <w:rPr>
          <w:rFonts w:eastAsia="宋体"/>
          <w:sz w:val="20"/>
        </w:rPr>
        <w:tab/>
        <w:t xml:space="preserve">detail 细节，详情 来源于法语中由前缀de-(加强意义)和tailler(切)组成的复合词,其中tailler源于古法语tailleur和通俗拉丁语taliator(切割工具),可追溯至拉丁语talea(切)。  </w:t>
        <w:br/>
        <w:t xml:space="preserve"> 词根词缀： de-加强意义 + tail切,分割 → 切碎,细分   </w:t>
        <w:br/>
        <w:t xml:space="preserve"> 同源词：entail, retail, tally, tail, tailor 词组/短语：in detail (adv.) 详细地</w:t>
      </w:r>
    </w:p>
    <w:p>
      <w:pPr>
        <w:jc w:val="left"/>
      </w:pPr>
      <w:r>
        <w:rPr>
          <w:rFonts w:eastAsia="宋体"/>
          <w:b/>
          <w:sz w:val="32"/>
        </w:rPr>
        <w:t>suite</w:t>
      </w:r>
    </w:p>
    <w:p>
      <w:pPr>
        <w:jc w:val="left"/>
      </w:pPr>
      <w:r>
        <w:rPr>
          <w:rFonts w:eastAsia="宋体"/>
          <w:sz w:val="24"/>
        </w:rPr>
        <w:tab/>
        <w:t>swiːt</w:t>
      </w:r>
    </w:p>
    <w:p>
      <w:pPr>
        <w:jc w:val="left"/>
      </w:pPr>
      <w:r>
        <w:rPr>
          <w:rFonts w:eastAsia="宋体"/>
          <w:sz w:val="24"/>
        </w:rPr>
        <w:tab/>
        <w:t>n. 套房，套间；一套家具；组曲；（程序）组，套；一套产品；（君主或高官的）（一批）随员；（地质）系列矿石（或岩石、化石）</w:t>
      </w:r>
    </w:p>
    <w:p>
      <w:pPr>
        <w:jc w:val="left"/>
      </w:pPr>
      <w:r>
        <w:rPr>
          <w:rFonts w:eastAsia="宋体"/>
          <w:sz w:val="20"/>
        </w:rPr>
        <w:tab/>
        <w:t>suite 系列，(同类物的)套，组；(旅馆的)套间；(一套)家具 同源词： suit</w:t>
      </w:r>
    </w:p>
    <w:p>
      <w:pPr>
        <w:jc w:val="left"/>
      </w:pPr>
      <w:r>
        <w:rPr>
          <w:rFonts w:eastAsia="宋体"/>
          <w:sz w:val="20"/>
        </w:rPr>
        <w:tab/>
        <w:t>suite 套间，成套 来自 suit 对词形式，用于指套间，成套等。</w:t>
      </w:r>
    </w:p>
    <w:p>
      <w:pPr>
        <w:jc w:val="left"/>
      </w:pPr>
      <w:r>
        <w:rPr>
          <w:rFonts w:eastAsia="宋体"/>
          <w:b/>
          <w:sz w:val="32"/>
        </w:rPr>
        <w:t>compute</w:t>
      </w:r>
    </w:p>
    <w:p>
      <w:pPr>
        <w:jc w:val="left"/>
      </w:pPr>
      <w:r>
        <w:rPr>
          <w:rFonts w:eastAsia="宋体"/>
          <w:sz w:val="24"/>
        </w:rPr>
        <w:tab/>
        <w:t>kəmˈpjuːt</w:t>
      </w:r>
    </w:p>
    <w:p>
      <w:pPr>
        <w:jc w:val="left"/>
      </w:pPr>
      <w:r>
        <w:rPr>
          <w:rFonts w:eastAsia="宋体"/>
          <w:sz w:val="24"/>
        </w:rPr>
        <w:tab/>
        <w:t>v. 估算，计算；&lt;美，非正式&gt;不合情理，讲不通；用计算机计算</w:t>
      </w:r>
    </w:p>
    <w:p>
      <w:pPr>
        <w:jc w:val="left"/>
      </w:pPr>
      <w:r>
        <w:rPr>
          <w:rFonts w:eastAsia="宋体"/>
          <w:sz w:val="24"/>
        </w:rPr>
        <w:tab/>
        <w:t>n. 计算，估计</w:t>
      </w:r>
    </w:p>
    <w:p>
      <w:pPr>
        <w:jc w:val="left"/>
      </w:pPr>
      <w:r>
        <w:rPr>
          <w:rFonts w:eastAsia="宋体"/>
          <w:sz w:val="20"/>
        </w:rPr>
        <w:tab/>
        <w:t>compute 计算 com-, 强调。-put, 计算，思考，词源同putative,dispute.</w:t>
      </w:r>
    </w:p>
    <w:p>
      <w:pPr>
        <w:jc w:val="left"/>
      </w:pPr>
      <w:r>
        <w:rPr>
          <w:rFonts w:eastAsia="宋体"/>
          <w:sz w:val="20"/>
        </w:rPr>
        <w:tab/>
        <w:t>compute 计算，估计 词根词缀： com-加强意义 + -put-计算 + -e动词词尾</w:t>
      </w:r>
    </w:p>
    <w:p>
      <w:pPr>
        <w:jc w:val="left"/>
      </w:pPr>
      <w:r>
        <w:rPr>
          <w:rFonts w:eastAsia="宋体"/>
          <w:sz w:val="20"/>
        </w:rPr>
        <w:tab/>
        <w:t>compute 计算 它的构词不难，把握住词根put“计算，思考”。有意思的是，它和单词count（计算）同源，都来自拉丁语computare，即是说，count的coun-和compute的com-对应，为前缀“共同”，count的-t-是词根put“计算”的残余；counter（柜台）本义为“进行计算的地方”。</w:t>
      </w:r>
    </w:p>
    <w:p>
      <w:pPr>
        <w:jc w:val="left"/>
      </w:pPr>
      <w:r>
        <w:rPr>
          <w:rFonts w:eastAsia="宋体"/>
          <w:b/>
          <w:sz w:val="32"/>
        </w:rPr>
        <w:t>biography</w:t>
      </w:r>
    </w:p>
    <w:p>
      <w:pPr>
        <w:jc w:val="left"/>
      </w:pPr>
      <w:r>
        <w:rPr>
          <w:rFonts w:eastAsia="宋体"/>
          <w:sz w:val="24"/>
        </w:rPr>
        <w:tab/>
        <w:t>baɪˈɑːɡrəfi</w:t>
      </w:r>
    </w:p>
    <w:p>
      <w:pPr>
        <w:jc w:val="left"/>
      </w:pPr>
      <w:r>
        <w:rPr>
          <w:rFonts w:eastAsia="宋体"/>
          <w:sz w:val="24"/>
        </w:rPr>
        <w:tab/>
        <w:t>n. 传记，传记文学；生平</w:t>
      </w:r>
    </w:p>
    <w:p>
      <w:pPr>
        <w:jc w:val="left"/>
      </w:pPr>
      <w:r>
        <w:rPr>
          <w:rFonts w:eastAsia="宋体"/>
          <w:sz w:val="20"/>
        </w:rPr>
        <w:tab/>
        <w:t>biography 传记 词根bio, 生命。词根graph, 写。</w:t>
      </w:r>
    </w:p>
    <w:p>
      <w:pPr>
        <w:jc w:val="left"/>
      </w:pPr>
      <w:r>
        <w:rPr>
          <w:rFonts w:eastAsia="宋体"/>
          <w:sz w:val="20"/>
        </w:rPr>
        <w:tab/>
        <w:t>biography 传记 “传记”是叙述一个人生平经历的书或文章。Biography是从希腊语词biographia来的，bio，意思是“生活”、“生命”；grapho是“写”。合在一起即“生活的写照”。“自传”叫autobiography，即“自己的传记”。</w:t>
        <w:br/>
        <w:t>和bio（生活、生命）有关的还有一些词，如biology（生物学），biosphere（生物圈，生命层）。</w:t>
      </w:r>
    </w:p>
    <w:p>
      <w:pPr>
        <w:jc w:val="left"/>
      </w:pPr>
      <w:r>
        <w:rPr>
          <w:rFonts w:eastAsia="宋体"/>
          <w:sz w:val="20"/>
        </w:rPr>
        <w:tab/>
        <w:t>biography 传记 词根词缀： -bio-生命 + -graph-写 + -y名词词尾</w:t>
      </w:r>
    </w:p>
    <w:p>
      <w:pPr>
        <w:jc w:val="left"/>
      </w:pPr>
      <w:r>
        <w:rPr>
          <w:rFonts w:eastAsia="宋体"/>
          <w:b/>
          <w:sz w:val="32"/>
        </w:rPr>
        <w:t>potpourri</w:t>
      </w:r>
    </w:p>
    <w:p>
      <w:pPr>
        <w:jc w:val="left"/>
      </w:pPr>
      <w:r>
        <w:rPr>
          <w:rFonts w:eastAsia="宋体"/>
          <w:sz w:val="24"/>
        </w:rPr>
        <w:tab/>
        <w:t>ˌpoʊpʊˈriː</w:t>
      </w:r>
    </w:p>
    <w:p>
      <w:pPr>
        <w:jc w:val="left"/>
      </w:pPr>
      <w:r>
        <w:rPr>
          <w:rFonts w:eastAsia="宋体"/>
          <w:sz w:val="24"/>
        </w:rPr>
        <w:tab/>
        <w:t>n. 百花香；混合物；杂曲；大杂烩</w:t>
      </w:r>
    </w:p>
    <w:p>
      <w:pPr>
        <w:jc w:val="left"/>
      </w:pPr>
      <w:r>
        <w:rPr>
          <w:rFonts w:eastAsia="宋体"/>
          <w:sz w:val="20"/>
        </w:rPr>
        <w:tab/>
        <w:t>potpourri 百花香，集锦，大杂烩 来自法语pot pourri,炖罐，肉罐，来自拉丁语putere,腐烂，变烂，词源同putrefy.一种比喻用法，用于形容各种肉在一起乱炖，引申词义大杂烩，集锦，后用于指百花香囊。</w:t>
      </w:r>
    </w:p>
    <w:p>
      <w:pPr>
        <w:jc w:val="left"/>
      </w:pPr>
      <w:r>
        <w:rPr>
          <w:rFonts w:eastAsia="宋体"/>
          <w:b/>
          <w:sz w:val="32"/>
        </w:rPr>
        <w:t>confound</w:t>
      </w:r>
    </w:p>
    <w:p>
      <w:pPr>
        <w:jc w:val="left"/>
      </w:pPr>
      <w:r>
        <w:rPr>
          <w:rFonts w:eastAsia="宋体"/>
          <w:sz w:val="24"/>
        </w:rPr>
        <w:tab/>
        <w:t>kənˈfaʊnd</w:t>
      </w:r>
    </w:p>
    <w:p>
      <w:pPr>
        <w:jc w:val="left"/>
      </w:pPr>
      <w:r>
        <w:rPr>
          <w:rFonts w:eastAsia="宋体"/>
          <w:sz w:val="24"/>
        </w:rPr>
        <w:tab/>
        <w:t>vt. 使困惑惊讶，使惊疑；证明……有错，驳倒；打败，挫败（敌人、计划等）；&lt;旧&gt;讨厌，该死；使混淆</w:t>
      </w:r>
    </w:p>
    <w:p>
      <w:pPr>
        <w:jc w:val="left"/>
      </w:pPr>
      <w:r>
        <w:rPr>
          <w:rFonts w:eastAsia="宋体"/>
          <w:sz w:val="20"/>
        </w:rPr>
        <w:tab/>
        <w:t>confound 使困惑 con-, 强调。-found, 流，倾泻，词源同confuse, foundry. 即流到一起的，难以区别而困惑的。</w:t>
      </w:r>
    </w:p>
    <w:p>
      <w:pPr>
        <w:jc w:val="left"/>
      </w:pPr>
      <w:r>
        <w:rPr>
          <w:rFonts w:eastAsia="宋体"/>
          <w:b/>
          <w:sz w:val="32"/>
        </w:rPr>
        <w:t>wine</w:t>
      </w:r>
    </w:p>
    <w:p>
      <w:pPr>
        <w:jc w:val="left"/>
      </w:pPr>
      <w:r>
        <w:rPr>
          <w:rFonts w:eastAsia="宋体"/>
          <w:sz w:val="24"/>
        </w:rPr>
        <w:tab/>
        <w:t>waɪn</w:t>
      </w:r>
    </w:p>
    <w:p>
      <w:pPr>
        <w:jc w:val="left"/>
      </w:pPr>
      <w:r>
        <w:rPr>
          <w:rFonts w:eastAsia="宋体"/>
          <w:sz w:val="24"/>
        </w:rPr>
        <w:tab/>
        <w:t>n. 葡萄酒，果蔬酒；深紫红色</w:t>
      </w:r>
    </w:p>
    <w:p>
      <w:pPr>
        <w:jc w:val="left"/>
      </w:pPr>
      <w:r>
        <w:rPr>
          <w:rFonts w:eastAsia="宋体"/>
          <w:sz w:val="24"/>
        </w:rPr>
        <w:tab/>
        <w:t>v. 喝酒；设酒宴款待（某人）；&lt;西印度&gt;跳摆臀舞</w:t>
      </w:r>
    </w:p>
    <w:p>
      <w:pPr>
        <w:jc w:val="left"/>
      </w:pPr>
      <w:r>
        <w:rPr>
          <w:rFonts w:eastAsia="宋体"/>
          <w:sz w:val="24"/>
        </w:rPr>
        <w:tab/>
        <w:t xml:space="preserve"> 【名】 （Wine）（英）瓦恩（人名）</w:t>
      </w:r>
    </w:p>
    <w:p>
      <w:pPr>
        <w:jc w:val="left"/>
      </w:pPr>
      <w:r>
        <w:rPr>
          <w:rFonts w:eastAsia="宋体"/>
          <w:sz w:val="20"/>
        </w:rPr>
        <w:tab/>
        <w:t>wine 葡萄酒 来自拉丁语vinum,酒，词源同vine,viticulture,oenology.</w:t>
      </w:r>
    </w:p>
    <w:p>
      <w:pPr>
        <w:jc w:val="left"/>
      </w:pPr>
      <w:r>
        <w:rPr>
          <w:rFonts w:eastAsia="宋体"/>
          <w:sz w:val="20"/>
        </w:rPr>
        <w:tab/>
        <w:t>wine 葡萄酒 “葡萄藤”，拉丁语叫vine，用葡萄酿造的酒，叫vinum。</w:t>
        <w:br/>
        <w:t>古英语把“葡萄”叫做winberige，意即“vine berry（藤果、酒果）”。拉丁语词vinum进入古英语后写作win.</w:t>
        <w:br/>
        <w:t>现在的wine除指“葡萄酒”、“果子酒”外，也可泛指“酒”。</w:t>
      </w:r>
    </w:p>
    <w:p>
      <w:pPr>
        <w:jc w:val="left"/>
      </w:pPr>
      <w:r>
        <w:rPr>
          <w:rFonts w:eastAsia="宋体"/>
          <w:sz w:val="20"/>
        </w:rPr>
        <w:tab/>
        <w:t>wine 葡萄酒，果子酒 wine是古英语中为数不多的外来词之一，也是最早进入英语的拉丁词之一。它源自古拉丁语vīnum 'wine'（葡萄酒）。古拉丁语中没有/v/音，字母/v/读如半元音/w/，因此vīnum被引进英语时，最先写作win，仍指“葡萄酒”。在现代英语中wine还保留着这一原始词义，但也可指“果子酒”或泛指“酒”。用作动词时，表示“以酒款待”。</w:t>
        <w:br/>
        <w:t>英语另有一个词vine（葡萄树，藤本植物），还有vineyard（葡萄园），vinegar（醋），vintage（葡萄收获量，佳酿酒），vintner（酒商）等词的词根也都源自该拉丁词。wine在欧洲不少语言中的对应词，如德语Wein，法语vin，意大利语和西班牙语的vino等均源于此。</w:t>
      </w:r>
    </w:p>
    <w:p>
      <w:pPr>
        <w:jc w:val="left"/>
      </w:pPr>
      <w:r>
        <w:rPr>
          <w:rFonts w:eastAsia="宋体"/>
          <w:sz w:val="20"/>
        </w:rPr>
        <w:tab/>
        <w:t xml:space="preserve">wine 葡萄酒，酒 来源于拉丁语vin.um, -i, n(葡萄酒)，在史前日耳曼语中为winam，其派生词有德语wein、荷兰语wijn、瑞典语和丹麦语vin以及英语wine。产生拉丁语vin.um的词源(可能不属于印欧语系)也产生了希腊语oinos(酒)，是英语oenology(酒类研究)的词源。拉丁语vin.um直接产生的英语词汇有vine, vintage, vintner。  </w:t>
        <w:br/>
        <w:t xml:space="preserve"> 同源词：oenology, vine, vintage, vintner</w:t>
      </w:r>
    </w:p>
    <w:p>
      <w:pPr>
        <w:jc w:val="left"/>
      </w:pPr>
      <w:r>
        <w:rPr>
          <w:rFonts w:eastAsia="宋体"/>
          <w:sz w:val="20"/>
        </w:rPr>
        <w:tab/>
        <w:t>wine 葡萄酒 来自拉丁语 vinum,酒，词源同 vine,viticulture.</w:t>
      </w:r>
    </w:p>
    <w:p>
      <w:pPr>
        <w:jc w:val="left"/>
      </w:pPr>
      <w:r>
        <w:rPr>
          <w:rFonts w:eastAsia="宋体"/>
          <w:b/>
          <w:sz w:val="32"/>
        </w:rPr>
        <w:t>reared</w:t>
      </w:r>
    </w:p>
    <w:p>
      <w:pPr>
        <w:jc w:val="left"/>
      </w:pPr>
      <w:r>
        <w:rPr>
          <w:rFonts w:eastAsia="宋体"/>
          <w:sz w:val="24"/>
        </w:rPr>
        <w:tab/>
      </w:r>
    </w:p>
    <w:p>
      <w:pPr>
        <w:jc w:val="left"/>
      </w:pPr>
      <w:r>
        <w:rPr>
          <w:rFonts w:eastAsia="宋体"/>
          <w:sz w:val="24"/>
        </w:rPr>
        <w:tab/>
        <w:t xml:space="preserve"> v．</w:t>
      </w:r>
    </w:p>
    <w:p>
      <w:pPr>
        <w:jc w:val="left"/>
      </w:pPr>
      <w:r>
        <w:rPr>
          <w:rFonts w:eastAsia="宋体"/>
          <w:sz w:val="24"/>
        </w:rPr>
        <w:tab/>
        <w:t xml:space="preserve"> 1. 抚养，培养：指对孩子、动植物的成长过程进行照料、教育和培养。</w:t>
      </w:r>
    </w:p>
    <w:p>
      <w:pPr>
        <w:jc w:val="left"/>
      </w:pPr>
      <w:r>
        <w:rPr>
          <w:rFonts w:eastAsia="宋体"/>
          <w:sz w:val="24"/>
        </w:rPr>
        <w:tab/>
        <w:t xml:space="preserve"> 2. 竖立，使直立：使某物或某人处于垂直或直立的位置。</w:t>
      </w:r>
    </w:p>
    <w:p>
      <w:pPr>
        <w:jc w:val="left"/>
      </w:pPr>
      <w:r>
        <w:rPr>
          <w:rFonts w:eastAsia="宋体"/>
          <w:b/>
          <w:sz w:val="32"/>
        </w:rPr>
        <w:t>sanitary</w:t>
      </w:r>
    </w:p>
    <w:p>
      <w:pPr>
        <w:jc w:val="left"/>
      </w:pPr>
      <w:r>
        <w:rPr>
          <w:rFonts w:eastAsia="宋体"/>
          <w:sz w:val="24"/>
        </w:rPr>
        <w:tab/>
        <w:t>ˈsænəteri</w:t>
      </w:r>
    </w:p>
    <w:p>
      <w:pPr>
        <w:jc w:val="left"/>
      </w:pPr>
      <w:r>
        <w:rPr>
          <w:rFonts w:eastAsia="宋体"/>
          <w:sz w:val="24"/>
        </w:rPr>
        <w:tab/>
        <w:t>adj. 公共卫生的，公共保健的；干净的，卫生的；（用品）月经期间使用的</w:t>
      </w:r>
    </w:p>
    <w:p>
      <w:pPr>
        <w:jc w:val="left"/>
      </w:pPr>
      <w:r>
        <w:rPr>
          <w:rFonts w:eastAsia="宋体"/>
          <w:sz w:val="20"/>
        </w:rPr>
        <w:tab/>
        <w:t>sanitary  来自法语sanitaire, 来自拉丁语sanitas("health")</w:t>
      </w:r>
    </w:p>
    <w:p>
      <w:pPr>
        <w:jc w:val="left"/>
      </w:pPr>
      <w:r>
        <w:rPr>
          <w:rFonts w:eastAsia="宋体"/>
          <w:sz w:val="20"/>
        </w:rPr>
        <w:tab/>
        <w:t>sanitary 清洁的，卫生的 来自拉丁语 sanus,健康的，词源同 sane,健康的。引申词义清洁的，卫生的。</w:t>
      </w:r>
    </w:p>
    <w:p>
      <w:pPr>
        <w:jc w:val="left"/>
      </w:pPr>
      <w:r>
        <w:rPr>
          <w:rFonts w:eastAsia="宋体"/>
          <w:b/>
          <w:sz w:val="32"/>
        </w:rPr>
        <w:t>undulate</w:t>
      </w:r>
    </w:p>
    <w:p>
      <w:pPr>
        <w:jc w:val="left"/>
      </w:pPr>
      <w:r>
        <w:rPr>
          <w:rFonts w:eastAsia="宋体"/>
          <w:sz w:val="24"/>
        </w:rPr>
        <w:tab/>
        <w:t>ˈʌndʒəleɪt</w:t>
      </w:r>
    </w:p>
    <w:p>
      <w:pPr>
        <w:jc w:val="left"/>
      </w:pPr>
      <w:r>
        <w:rPr>
          <w:rFonts w:eastAsia="宋体"/>
          <w:sz w:val="24"/>
        </w:rPr>
        <w:tab/>
        <w:t>vi. 起伏，波动；震动；呈波浪形</w:t>
      </w:r>
    </w:p>
    <w:p>
      <w:pPr>
        <w:jc w:val="left"/>
      </w:pPr>
      <w:r>
        <w:rPr>
          <w:rFonts w:eastAsia="宋体"/>
          <w:sz w:val="24"/>
        </w:rPr>
        <w:tab/>
        <w:t>vt. 波动；使波动；使起伏；使成波浪形</w:t>
      </w:r>
    </w:p>
    <w:p>
      <w:pPr>
        <w:jc w:val="left"/>
      </w:pPr>
      <w:r>
        <w:rPr>
          <w:rFonts w:eastAsia="宋体"/>
          <w:sz w:val="24"/>
        </w:rPr>
        <w:tab/>
        <w:t>adj. 波动的；起伏的；波浪形的</w:t>
      </w:r>
    </w:p>
    <w:p>
      <w:pPr>
        <w:jc w:val="left"/>
      </w:pPr>
      <w:r>
        <w:rPr>
          <w:rFonts w:eastAsia="宋体"/>
          <w:sz w:val="20"/>
        </w:rPr>
        <w:tab/>
        <w:t>undulate 波动 来自拉丁语 unda,水，水波，词源同 abound,inundation,water,字母 w 脱落。</w:t>
      </w:r>
    </w:p>
    <w:p>
      <w:pPr>
        <w:jc w:val="left"/>
      </w:pPr>
      <w:r>
        <w:rPr>
          <w:rFonts w:eastAsia="宋体"/>
          <w:b/>
          <w:sz w:val="32"/>
        </w:rPr>
        <w:t>fault</w:t>
      </w:r>
    </w:p>
    <w:p>
      <w:pPr>
        <w:jc w:val="left"/>
      </w:pPr>
      <w:r>
        <w:rPr>
          <w:rFonts w:eastAsia="宋体"/>
          <w:sz w:val="24"/>
        </w:rPr>
        <w:tab/>
        <w:t>fɔːlt</w:t>
      </w:r>
    </w:p>
    <w:p>
      <w:pPr>
        <w:jc w:val="left"/>
      </w:pPr>
      <w:r>
        <w:rPr>
          <w:rFonts w:eastAsia="宋体"/>
          <w:sz w:val="24"/>
        </w:rPr>
        <w:tab/>
        <w:t>n. 错误；责任，过错；缺点，故障；断层；发球失误</w:t>
      </w:r>
    </w:p>
    <w:p>
      <w:pPr>
        <w:jc w:val="left"/>
      </w:pPr>
      <w:r>
        <w:rPr>
          <w:rFonts w:eastAsia="宋体"/>
          <w:sz w:val="24"/>
        </w:rPr>
        <w:tab/>
        <w:t>v. 挑剔，指责；发球失误；产生断层；&lt;古&gt;犯错误，做错事</w:t>
      </w:r>
    </w:p>
    <w:p>
      <w:pPr>
        <w:jc w:val="left"/>
      </w:pPr>
      <w:r>
        <w:rPr>
          <w:rFonts w:eastAsia="宋体"/>
          <w:sz w:val="20"/>
        </w:rPr>
        <w:tab/>
        <w:t>fault 缺陷，过错 来自拉丁语falsus, 欺骗，伪装，词源同fail, false. 引申词义(隐瞒)缺陷，(隐瞒)过错，缺陷，过错。</w:t>
      </w:r>
    </w:p>
    <w:p>
      <w:pPr>
        <w:jc w:val="left"/>
      </w:pPr>
      <w:r>
        <w:rPr>
          <w:rFonts w:eastAsia="宋体"/>
          <w:sz w:val="20"/>
        </w:rPr>
        <w:tab/>
        <w:t xml:space="preserve">fault 过失，过错；缺点，毛病 来源于拉丁语动词fallere。  </w:t>
        <w:br/>
        <w:t xml:space="preserve"> 同源词：fail, fallacy, fallible, false, failure</w:t>
      </w:r>
    </w:p>
    <w:p>
      <w:pPr>
        <w:jc w:val="left"/>
      </w:pPr>
      <w:r>
        <w:rPr>
          <w:rFonts w:eastAsia="宋体"/>
          <w:b/>
          <w:sz w:val="32"/>
        </w:rPr>
        <w:t>specifical</w:t>
      </w:r>
    </w:p>
    <w:p>
      <w:pPr>
        <w:jc w:val="left"/>
      </w:pPr>
      <w:r>
        <w:rPr>
          <w:rFonts w:eastAsia="宋体"/>
          <w:sz w:val="24"/>
        </w:rPr>
        <w:tab/>
      </w:r>
    </w:p>
    <w:p>
      <w:pPr>
        <w:jc w:val="left"/>
      </w:pPr>
      <w:r>
        <w:rPr>
          <w:rFonts w:eastAsia="宋体"/>
          <w:sz w:val="24"/>
        </w:rPr>
        <w:tab/>
        <w:t>adj. 特殊的；明确的；具有特效的（等于 specific）</w:t>
      </w:r>
    </w:p>
    <w:p>
      <w:pPr>
        <w:jc w:val="left"/>
      </w:pPr>
      <w:r>
        <w:rPr>
          <w:rFonts w:eastAsia="宋体"/>
          <w:b/>
          <w:sz w:val="32"/>
        </w:rPr>
        <w:t>apply</w:t>
      </w:r>
    </w:p>
    <w:p>
      <w:pPr>
        <w:jc w:val="left"/>
      </w:pPr>
      <w:r>
        <w:rPr>
          <w:rFonts w:eastAsia="宋体"/>
          <w:sz w:val="24"/>
        </w:rPr>
        <w:tab/>
        <w:t>əˈplaɪ</w:t>
      </w:r>
    </w:p>
    <w:p>
      <w:pPr>
        <w:jc w:val="left"/>
      </w:pPr>
      <w:r>
        <w:rPr>
          <w:rFonts w:eastAsia="宋体"/>
          <w:sz w:val="24"/>
        </w:rPr>
        <w:tab/>
        <w:t>v. 申请；涂，敷；施加，实施；应用，运用；踩（刹车）；适用，适合；指称</w:t>
      </w:r>
    </w:p>
    <w:p>
      <w:pPr>
        <w:jc w:val="left"/>
      </w:pPr>
      <w:r>
        <w:rPr>
          <w:rFonts w:eastAsia="宋体"/>
          <w:sz w:val="20"/>
        </w:rPr>
        <w:tab/>
        <w:t>apply 应用 发音释义：[ə'plaɪ] v. 申请；涂，敷；应用；适用；请求</w:t>
        <w:br/>
        <w:t xml:space="preserve"> 结构分析：apply = ap（=ad，去）+ ply（应用）→应用</w:t>
        <w:br/>
        <w:t xml:space="preserve"> 词源解析：ply←拉丁语plicare（合拢、抱住、笼罩）</w:t>
        <w:br/>
        <w:t xml:space="preserve"> 同源词：ply（使用、从事）</w:t>
        <w:br/>
        <w:t xml:space="preserve"> 衍生词：applicable（适用的），applicant（申请人），application（应用程序）</w:t>
      </w:r>
    </w:p>
    <w:p>
      <w:pPr>
        <w:jc w:val="left"/>
      </w:pPr>
      <w:r>
        <w:rPr>
          <w:rFonts w:eastAsia="宋体"/>
          <w:sz w:val="20"/>
        </w:rPr>
        <w:tab/>
        <w:t>apply 应用，申请 前缀ap-同ad-. 词根ply, 卷入，卷进，见imply.</w:t>
      </w:r>
    </w:p>
    <w:p>
      <w:pPr>
        <w:jc w:val="left"/>
      </w:pPr>
      <w:r>
        <w:rPr>
          <w:rFonts w:eastAsia="宋体"/>
          <w:sz w:val="20"/>
        </w:rPr>
        <w:tab/>
        <w:t>apply 申请，应用 词根词缀： ap-加强意义 + -ply-折叠</w:t>
      </w:r>
    </w:p>
    <w:p>
      <w:pPr>
        <w:jc w:val="left"/>
      </w:pPr>
      <w:r>
        <w:rPr>
          <w:rFonts w:eastAsia="宋体"/>
          <w:b/>
          <w:sz w:val="32"/>
        </w:rPr>
        <w:t>mittent</w:t>
      </w:r>
    </w:p>
    <w:p>
      <w:pPr>
        <w:jc w:val="left"/>
      </w:pPr>
      <w:r>
        <w:rPr>
          <w:rFonts w:eastAsia="宋体"/>
          <w:sz w:val="24"/>
        </w:rPr>
        <w:tab/>
      </w:r>
    </w:p>
    <w:p>
      <w:pPr>
        <w:jc w:val="left"/>
      </w:pPr>
      <w:r>
        <w:rPr>
          <w:rFonts w:eastAsia="宋体"/>
          <w:sz w:val="24"/>
        </w:rPr>
        <w:tab/>
        <w:t xml:space="preserve"> adj.&lt;废语&gt;发出的</w:t>
      </w:r>
    </w:p>
    <w:p>
      <w:pPr>
        <w:jc w:val="left"/>
      </w:pPr>
      <w:r>
        <w:rPr>
          <w:rFonts w:eastAsia="宋体"/>
          <w:b/>
          <w:sz w:val="32"/>
        </w:rPr>
        <w:t>cart</w:t>
      </w:r>
    </w:p>
    <w:p>
      <w:pPr>
        <w:jc w:val="left"/>
      </w:pPr>
      <w:r>
        <w:rPr>
          <w:rFonts w:eastAsia="宋体"/>
          <w:sz w:val="24"/>
        </w:rPr>
        <w:tab/>
        <w:t>kɑːrt</w:t>
      </w:r>
    </w:p>
    <w:p>
      <w:pPr>
        <w:jc w:val="left"/>
      </w:pPr>
      <w:r>
        <w:rPr>
          <w:rFonts w:eastAsia="宋体"/>
          <w:sz w:val="24"/>
        </w:rPr>
        <w:tab/>
        <w:t>n. （马拉的）大车，马车；小型机动车；购物车，手推车</w:t>
      </w:r>
    </w:p>
    <w:p>
      <w:pPr>
        <w:jc w:val="left"/>
      </w:pPr>
      <w:r>
        <w:rPr>
          <w:rFonts w:eastAsia="宋体"/>
          <w:sz w:val="24"/>
        </w:rPr>
        <w:tab/>
        <w:t>v. 用车装运；搬运，移动；挟持，带走</w:t>
      </w:r>
    </w:p>
    <w:p>
      <w:pPr>
        <w:jc w:val="left"/>
      </w:pPr>
      <w:r>
        <w:rPr>
          <w:rFonts w:eastAsia="宋体"/>
          <w:sz w:val="24"/>
        </w:rPr>
        <w:tab/>
        <w:t xml:space="preserve"> 【名】 （Cart）（英、芬）卡特，（法）卡尔（人名）</w:t>
      </w:r>
    </w:p>
    <w:p>
      <w:pPr>
        <w:jc w:val="left"/>
      </w:pPr>
      <w:r>
        <w:rPr>
          <w:rFonts w:eastAsia="宋体"/>
          <w:sz w:val="20"/>
        </w:rPr>
        <w:tab/>
        <w:t>cart 小推车 来自PIE *sker, 围，转，编织，词源同cradle。本义为提东西的篮子，后词义外延至小推车。</w:t>
      </w:r>
    </w:p>
    <w:p>
      <w:pPr>
        <w:jc w:val="left"/>
      </w:pPr>
      <w:r>
        <w:rPr>
          <w:rFonts w:eastAsia="宋体"/>
          <w:sz w:val="20"/>
        </w:rPr>
        <w:tab/>
        <w:t xml:space="preserve">cart (二轮)货运马车，手推车 -carr-车 → cart两轮车,手推车(词尾t是受了古斯堪的纳维亚语的影响)  </w:t>
        <w:br/>
        <w:t xml:space="preserve"> 词义辨异：cart 二轮马车carriage 四轮马车</w:t>
      </w:r>
    </w:p>
    <w:p>
      <w:pPr>
        <w:jc w:val="left"/>
      </w:pPr>
      <w:r>
        <w:rPr>
          <w:rFonts w:eastAsia="宋体"/>
          <w:b/>
          <w:sz w:val="32"/>
        </w:rPr>
        <w:t>laggard</w:t>
      </w:r>
    </w:p>
    <w:p>
      <w:pPr>
        <w:jc w:val="left"/>
      </w:pPr>
      <w:r>
        <w:rPr>
          <w:rFonts w:eastAsia="宋体"/>
          <w:sz w:val="24"/>
        </w:rPr>
        <w:tab/>
        <w:t>ˈlæɡərd</w:t>
      </w:r>
    </w:p>
    <w:p>
      <w:pPr>
        <w:jc w:val="left"/>
      </w:pPr>
      <w:r>
        <w:rPr>
          <w:rFonts w:eastAsia="宋体"/>
          <w:sz w:val="24"/>
        </w:rPr>
        <w:tab/>
        <w:t>n. 迟钝懒散者；迟缓者；涣散的机构；技不如人者</w:t>
      </w:r>
    </w:p>
    <w:p>
      <w:pPr>
        <w:jc w:val="left"/>
      </w:pPr>
      <w:r>
        <w:rPr>
          <w:rFonts w:eastAsia="宋体"/>
          <w:sz w:val="24"/>
        </w:rPr>
        <w:tab/>
        <w:t>adj. 落后的；迟钝的；迟缓的</w:t>
      </w:r>
    </w:p>
    <w:p>
      <w:pPr>
        <w:jc w:val="left"/>
      </w:pPr>
      <w:r>
        <w:rPr>
          <w:rFonts w:eastAsia="宋体"/>
          <w:sz w:val="20"/>
        </w:rPr>
        <w:tab/>
        <w:t>laggard 发展缓慢者 来自lag,缓慢，滞后。</w:t>
      </w:r>
    </w:p>
    <w:p>
      <w:pPr>
        <w:jc w:val="left"/>
      </w:pPr>
      <w:r>
        <w:rPr>
          <w:rFonts w:eastAsia="宋体"/>
          <w:b/>
          <w:sz w:val="32"/>
        </w:rPr>
        <w:t>antibiotic</w:t>
      </w:r>
    </w:p>
    <w:p>
      <w:pPr>
        <w:jc w:val="left"/>
      </w:pPr>
      <w:r>
        <w:rPr>
          <w:rFonts w:eastAsia="宋体"/>
          <w:sz w:val="24"/>
        </w:rPr>
        <w:tab/>
        <w:t>ˌæntibaɪˈɑːtɪk</w:t>
      </w:r>
    </w:p>
    <w:p>
      <w:pPr>
        <w:jc w:val="left"/>
      </w:pPr>
      <w:r>
        <w:rPr>
          <w:rFonts w:eastAsia="宋体"/>
          <w:sz w:val="24"/>
        </w:rPr>
        <w:tab/>
        <w:t>n. 抗生素，抗菌素</w:t>
      </w:r>
    </w:p>
    <w:p>
      <w:pPr>
        <w:jc w:val="left"/>
      </w:pPr>
      <w:r>
        <w:rPr>
          <w:rFonts w:eastAsia="宋体"/>
          <w:sz w:val="24"/>
        </w:rPr>
        <w:tab/>
        <w:t>adj. （与）抗生素（有关）的，（与）抗菌素（有关）的</w:t>
      </w:r>
    </w:p>
    <w:p>
      <w:pPr>
        <w:jc w:val="left"/>
      </w:pPr>
      <w:r>
        <w:rPr>
          <w:rFonts w:eastAsia="宋体"/>
          <w:sz w:val="20"/>
        </w:rPr>
        <w:tab/>
        <w:t>antibiotic 抗生素 发音释义：[,æntɪbaɪ'ɒtɪk] adj. 抗生的；抗菌的n. 抗生素，抗菌素</w:t>
        <w:br/>
        <w:t xml:space="preserve"> 结构分析：antibiotic =anti（对抗）+bio（生物）+tic（形容词后缀）→抗生的→抗生素</w:t>
        <w:br/>
        <w:t xml:space="preserve"> 词源解析：bio←希腊语bio（生命）</w:t>
        <w:br/>
        <w:t xml:space="preserve"> 同源词：biology（生物学），biography（传记），biocide（杀虫剂）</w:t>
      </w:r>
    </w:p>
    <w:p>
      <w:pPr>
        <w:jc w:val="left"/>
      </w:pPr>
      <w:r>
        <w:rPr>
          <w:rFonts w:eastAsia="宋体"/>
          <w:sz w:val="20"/>
        </w:rPr>
        <w:tab/>
        <w:t>antibiotic 抗生素 1941年，链霉素的发现者Selman Waksman博士发明了这个单词。希腊前缀anti-表against，与拉丁前缀ante-表在...之前和日耳曼词源的and同源，词根bio-,biot-表生物，后缀-ic表与...有关的。抗生素对抗的是我们身体里的细菌等生物。</w:t>
      </w:r>
    </w:p>
    <w:p>
      <w:pPr>
        <w:jc w:val="left"/>
      </w:pPr>
      <w:r>
        <w:rPr>
          <w:rFonts w:eastAsia="宋体"/>
          <w:sz w:val="20"/>
        </w:rPr>
        <w:tab/>
        <w:t>antibiotic 抗生素 词根词缀： anti-²抗 + -bio-生命 + -tic形容词词尾</w:t>
      </w:r>
    </w:p>
    <w:p>
      <w:pPr>
        <w:jc w:val="left"/>
      </w:pPr>
      <w:r>
        <w:rPr>
          <w:rFonts w:eastAsia="宋体"/>
          <w:b/>
          <w:sz w:val="32"/>
        </w:rPr>
        <w:t>peril</w:t>
      </w:r>
    </w:p>
    <w:p>
      <w:pPr>
        <w:jc w:val="left"/>
      </w:pPr>
      <w:r>
        <w:rPr>
          <w:rFonts w:eastAsia="宋体"/>
          <w:sz w:val="24"/>
        </w:rPr>
        <w:tab/>
        <w:t>ˈperəl</w:t>
      </w:r>
    </w:p>
    <w:p>
      <w:pPr>
        <w:jc w:val="left"/>
      </w:pPr>
      <w:r>
        <w:rPr>
          <w:rFonts w:eastAsia="宋体"/>
          <w:sz w:val="24"/>
        </w:rPr>
        <w:tab/>
        <w:t>n. 巨大的危险，危难；（某活动或行为的）危险，问题</w:t>
      </w:r>
    </w:p>
    <w:p>
      <w:pPr>
        <w:jc w:val="left"/>
      </w:pPr>
      <w:r>
        <w:rPr>
          <w:rFonts w:eastAsia="宋体"/>
          <w:sz w:val="24"/>
        </w:rPr>
        <w:tab/>
        <w:t>v. &lt;古&gt;使有危险，使临险境，危及</w:t>
      </w:r>
    </w:p>
    <w:p>
      <w:pPr>
        <w:jc w:val="left"/>
      </w:pPr>
      <w:r>
        <w:rPr>
          <w:rFonts w:eastAsia="宋体"/>
          <w:sz w:val="20"/>
        </w:rPr>
        <w:tab/>
        <w:t>peril  来自古法语peril, 来自拉丁语perīculum.</w:t>
      </w:r>
    </w:p>
    <w:p>
      <w:pPr>
        <w:jc w:val="left"/>
      </w:pPr>
      <w:r>
        <w:rPr>
          <w:rFonts w:eastAsia="宋体"/>
          <w:sz w:val="20"/>
        </w:rPr>
        <w:tab/>
        <w:t xml:space="preserve">peril 危险，险事 来源于史前词素-per-(试验,尝试)  </w:t>
        <w:br/>
        <w:t xml:space="preserve"> 与词根-peri-(试验,尝试)同源</w:t>
      </w:r>
    </w:p>
    <w:p>
      <w:pPr>
        <w:jc w:val="left"/>
      </w:pPr>
      <w:r>
        <w:rPr>
          <w:rFonts w:eastAsia="宋体"/>
          <w:sz w:val="20"/>
        </w:rPr>
        <w:tab/>
        <w:t>peril 危险，险情 来自PIE*per,向前，前进，词源同ford,forth.引申词义探索，开拓，风险，危险。比较其同源词expert,experience.</w:t>
      </w:r>
    </w:p>
    <w:p>
      <w:pPr>
        <w:jc w:val="left"/>
      </w:pPr>
      <w:r>
        <w:rPr>
          <w:rFonts w:eastAsia="宋体"/>
          <w:sz w:val="20"/>
        </w:rPr>
        <w:tab/>
        <w:t>peril 危险；冒险 词根-per-指“尝试；冒险”，两者并不矛盾，对未知事物的尝试即为冒险；它在experience（经验；经历）中有所体现，“经验”非凭空产生，而由“尝试”得来；同根词如：peril（冒险），pirate（海盗，海盗以冒险为生），experiment（实验；试验）等。</w:t>
      </w:r>
    </w:p>
    <w:p>
      <w:pPr>
        <w:jc w:val="left"/>
      </w:pPr>
      <w:r>
        <w:rPr>
          <w:rFonts w:eastAsia="宋体"/>
          <w:sz w:val="20"/>
        </w:rPr>
        <w:tab/>
        <w:t>peril 危险，险事 先提experience（经验，经历），ex-前缀“出，外”，per词根“尝试”。只有先尝试接触某事物，才会形成对它的经验，比如第一个尝试吃西红柿的人，让我们知道西红柿原来是没有毒的。但他当时那个年代所冒的风险也可想而知。故peril的词根per也是“尝试”。</w:t>
      </w:r>
    </w:p>
    <w:p>
      <w:pPr>
        <w:jc w:val="left"/>
      </w:pPr>
      <w:r>
        <w:rPr>
          <w:rFonts w:eastAsia="宋体"/>
          <w:b/>
          <w:sz w:val="32"/>
        </w:rPr>
        <w:t>consequence</w:t>
      </w:r>
    </w:p>
    <w:p>
      <w:pPr>
        <w:jc w:val="left"/>
      </w:pPr>
      <w:r>
        <w:rPr>
          <w:rFonts w:eastAsia="宋体"/>
          <w:sz w:val="24"/>
        </w:rPr>
        <w:tab/>
        <w:t>ˈkɑːnsɪkwens</w:t>
      </w:r>
    </w:p>
    <w:p>
      <w:pPr>
        <w:jc w:val="left"/>
      </w:pPr>
      <w:r>
        <w:rPr>
          <w:rFonts w:eastAsia="宋体"/>
          <w:sz w:val="24"/>
        </w:rPr>
        <w:tab/>
        <w:t>n. 结果，后果；重要性，价值</w:t>
      </w:r>
    </w:p>
    <w:p>
      <w:pPr>
        <w:jc w:val="left"/>
      </w:pPr>
      <w:r>
        <w:rPr>
          <w:rFonts w:eastAsia="宋体"/>
          <w:sz w:val="20"/>
        </w:rPr>
        <w:tab/>
        <w:t>consequence 结果 con-, 强调。-seq, 连接，连续，词源同sequence, persecute.即按顺序递进的结果。</w:t>
      </w:r>
    </w:p>
    <w:p>
      <w:pPr>
        <w:jc w:val="left"/>
      </w:pPr>
      <w:r>
        <w:rPr>
          <w:rFonts w:eastAsia="宋体"/>
          <w:sz w:val="20"/>
        </w:rPr>
        <w:tab/>
        <w:t>consequence 结果，后果，影响；重要性 词根词缀： con-共同 + -sequ-跟随 + -ence名词词尾</w:t>
      </w:r>
    </w:p>
    <w:p>
      <w:pPr>
        <w:jc w:val="left"/>
      </w:pPr>
      <w:r>
        <w:rPr>
          <w:rFonts w:eastAsia="宋体"/>
          <w:b/>
          <w:sz w:val="32"/>
        </w:rPr>
        <w:t>taxation</w:t>
      </w:r>
    </w:p>
    <w:p>
      <w:pPr>
        <w:jc w:val="left"/>
      </w:pPr>
      <w:r>
        <w:rPr>
          <w:rFonts w:eastAsia="宋体"/>
          <w:sz w:val="24"/>
        </w:rPr>
        <w:tab/>
        <w:t>tækˈseɪʃn</w:t>
      </w:r>
    </w:p>
    <w:p>
      <w:pPr>
        <w:jc w:val="left"/>
      </w:pPr>
      <w:r>
        <w:rPr>
          <w:rFonts w:eastAsia="宋体"/>
          <w:sz w:val="24"/>
        </w:rPr>
        <w:tab/>
        <w:t>n. 征税，税制；税款</w:t>
      </w:r>
    </w:p>
    <w:p>
      <w:pPr>
        <w:jc w:val="left"/>
      </w:pPr>
      <w:r>
        <w:rPr>
          <w:rFonts w:eastAsia="宋体"/>
          <w:sz w:val="20"/>
        </w:rPr>
        <w:tab/>
        <w:t>taxation  来自盎格鲁-诺曼语taxacioun, 来自古法语taxacion, 来自拉丁语taxātio("rating, appraisal").</w:t>
      </w:r>
    </w:p>
    <w:p>
      <w:pPr>
        <w:jc w:val="left"/>
      </w:pPr>
      <w:r>
        <w:rPr>
          <w:rFonts w:eastAsia="宋体"/>
          <w:b/>
          <w:sz w:val="32"/>
        </w:rPr>
        <w:t>mean</w:t>
      </w:r>
    </w:p>
    <w:p>
      <w:pPr>
        <w:jc w:val="left"/>
      </w:pPr>
      <w:r>
        <w:rPr>
          <w:rFonts w:eastAsia="宋体"/>
          <w:sz w:val="24"/>
        </w:rPr>
        <w:tab/>
        <w:t>miːn</w:t>
      </w:r>
    </w:p>
    <w:p>
      <w:pPr>
        <w:jc w:val="left"/>
      </w:pPr>
      <w:r>
        <w:rPr>
          <w:rFonts w:eastAsia="宋体"/>
          <w:sz w:val="24"/>
        </w:rPr>
        <w:tab/>
        <w:t>v. 意味着；表示……的意思，作……的解释；打算，意欲；使专门用于；导致，结果是；十分熟识；当真，说到做到；对某人重要</w:t>
      </w:r>
    </w:p>
    <w:p>
      <w:pPr>
        <w:jc w:val="left"/>
      </w:pPr>
      <w:r>
        <w:rPr>
          <w:rFonts w:eastAsia="宋体"/>
          <w:sz w:val="24"/>
        </w:rPr>
        <w:tab/>
        <w:t>adj. 吝啬的，小气的；不善良的，刻薄的；要发怒的；熟练的，出色的；平均的；简陋的，破旧的；微薄的；&lt;旧&gt;出身卑贱的，社会地位低下的；中庸的，中等的；&lt;美&gt;凶狠的，好斗的</w:t>
      </w:r>
    </w:p>
    <w:p>
      <w:pPr>
        <w:jc w:val="left"/>
      </w:pPr>
      <w:r>
        <w:rPr>
          <w:rFonts w:eastAsia="宋体"/>
          <w:sz w:val="24"/>
        </w:rPr>
        <w:tab/>
        <w:t>n. 中庸，折衷；平均数，中数；中间点</w:t>
      </w:r>
    </w:p>
    <w:p>
      <w:pPr>
        <w:jc w:val="left"/>
      </w:pPr>
      <w:r>
        <w:rPr>
          <w:rFonts w:eastAsia="宋体"/>
          <w:sz w:val="24"/>
        </w:rPr>
        <w:tab/>
        <w:t xml:space="preserve"> 【名】 （Mean）（柬）棉（人名）</w:t>
      </w:r>
    </w:p>
    <w:p>
      <w:pPr>
        <w:jc w:val="left"/>
      </w:pPr>
      <w:r>
        <w:rPr>
          <w:rFonts w:eastAsia="宋体"/>
          <w:sz w:val="20"/>
        </w:rPr>
        <w:tab/>
        <w:t>mean 意思是，意味着 来自古英语maenan,意思是，打算，来自PIE*meino,意见，意图，来自*men,思考，思想，词源同mind,mania.</w:t>
      </w:r>
    </w:p>
    <w:p>
      <w:pPr>
        <w:jc w:val="left"/>
      </w:pPr>
      <w:r>
        <w:rPr>
          <w:rFonts w:eastAsia="宋体"/>
          <w:sz w:val="20"/>
        </w:rPr>
        <w:tab/>
        <w:t>mean 普通的，平庸的，吝啬的，小气的，刻薄的 来自古英语gemaene,普通的，公共的，一般的，来自Proto-Germanic*ga-mainiz,共有的，来自PIE*ko-moin,共有，公共，*ko,一起，词源同com-,*moin,交换，互通，词源同common,mutable.引申词义平庸的，后词义进一步贬义化，用于指吝啬的，小气的，刻薄的。</w:t>
      </w:r>
    </w:p>
    <w:p>
      <w:pPr>
        <w:jc w:val="left"/>
      </w:pPr>
      <w:r>
        <w:rPr>
          <w:rFonts w:eastAsia="宋体"/>
          <w:sz w:val="20"/>
        </w:rPr>
        <w:tab/>
        <w:t>mean 中间的，中间值 来自拉丁语medianus,中间的，来自medius,在中间，词源同middle,medial.用于数学术语中间值等。</w:t>
      </w:r>
    </w:p>
    <w:p>
      <w:pPr>
        <w:jc w:val="left"/>
      </w:pPr>
      <w:r>
        <w:rPr>
          <w:rFonts w:eastAsia="宋体"/>
          <w:sz w:val="20"/>
        </w:rPr>
        <w:tab/>
        <w:t>mean 表示 作“意欲,打算”时,来源于原始印欧语-men-(思考),史前西日耳曼语mainjan。和英语词根-memor-, -ment-(记忆,智力)同源;作“平均的”时,来源于拉丁语medius(中间的)和medianus,盎格鲁-诺曼底语meen和古法语meien。和英语词根-med-, -medi-(中间)同源。</w:t>
      </w:r>
    </w:p>
    <w:p>
      <w:pPr>
        <w:jc w:val="left"/>
      </w:pPr>
      <w:r>
        <w:rPr>
          <w:rFonts w:eastAsia="宋体"/>
          <w:b/>
          <w:sz w:val="32"/>
        </w:rPr>
        <w:t>fatten</w:t>
      </w:r>
    </w:p>
    <w:p>
      <w:pPr>
        <w:jc w:val="left"/>
      </w:pPr>
      <w:r>
        <w:rPr>
          <w:rFonts w:eastAsia="宋体"/>
          <w:sz w:val="24"/>
        </w:rPr>
        <w:tab/>
        <w:t>ˈfæt(ə)n</w:t>
      </w:r>
    </w:p>
    <w:p>
      <w:pPr>
        <w:jc w:val="left"/>
      </w:pPr>
      <w:r>
        <w:rPr>
          <w:rFonts w:eastAsia="宋体"/>
          <w:sz w:val="24"/>
        </w:rPr>
        <w:tab/>
        <w:t>vt. 养肥；使肥沃；使充实</w:t>
      </w:r>
    </w:p>
    <w:p>
      <w:pPr>
        <w:jc w:val="left"/>
      </w:pPr>
      <w:r>
        <w:rPr>
          <w:rFonts w:eastAsia="宋体"/>
          <w:sz w:val="24"/>
        </w:rPr>
        <w:tab/>
        <w:t>vi. 养肥；（靠……）发财</w:t>
      </w:r>
    </w:p>
    <w:p>
      <w:pPr>
        <w:jc w:val="left"/>
      </w:pPr>
      <w:r>
        <w:rPr>
          <w:rFonts w:eastAsia="宋体"/>
          <w:sz w:val="20"/>
        </w:rPr>
        <w:tab/>
        <w:t>fatten 育胖 来自fat, 肥胖的。-en，使。</w:t>
      </w:r>
    </w:p>
    <w:p>
      <w:pPr>
        <w:jc w:val="left"/>
      </w:pPr>
      <w:r>
        <w:rPr>
          <w:rFonts w:eastAsia="宋体"/>
          <w:b/>
          <w:sz w:val="32"/>
        </w:rPr>
        <w:t>pride</w:t>
      </w:r>
    </w:p>
    <w:p>
      <w:pPr>
        <w:jc w:val="left"/>
      </w:pPr>
      <w:r>
        <w:rPr>
          <w:rFonts w:eastAsia="宋体"/>
          <w:sz w:val="24"/>
        </w:rPr>
        <w:tab/>
        <w:t>praɪd</w:t>
      </w:r>
    </w:p>
    <w:p>
      <w:pPr>
        <w:jc w:val="left"/>
      </w:pPr>
      <w:r>
        <w:rPr>
          <w:rFonts w:eastAsia="宋体"/>
          <w:sz w:val="24"/>
        </w:rPr>
        <w:tab/>
        <w:t>n. 自豪（感）；自尊（心）；傲慢，自负；&lt;文&gt;最佳状态，全盛期；狮群；引以为傲的人（或事物）</w:t>
      </w:r>
    </w:p>
    <w:p>
      <w:pPr>
        <w:jc w:val="left"/>
      </w:pPr>
      <w:r>
        <w:rPr>
          <w:rFonts w:eastAsia="宋体"/>
          <w:sz w:val="24"/>
        </w:rPr>
        <w:tab/>
        <w:t>v. 以……自豪（pride oneself on/upon）</w:t>
      </w:r>
    </w:p>
    <w:p>
      <w:pPr>
        <w:jc w:val="left"/>
      </w:pPr>
      <w:r>
        <w:rPr>
          <w:rFonts w:eastAsia="宋体"/>
          <w:sz w:val="24"/>
        </w:rPr>
        <w:tab/>
        <w:t xml:space="preserve"> 【名】 （Pride）（英）普赖德（人名）</w:t>
      </w:r>
    </w:p>
    <w:p>
      <w:pPr>
        <w:jc w:val="left"/>
      </w:pPr>
      <w:r>
        <w:rPr>
          <w:rFonts w:eastAsia="宋体"/>
          <w:sz w:val="20"/>
        </w:rPr>
        <w:tab/>
        <w:t>pride 自豪，骄傲，自尊，尊严 来自proud的名词形式。比较同源词prude.</w:t>
      </w:r>
    </w:p>
    <w:p>
      <w:pPr>
        <w:jc w:val="left"/>
      </w:pPr>
      <w:r>
        <w:rPr>
          <w:rFonts w:eastAsia="宋体"/>
          <w:b/>
          <w:sz w:val="32"/>
        </w:rPr>
        <w:t>rhythmic</w:t>
      </w:r>
    </w:p>
    <w:p>
      <w:pPr>
        <w:jc w:val="left"/>
      </w:pPr>
      <w:r>
        <w:rPr>
          <w:rFonts w:eastAsia="宋体"/>
          <w:sz w:val="24"/>
        </w:rPr>
        <w:tab/>
        <w:t>ˈrɪðmɪk</w:t>
      </w:r>
    </w:p>
    <w:p>
      <w:pPr>
        <w:jc w:val="left"/>
      </w:pPr>
      <w:r>
        <w:rPr>
          <w:rFonts w:eastAsia="宋体"/>
          <w:sz w:val="24"/>
        </w:rPr>
        <w:tab/>
        <w:t>adj. 有节奏的，有韵律的；规律性发生的</w:t>
      </w:r>
    </w:p>
    <w:p>
      <w:pPr>
        <w:jc w:val="left"/>
      </w:pPr>
      <w:r>
        <w:rPr>
          <w:rFonts w:eastAsia="宋体"/>
          <w:sz w:val="24"/>
        </w:rPr>
        <w:tab/>
        <w:t>n. 韵律学（=rhythmics）</w:t>
      </w:r>
    </w:p>
    <w:p>
      <w:pPr>
        <w:jc w:val="left"/>
      </w:pPr>
      <w:r>
        <w:rPr>
          <w:rFonts w:eastAsia="宋体"/>
          <w:sz w:val="20"/>
        </w:rPr>
        <w:tab/>
        <w:t>rhythmic 有节奏的，节奏分明的 来自 rhythm,节奏，韵律。</w:t>
      </w:r>
    </w:p>
    <w:p>
      <w:pPr>
        <w:jc w:val="left"/>
      </w:pPr>
      <w:r>
        <w:rPr>
          <w:rFonts w:eastAsia="宋体"/>
          <w:b/>
          <w:sz w:val="32"/>
        </w:rPr>
        <w:t>bypass</w:t>
      </w:r>
    </w:p>
    <w:p>
      <w:pPr>
        <w:jc w:val="left"/>
      </w:pPr>
      <w:r>
        <w:rPr>
          <w:rFonts w:eastAsia="宋体"/>
          <w:sz w:val="24"/>
        </w:rPr>
        <w:tab/>
        <w:t>ˈbaɪpæs</w:t>
      </w:r>
    </w:p>
    <w:p>
      <w:pPr>
        <w:jc w:val="left"/>
      </w:pPr>
      <w:r>
        <w:rPr>
          <w:rFonts w:eastAsia="宋体"/>
          <w:sz w:val="24"/>
        </w:rPr>
        <w:tab/>
        <w:t>v. 绕过，避开；对（动脉等）作分流术，为……作搭桥术；不顾（规章制度），不请示</w:t>
      </w:r>
    </w:p>
    <w:p>
      <w:pPr>
        <w:jc w:val="left"/>
      </w:pPr>
      <w:r>
        <w:rPr>
          <w:rFonts w:eastAsia="宋体"/>
          <w:sz w:val="24"/>
        </w:rPr>
        <w:tab/>
        <w:t>n. 旁路，旁道；分流术，搭桥手术；旁通管，分流器</w:t>
      </w:r>
    </w:p>
    <w:p>
      <w:pPr>
        <w:jc w:val="left"/>
      </w:pPr>
      <w:r>
        <w:rPr>
          <w:rFonts w:eastAsia="宋体"/>
          <w:b/>
          <w:sz w:val="32"/>
        </w:rPr>
        <w:t>semester</w:t>
      </w:r>
    </w:p>
    <w:p>
      <w:pPr>
        <w:jc w:val="left"/>
      </w:pPr>
      <w:r>
        <w:rPr>
          <w:rFonts w:eastAsia="宋体"/>
          <w:sz w:val="24"/>
        </w:rPr>
        <w:tab/>
        <w:t>sɪˈmestər</w:t>
      </w:r>
    </w:p>
    <w:p>
      <w:pPr>
        <w:jc w:val="left"/>
      </w:pPr>
      <w:r>
        <w:rPr>
          <w:rFonts w:eastAsia="宋体"/>
          <w:sz w:val="24"/>
        </w:rPr>
        <w:tab/>
        <w:t>n. 学期，半学年</w:t>
      </w:r>
    </w:p>
    <w:p>
      <w:pPr>
        <w:jc w:val="left"/>
      </w:pPr>
      <w:r>
        <w:rPr>
          <w:rFonts w:eastAsia="宋体"/>
          <w:sz w:val="20"/>
        </w:rPr>
        <w:tab/>
        <w:t>semester 学期 semester直接借自德语Smester，而原德语词则源自拉丁语semestris(sex‘six’+mensis‘month’)(six-month)（半年的）。因此，该词在德语原指“半学年”，即“（每年两学期制大学的）学期”。但进入美国英语以后，semester不再囿于此义，而往往指四个月长或甚至三个月长的学期，相当于英国英语的term，故有the spring semester（春季学期）和the fall semester（秋季学期）的说法。</w:t>
      </w:r>
    </w:p>
    <w:p>
      <w:pPr>
        <w:jc w:val="left"/>
      </w:pPr>
      <w:r>
        <w:rPr>
          <w:rFonts w:eastAsia="宋体"/>
          <w:sz w:val="20"/>
        </w:rPr>
        <w:tab/>
        <w:t>semester 学期 来自德语 Semester,半年，半年期，来自拉丁语 semenstris,半年，六个月，来自 sex,六，词源 同 sextet,six,mensis,月，词源同 moon,month.</w:t>
      </w:r>
    </w:p>
    <w:p>
      <w:pPr>
        <w:jc w:val="left"/>
      </w:pPr>
      <w:r>
        <w:rPr>
          <w:rFonts w:eastAsia="宋体"/>
          <w:b/>
          <w:sz w:val="32"/>
        </w:rPr>
        <w:t>dta</w:t>
      </w:r>
    </w:p>
    <w:p>
      <w:pPr>
        <w:jc w:val="left"/>
      </w:pPr>
      <w:r>
        <w:rPr>
          <w:rFonts w:eastAsia="宋体"/>
          <w:sz w:val="24"/>
        </w:rPr>
        <w:tab/>
      </w:r>
    </w:p>
    <w:p>
      <w:pPr>
        <w:jc w:val="left"/>
      </w:pPr>
      <w:r>
        <w:rPr>
          <w:rFonts w:eastAsia="宋体"/>
          <w:sz w:val="24"/>
        </w:rPr>
        <w:tab/>
        <w:t>abbr. 差热分析法（Differential Thermal Analysis）；数据传输区（Data Transfer Area）；每天旅行津贴（daily travel allowance）</w:t>
      </w:r>
    </w:p>
    <w:p>
      <w:pPr>
        <w:jc w:val="left"/>
      </w:pPr>
      <w:r>
        <w:rPr>
          <w:rFonts w:eastAsia="宋体"/>
          <w:b/>
          <w:sz w:val="32"/>
        </w:rPr>
        <w:t>confident</w:t>
      </w:r>
    </w:p>
    <w:p>
      <w:pPr>
        <w:jc w:val="left"/>
      </w:pPr>
      <w:r>
        <w:rPr>
          <w:rFonts w:eastAsia="宋体"/>
          <w:sz w:val="24"/>
        </w:rPr>
        <w:tab/>
        <w:t>ˈkɑːnfɪdənt</w:t>
      </w:r>
    </w:p>
    <w:p>
      <w:pPr>
        <w:jc w:val="left"/>
      </w:pPr>
      <w:r>
        <w:rPr>
          <w:rFonts w:eastAsia="宋体"/>
          <w:sz w:val="24"/>
        </w:rPr>
        <w:tab/>
        <w:t>adj. （性格，态度）自信的，充满信心的；坚信的，肯定的</w:t>
      </w:r>
    </w:p>
    <w:p>
      <w:pPr>
        <w:jc w:val="left"/>
      </w:pPr>
      <w:r>
        <w:rPr>
          <w:rFonts w:eastAsia="宋体"/>
          <w:sz w:val="24"/>
        </w:rPr>
        <w:tab/>
        <w:t>n. &lt;古&gt;密友，知己</w:t>
      </w:r>
    </w:p>
    <w:p>
      <w:pPr>
        <w:jc w:val="left"/>
      </w:pPr>
      <w:r>
        <w:rPr>
          <w:rFonts w:eastAsia="宋体"/>
          <w:b/>
          <w:sz w:val="32"/>
        </w:rPr>
        <w:t>plenty</w:t>
      </w:r>
    </w:p>
    <w:p>
      <w:pPr>
        <w:jc w:val="left"/>
      </w:pPr>
      <w:r>
        <w:rPr>
          <w:rFonts w:eastAsia="宋体"/>
          <w:sz w:val="24"/>
        </w:rPr>
        <w:tab/>
        <w:t>ˈplenti</w:t>
      </w:r>
    </w:p>
    <w:p>
      <w:pPr>
        <w:jc w:val="left"/>
      </w:pPr>
      <w:r>
        <w:rPr>
          <w:rFonts w:eastAsia="宋体"/>
          <w:sz w:val="24"/>
        </w:rPr>
        <w:tab/>
        <w:t>n. 富裕，充裕</w:t>
      </w:r>
    </w:p>
    <w:p>
      <w:pPr>
        <w:jc w:val="left"/>
      </w:pPr>
      <w:r>
        <w:rPr>
          <w:rFonts w:eastAsia="宋体"/>
          <w:sz w:val="24"/>
        </w:rPr>
        <w:tab/>
        <w:t>pron. 大量，众多</w:t>
      </w:r>
    </w:p>
    <w:p>
      <w:pPr>
        <w:jc w:val="left"/>
      </w:pPr>
      <w:r>
        <w:rPr>
          <w:rFonts w:eastAsia="宋体"/>
          <w:sz w:val="24"/>
        </w:rPr>
        <w:tab/>
        <w:t>adv. 大量，很多；&lt;非正式&gt;非常，十分；&lt;非正式&gt;足够有余</w:t>
      </w:r>
    </w:p>
    <w:p>
      <w:pPr>
        <w:jc w:val="left"/>
      </w:pPr>
      <w:r>
        <w:rPr>
          <w:rFonts w:eastAsia="宋体"/>
          <w:sz w:val="24"/>
        </w:rPr>
        <w:tab/>
        <w:t>det. &lt;非正式&gt;很多，大量</w:t>
      </w:r>
    </w:p>
    <w:p>
      <w:pPr>
        <w:jc w:val="left"/>
      </w:pPr>
      <w:r>
        <w:rPr>
          <w:rFonts w:eastAsia="宋体"/>
          <w:sz w:val="24"/>
        </w:rPr>
        <w:tab/>
        <w:t xml:space="preserve"> 【名】 （Plenty）普伦蒂（人名）</w:t>
      </w:r>
    </w:p>
    <w:p>
      <w:pPr>
        <w:jc w:val="left"/>
      </w:pPr>
      <w:r>
        <w:rPr>
          <w:rFonts w:eastAsia="宋体"/>
          <w:sz w:val="20"/>
        </w:rPr>
        <w:tab/>
        <w:t>plenty 大量，众多 plen-,全体的，全部的，-ty,名词后缀。引申词义大量，众多。</w:t>
      </w:r>
    </w:p>
    <w:p>
      <w:pPr>
        <w:jc w:val="left"/>
      </w:pPr>
      <w:r>
        <w:rPr>
          <w:rFonts w:eastAsia="宋体"/>
          <w:b/>
          <w:sz w:val="32"/>
        </w:rPr>
        <w:t>appraise</w:t>
      </w:r>
    </w:p>
    <w:p>
      <w:pPr>
        <w:jc w:val="left"/>
      </w:pPr>
      <w:r>
        <w:rPr>
          <w:rFonts w:eastAsia="宋体"/>
          <w:sz w:val="24"/>
        </w:rPr>
        <w:tab/>
        <w:t>əˈpreɪz</w:t>
      </w:r>
    </w:p>
    <w:p>
      <w:pPr>
        <w:jc w:val="left"/>
      </w:pPr>
      <w:r>
        <w:rPr>
          <w:rFonts w:eastAsia="宋体"/>
          <w:sz w:val="24"/>
        </w:rPr>
        <w:tab/>
        <w:t>v. 评价，估量；估价</w:t>
      </w:r>
    </w:p>
    <w:p>
      <w:pPr>
        <w:jc w:val="left"/>
      </w:pPr>
      <w:r>
        <w:rPr>
          <w:rFonts w:eastAsia="宋体"/>
          <w:sz w:val="20"/>
        </w:rPr>
        <w:tab/>
        <w:t>appraise 评价 发音释义：[ə'preɪz] vt. 评价，鉴定；估价</w:t>
        <w:br/>
        <w:t xml:space="preserve"> 结构分析：appraise = ap（=ad，去）+ praise（定价）→评价、鉴定、估价</w:t>
        <w:br/>
        <w:t xml:space="preserve"> 词源解析：praise←拉丁语pretiare（评价）←拉丁语pretium（价值）</w:t>
        <w:br/>
        <w:t xml:space="preserve"> 同源词：price（价格），appreciate（欣赏←高度评价）</w:t>
        <w:br/>
        <w:t xml:space="preserve"> 衍生词：appraiser（评价人），appraisal（评价、估价）</w:t>
      </w:r>
    </w:p>
    <w:p>
      <w:pPr>
        <w:jc w:val="left"/>
      </w:pPr>
      <w:r>
        <w:rPr>
          <w:rFonts w:eastAsia="宋体"/>
          <w:sz w:val="20"/>
        </w:rPr>
        <w:tab/>
        <w:t>appraise 评估 前缀ap-同ad-. -praise同price, 价格，即评估。</w:t>
      </w:r>
    </w:p>
    <w:p>
      <w:pPr>
        <w:jc w:val="left"/>
      </w:pPr>
      <w:r>
        <w:rPr>
          <w:rFonts w:eastAsia="宋体"/>
          <w:sz w:val="20"/>
        </w:rPr>
        <w:tab/>
        <w:t>appraise 估计，估量；评价 词根词缀： ap-来,临近 + prais(-prec-)价值 + -e</w:t>
      </w:r>
    </w:p>
    <w:p>
      <w:pPr>
        <w:jc w:val="left"/>
      </w:pPr>
      <w:r>
        <w:rPr>
          <w:rFonts w:eastAsia="宋体"/>
          <w:b/>
          <w:sz w:val="32"/>
        </w:rPr>
        <w:t>sanctuary</w:t>
      </w:r>
    </w:p>
    <w:p>
      <w:pPr>
        <w:jc w:val="left"/>
      </w:pPr>
      <w:r>
        <w:rPr>
          <w:rFonts w:eastAsia="宋体"/>
          <w:sz w:val="24"/>
        </w:rPr>
        <w:tab/>
        <w:t>ˈsæŋktʃueri</w:t>
      </w:r>
    </w:p>
    <w:p>
      <w:pPr>
        <w:jc w:val="left"/>
      </w:pPr>
      <w:r>
        <w:rPr>
          <w:rFonts w:eastAsia="宋体"/>
          <w:sz w:val="24"/>
        </w:rPr>
        <w:tab/>
        <w:t>n. 避难权，庇护；避难所，庇护所；动物保护区，禁猎区；（某种受伤或遭遗弃动物的）收养所；宗教圣所，圣殿；（教堂内的）圣坛</w:t>
      </w:r>
    </w:p>
    <w:p>
      <w:pPr>
        <w:jc w:val="left"/>
      </w:pPr>
      <w:r>
        <w:rPr>
          <w:rFonts w:eastAsia="宋体"/>
          <w:sz w:val="20"/>
        </w:rPr>
        <w:tab/>
        <w:t>sanctuary 圣所，圣殿，庇护所，鸟兽保护区，禁猎区 sanct-,神圣的，-ary,表地方。即圣所，圣殿，引申诸相关词义。</w:t>
      </w:r>
    </w:p>
    <w:p>
      <w:pPr>
        <w:jc w:val="left"/>
      </w:pPr>
      <w:r>
        <w:rPr>
          <w:rFonts w:eastAsia="宋体"/>
          <w:b/>
          <w:sz w:val="32"/>
        </w:rPr>
        <w:t>survival</w:t>
      </w:r>
    </w:p>
    <w:p>
      <w:pPr>
        <w:jc w:val="left"/>
      </w:pPr>
      <w:r>
        <w:rPr>
          <w:rFonts w:eastAsia="宋体"/>
          <w:sz w:val="24"/>
        </w:rPr>
        <w:tab/>
        <w:t>sərˈvaɪv(ə)l</w:t>
      </w:r>
    </w:p>
    <w:p>
      <w:pPr>
        <w:jc w:val="left"/>
      </w:pPr>
      <w:r>
        <w:rPr>
          <w:rFonts w:eastAsia="宋体"/>
          <w:sz w:val="24"/>
        </w:rPr>
        <w:tab/>
        <w:t>n. 继续生存，存活，幸存；遗留物，幸存物，残存物</w:t>
      </w:r>
    </w:p>
    <w:p>
      <w:pPr>
        <w:jc w:val="left"/>
      </w:pPr>
      <w:r>
        <w:rPr>
          <w:rFonts w:eastAsia="宋体"/>
          <w:sz w:val="24"/>
        </w:rPr>
        <w:tab/>
        <w:t>adj. 幸存的，赖以生存的，救生用的</w:t>
      </w:r>
    </w:p>
    <w:p>
      <w:pPr>
        <w:jc w:val="left"/>
      </w:pPr>
      <w:r>
        <w:rPr>
          <w:rFonts w:eastAsia="宋体"/>
          <w:b/>
          <w:sz w:val="32"/>
        </w:rPr>
        <w:t>lend</w:t>
      </w:r>
    </w:p>
    <w:p>
      <w:pPr>
        <w:jc w:val="left"/>
      </w:pPr>
      <w:r>
        <w:rPr>
          <w:rFonts w:eastAsia="宋体"/>
          <w:sz w:val="24"/>
        </w:rPr>
        <w:tab/>
        <w:t>lend</w:t>
      </w:r>
    </w:p>
    <w:p>
      <w:pPr>
        <w:jc w:val="left"/>
      </w:pPr>
      <w:r>
        <w:rPr>
          <w:rFonts w:eastAsia="宋体"/>
          <w:sz w:val="24"/>
        </w:rPr>
        <w:tab/>
        <w:t>v. 借给，借出；贷出，贷（款）；给……增加，增添（特色）；给予，提供（帮助、支持等）；使适合，使易遭受</w:t>
      </w:r>
    </w:p>
    <w:p>
      <w:pPr>
        <w:jc w:val="left"/>
      </w:pPr>
      <w:r>
        <w:rPr>
          <w:rFonts w:eastAsia="宋体"/>
          <w:sz w:val="24"/>
        </w:rPr>
        <w:tab/>
        <w:t xml:space="preserve"> 【名】 （Lend）（德）伦德（人名）</w:t>
      </w:r>
    </w:p>
    <w:p>
      <w:pPr>
        <w:jc w:val="left"/>
      </w:pPr>
      <w:r>
        <w:rPr>
          <w:rFonts w:eastAsia="宋体"/>
          <w:sz w:val="20"/>
        </w:rPr>
        <w:tab/>
        <w:t>lend 借 来自古英语laen,借款，词源同loan.</w:t>
      </w:r>
    </w:p>
    <w:p>
      <w:pPr>
        <w:jc w:val="left"/>
      </w:pPr>
      <w:r>
        <w:rPr>
          <w:rFonts w:eastAsia="宋体"/>
          <w:b/>
          <w:sz w:val="32"/>
        </w:rPr>
        <w:t>vocation</w:t>
      </w:r>
    </w:p>
    <w:p>
      <w:pPr>
        <w:jc w:val="left"/>
      </w:pPr>
      <w:r>
        <w:rPr>
          <w:rFonts w:eastAsia="宋体"/>
          <w:sz w:val="24"/>
        </w:rPr>
        <w:tab/>
        <w:t>voʊˈkeɪʃ(ə)n</w:t>
      </w:r>
    </w:p>
    <w:p>
      <w:pPr>
        <w:jc w:val="left"/>
      </w:pPr>
      <w:r>
        <w:rPr>
          <w:rFonts w:eastAsia="宋体"/>
          <w:sz w:val="24"/>
        </w:rPr>
        <w:tab/>
        <w:t>n. （认为某种职业适合自己的）使命感；（认为特别适合自己的）工作，职业，生活方式；神召，天命，（宗教）使命感</w:t>
      </w:r>
    </w:p>
    <w:p>
      <w:pPr>
        <w:jc w:val="left"/>
      </w:pPr>
      <w:r>
        <w:rPr>
          <w:rFonts w:eastAsia="宋体"/>
          <w:sz w:val="20"/>
        </w:rPr>
        <w:tab/>
        <w:t>vocation 天命，天职，行业，职业；禀赋，才能 词根词缀： -voc-声音,叫喊 + -ation名词词尾 → 神召唤去做的事情</w:t>
      </w:r>
    </w:p>
    <w:p>
      <w:pPr>
        <w:jc w:val="left"/>
      </w:pPr>
      <w:r>
        <w:rPr>
          <w:rFonts w:eastAsia="宋体"/>
          <w:sz w:val="20"/>
        </w:rPr>
        <w:tab/>
        <w:t>vocation 职业 来自拉丁语 vocare,说，呼唤，词源同 voice,vow.原义为灵魂的召唤，引申词义职业。词义演 变参照 calling,召唤，使命感，职业。</w:t>
      </w:r>
    </w:p>
    <w:p>
      <w:pPr>
        <w:jc w:val="left"/>
      </w:pPr>
      <w:r>
        <w:rPr>
          <w:rFonts w:eastAsia="宋体"/>
          <w:b/>
          <w:sz w:val="32"/>
        </w:rPr>
        <w:t>scence</w:t>
      </w:r>
    </w:p>
    <w:p>
      <w:pPr>
        <w:jc w:val="left"/>
      </w:pPr>
      <w:r>
        <w:rPr>
          <w:rFonts w:eastAsia="宋体"/>
          <w:sz w:val="24"/>
        </w:rPr>
        <w:tab/>
      </w:r>
    </w:p>
    <w:p>
      <w:pPr>
        <w:jc w:val="left"/>
      </w:pPr>
      <w:r>
        <w:rPr>
          <w:rFonts w:eastAsia="宋体"/>
          <w:sz w:val="24"/>
        </w:rPr>
        <w:tab/>
        <w:t>n. 风貌；场景</w:t>
      </w:r>
    </w:p>
    <w:p>
      <w:pPr>
        <w:jc w:val="left"/>
      </w:pPr>
      <w:r>
        <w:rPr>
          <w:rFonts w:eastAsia="宋体"/>
          <w:b/>
          <w:sz w:val="32"/>
        </w:rPr>
        <w:t>due</w:t>
      </w:r>
    </w:p>
    <w:p>
      <w:pPr>
        <w:jc w:val="left"/>
      </w:pPr>
      <w:r>
        <w:rPr>
          <w:rFonts w:eastAsia="宋体"/>
          <w:sz w:val="24"/>
        </w:rPr>
        <w:tab/>
        <w:t>duː</w:t>
      </w:r>
    </w:p>
    <w:p>
      <w:pPr>
        <w:jc w:val="left"/>
      </w:pPr>
      <w:r>
        <w:rPr>
          <w:rFonts w:eastAsia="宋体"/>
          <w:sz w:val="24"/>
        </w:rPr>
        <w:tab/>
        <w:t>adj. 到期的，预期的；应有的，应得的；应付的，应给的；适当的</w:t>
      </w:r>
    </w:p>
    <w:p>
      <w:pPr>
        <w:jc w:val="left"/>
      </w:pPr>
      <w:r>
        <w:rPr>
          <w:rFonts w:eastAsia="宋体"/>
          <w:sz w:val="24"/>
        </w:rPr>
        <w:tab/>
        <w:t>adv. 正对着</w:t>
      </w:r>
    </w:p>
    <w:p>
      <w:pPr>
        <w:jc w:val="left"/>
      </w:pPr>
      <w:r>
        <w:rPr>
          <w:rFonts w:eastAsia="宋体"/>
          <w:sz w:val="24"/>
        </w:rPr>
        <w:tab/>
        <w:t>n. 应得，所得；会费</w:t>
      </w:r>
    </w:p>
    <w:p>
      <w:pPr>
        <w:jc w:val="left"/>
      </w:pPr>
      <w:r>
        <w:rPr>
          <w:rFonts w:eastAsia="宋体"/>
          <w:sz w:val="24"/>
        </w:rPr>
        <w:tab/>
        <w:t xml:space="preserve"> 【名】 （Due）迪尤（人名）</w:t>
      </w:r>
    </w:p>
    <w:p>
      <w:pPr>
        <w:jc w:val="left"/>
      </w:pPr>
      <w:r>
        <w:rPr>
          <w:rFonts w:eastAsia="宋体"/>
          <w:sz w:val="20"/>
        </w:rPr>
        <w:tab/>
        <w:t>due 由于，应当，应有 来自拉丁语debere, 欠款，欠债，应还，词源同debt,indebted.</w:t>
      </w:r>
    </w:p>
    <w:p>
      <w:pPr>
        <w:jc w:val="left"/>
      </w:pPr>
      <w:r>
        <w:rPr>
          <w:rFonts w:eastAsia="宋体"/>
          <w:sz w:val="20"/>
        </w:rPr>
        <w:tab/>
        <w:t>due 应…的；(to)应支付的；应有的；(车、船等)预定到达的 来源于拉丁语复合动词debere(欠),由前缀de-(离开)和habere(拥有)组成,其过去分词为debitus(英语debit和debt的词源),进入古法语为deu,进入英语为due。</w:t>
      </w:r>
    </w:p>
    <w:p>
      <w:pPr>
        <w:jc w:val="left"/>
      </w:pPr>
      <w:r>
        <w:rPr>
          <w:rFonts w:eastAsia="宋体"/>
          <w:b/>
          <w:sz w:val="32"/>
        </w:rPr>
        <w:t>proximate</w:t>
      </w:r>
    </w:p>
    <w:p>
      <w:pPr>
        <w:jc w:val="left"/>
      </w:pPr>
      <w:r>
        <w:rPr>
          <w:rFonts w:eastAsia="宋体"/>
          <w:sz w:val="24"/>
        </w:rPr>
        <w:tab/>
        <w:t>ˈprɑːksɪmət</w:t>
      </w:r>
    </w:p>
    <w:p>
      <w:pPr>
        <w:jc w:val="left"/>
      </w:pPr>
      <w:r>
        <w:rPr>
          <w:rFonts w:eastAsia="宋体"/>
          <w:sz w:val="24"/>
        </w:rPr>
        <w:tab/>
        <w:t>adj. （原因）直接的；（时间、顺序或亲属关系）最近的，最接近的；接近正确的，大约的；极相似的</w:t>
        <w:br/>
        <w:t>；极相似的</w:t>
      </w:r>
    </w:p>
    <w:p>
      <w:pPr>
        <w:jc w:val="left"/>
      </w:pPr>
      <w:r>
        <w:rPr>
          <w:rFonts w:eastAsia="宋体"/>
          <w:sz w:val="20"/>
        </w:rPr>
        <w:tab/>
        <w:t>proximate 最接近的，最临近的 来自拉丁语proximus,最近的，来自prope的最高级，来自prope,近的，来自pro的扩大形式，词源同propinquity,approximate.-im,最高级后缀，词源同maximum,ultimate.</w:t>
      </w:r>
    </w:p>
    <w:p>
      <w:pPr>
        <w:jc w:val="left"/>
      </w:pPr>
      <w:r>
        <w:rPr>
          <w:rFonts w:eastAsia="宋体"/>
          <w:b/>
          <w:sz w:val="32"/>
        </w:rPr>
        <w:t>grope for</w:t>
      </w:r>
    </w:p>
    <w:p>
      <w:pPr>
        <w:jc w:val="left"/>
      </w:pPr>
      <w:r>
        <w:rPr>
          <w:rFonts w:eastAsia="宋体"/>
          <w:sz w:val="24"/>
        </w:rPr>
        <w:tab/>
      </w:r>
    </w:p>
    <w:p>
      <w:pPr>
        <w:jc w:val="left"/>
      </w:pPr>
      <w:r>
        <w:rPr>
          <w:rFonts w:eastAsia="宋体"/>
          <w:sz w:val="24"/>
        </w:rPr>
        <w:tab/>
        <w:t xml:space="preserve"> 摸索：尝试思考某事物，尤其是寻找正确的词语、正确的答案等。</w:t>
      </w:r>
    </w:p>
    <w:p>
      <w:pPr>
        <w:jc w:val="left"/>
      </w:pPr>
      <w:r>
        <w:rPr>
          <w:rFonts w:eastAsia="宋体"/>
          <w:b/>
          <w:sz w:val="32"/>
        </w:rPr>
        <w:t>establishment</w:t>
      </w:r>
    </w:p>
    <w:p>
      <w:pPr>
        <w:jc w:val="left"/>
      </w:pPr>
      <w:r>
        <w:rPr>
          <w:rFonts w:eastAsia="宋体"/>
          <w:sz w:val="24"/>
        </w:rPr>
        <w:tab/>
        <w:t>ɪˈstæblɪʃmənt</w:t>
      </w:r>
    </w:p>
    <w:p>
      <w:pPr>
        <w:jc w:val="left"/>
      </w:pPr>
      <w:r>
        <w:rPr>
          <w:rFonts w:eastAsia="宋体"/>
          <w:sz w:val="24"/>
        </w:rPr>
        <w:tab/>
        <w:t>n. 建立，设立；权势集团，现存体制；企业，公共机构，家庭；结婚；英国国教，苏格兰长老会</w:t>
      </w:r>
    </w:p>
    <w:p>
      <w:pPr>
        <w:jc w:val="left"/>
      </w:pPr>
      <w:r>
        <w:rPr>
          <w:rFonts w:eastAsia="宋体"/>
          <w:sz w:val="20"/>
        </w:rPr>
        <w:tab/>
        <w:t>establishment 建立，大型机构 来自establish, 建立。</w:t>
      </w:r>
    </w:p>
    <w:p>
      <w:pPr>
        <w:jc w:val="left"/>
      </w:pPr>
      <w:r>
        <w:rPr>
          <w:rFonts w:eastAsia="宋体"/>
          <w:sz w:val="20"/>
        </w:rPr>
        <w:tab/>
        <w:t>establishment 建立，大型机构 词根词缀： e-向上 + -st-站立,放置 + -able(e略) + -ish动词词尾 + -ment名词词尾</w:t>
      </w:r>
    </w:p>
    <w:p>
      <w:pPr>
        <w:jc w:val="left"/>
      </w:pPr>
      <w:r>
        <w:rPr>
          <w:rFonts w:eastAsia="宋体"/>
          <w:b/>
          <w:sz w:val="32"/>
        </w:rPr>
        <w:t>static</w:t>
      </w:r>
    </w:p>
    <w:p>
      <w:pPr>
        <w:jc w:val="left"/>
      </w:pPr>
      <w:r>
        <w:rPr>
          <w:rFonts w:eastAsia="宋体"/>
          <w:sz w:val="24"/>
        </w:rPr>
        <w:tab/>
        <w:t>ˈstætɪk</w:t>
      </w:r>
    </w:p>
    <w:p>
      <w:pPr>
        <w:jc w:val="left"/>
      </w:pPr>
      <w:r>
        <w:rPr>
          <w:rFonts w:eastAsia="宋体"/>
          <w:sz w:val="24"/>
        </w:rPr>
        <w:tab/>
        <w:t>adj. 静止的，停滞的；静电的；静力的；（计算机）（储存器，储存）静态的；（计算机）（程序，变量）静态的；（物理）（物体）静止的，不动的</w:t>
      </w:r>
    </w:p>
    <w:p>
      <w:pPr>
        <w:jc w:val="left"/>
      </w:pPr>
      <w:r>
        <w:rPr>
          <w:rFonts w:eastAsia="宋体"/>
          <w:sz w:val="24"/>
        </w:rPr>
        <w:tab/>
        <w:t>n. 静电；（广播、电视里的）静电噪声，静电干扰；&lt;美，非正式&gt;不停的抱怨，指责；静力学</w:t>
      </w:r>
    </w:p>
    <w:p>
      <w:pPr>
        <w:jc w:val="left"/>
      </w:pPr>
      <w:r>
        <w:rPr>
          <w:rFonts w:eastAsia="宋体"/>
          <w:sz w:val="20"/>
        </w:rPr>
        <w:tab/>
        <w:t>static 静态的，静力的 词根词缀： -stat-站立,放置 + -ic形容词词尾</w:t>
      </w:r>
    </w:p>
    <w:p>
      <w:pPr>
        <w:jc w:val="left"/>
      </w:pPr>
      <w:r>
        <w:rPr>
          <w:rFonts w:eastAsia="宋体"/>
          <w:sz w:val="20"/>
        </w:rPr>
        <w:tab/>
        <w:t>static 停滞的，静止的 来自 stasis,停滞，静止，-atic,形容词后缀。</w:t>
      </w:r>
    </w:p>
    <w:p>
      <w:pPr>
        <w:jc w:val="left"/>
      </w:pPr>
      <w:r>
        <w:rPr>
          <w:rFonts w:eastAsia="宋体"/>
          <w:b/>
          <w:sz w:val="32"/>
        </w:rPr>
        <w:t>tempt</w:t>
      </w:r>
    </w:p>
    <w:p>
      <w:pPr>
        <w:jc w:val="left"/>
      </w:pPr>
      <w:r>
        <w:rPr>
          <w:rFonts w:eastAsia="宋体"/>
          <w:sz w:val="24"/>
        </w:rPr>
        <w:tab/>
        <w:t>tempt</w:t>
      </w:r>
    </w:p>
    <w:p>
      <w:pPr>
        <w:jc w:val="left"/>
      </w:pPr>
      <w:r>
        <w:rPr>
          <w:rFonts w:eastAsia="宋体"/>
          <w:sz w:val="24"/>
        </w:rPr>
        <w:tab/>
        <w:t>v. 引诱，诱惑；怂恿，利诱；冒……的风险</w:t>
      </w:r>
    </w:p>
    <w:p>
      <w:pPr>
        <w:jc w:val="left"/>
      </w:pPr>
      <w:r>
        <w:rPr>
          <w:rFonts w:eastAsia="宋体"/>
          <w:sz w:val="20"/>
        </w:rPr>
        <w:tab/>
        <w:t>tempt 引诱，诱惑；吸引，使感兴趣 来源于拉丁语temptare(测,试)。</w:t>
      </w:r>
    </w:p>
    <w:p>
      <w:pPr>
        <w:jc w:val="left"/>
      </w:pPr>
      <w:r>
        <w:rPr>
          <w:rFonts w:eastAsia="宋体"/>
          <w:sz w:val="20"/>
        </w:rPr>
        <w:tab/>
        <w:t>tempt 引诱，诱惑 来自拉丁语 temptare,尝试，试探，改写自 tentare,接触，尝试，试探，来自 PIE*ten,展开，词 源同 tentative,tentacle.引申词义引诱，诱惑。</w:t>
      </w:r>
    </w:p>
    <w:p>
      <w:pPr>
        <w:jc w:val="left"/>
      </w:pPr>
      <w:r>
        <w:rPr>
          <w:rFonts w:eastAsia="宋体"/>
          <w:b/>
          <w:sz w:val="32"/>
        </w:rPr>
        <w:t>harbour</w:t>
      </w:r>
    </w:p>
    <w:p>
      <w:pPr>
        <w:jc w:val="left"/>
      </w:pPr>
      <w:r>
        <w:rPr>
          <w:rFonts w:eastAsia="宋体"/>
          <w:sz w:val="24"/>
        </w:rPr>
        <w:tab/>
        <w:t>ˈhɑːrbər</w:t>
      </w:r>
    </w:p>
    <w:p>
      <w:pPr>
        <w:jc w:val="left"/>
      </w:pPr>
      <w:r>
        <w:rPr>
          <w:rFonts w:eastAsia="宋体"/>
          <w:sz w:val="24"/>
        </w:rPr>
        <w:tab/>
        <w:t>n. 港口；避难所，避风港</w:t>
      </w:r>
    </w:p>
    <w:p>
      <w:pPr>
        <w:jc w:val="left"/>
      </w:pPr>
      <w:r>
        <w:rPr>
          <w:rFonts w:eastAsia="宋体"/>
          <w:sz w:val="24"/>
        </w:rPr>
        <w:tab/>
        <w:t>v. 窝藏，庇护；心怀（想法、感受等）；带有（某种疾病）的病菌；为……提供住所（或动物栖息地）</w:t>
      </w:r>
    </w:p>
    <w:p>
      <w:pPr>
        <w:jc w:val="left"/>
      </w:pPr>
      <w:r>
        <w:rPr>
          <w:rFonts w:eastAsia="宋体"/>
          <w:sz w:val="24"/>
        </w:rPr>
        <w:tab/>
        <w:t xml:space="preserve"> 【名】 （Harbour）（英、美、加拿大）哈伯（人名）</w:t>
      </w:r>
    </w:p>
    <w:p>
      <w:pPr>
        <w:jc w:val="left"/>
      </w:pPr>
      <w:r>
        <w:rPr>
          <w:rFonts w:eastAsia="宋体"/>
          <w:b/>
          <w:sz w:val="32"/>
        </w:rPr>
        <w:t>capacity</w:t>
      </w:r>
    </w:p>
    <w:p>
      <w:pPr>
        <w:jc w:val="left"/>
      </w:pPr>
      <w:r>
        <w:rPr>
          <w:rFonts w:eastAsia="宋体"/>
          <w:sz w:val="24"/>
        </w:rPr>
        <w:tab/>
        <w:t>kəˈpæsəti</w:t>
      </w:r>
    </w:p>
    <w:p>
      <w:pPr>
        <w:jc w:val="left"/>
      </w:pPr>
      <w:r>
        <w:rPr>
          <w:rFonts w:eastAsia="宋体"/>
          <w:sz w:val="24"/>
        </w:rPr>
        <w:tab/>
        <w:t>n. 能力，才能；容积，容纳能力；职位，职责；功率，容积；生产量，生产能力</w:t>
      </w:r>
    </w:p>
    <w:p>
      <w:pPr>
        <w:jc w:val="left"/>
      </w:pPr>
      <w:r>
        <w:rPr>
          <w:rFonts w:eastAsia="宋体"/>
          <w:sz w:val="24"/>
        </w:rPr>
        <w:tab/>
        <w:t>adj. 无虚席的，满场的</w:t>
      </w:r>
    </w:p>
    <w:p>
      <w:pPr>
        <w:jc w:val="left"/>
      </w:pPr>
      <w:r>
        <w:rPr>
          <w:rFonts w:eastAsia="宋体"/>
          <w:b/>
          <w:sz w:val="32"/>
        </w:rPr>
        <w:t>fashionable</w:t>
      </w:r>
    </w:p>
    <w:p>
      <w:pPr>
        <w:jc w:val="left"/>
      </w:pPr>
      <w:r>
        <w:rPr>
          <w:rFonts w:eastAsia="宋体"/>
          <w:sz w:val="24"/>
        </w:rPr>
        <w:tab/>
        <w:t>ˈfæʃ(ə)nəb(ə)l</w:t>
      </w:r>
    </w:p>
    <w:p>
      <w:pPr>
        <w:jc w:val="left"/>
      </w:pPr>
      <w:r>
        <w:rPr>
          <w:rFonts w:eastAsia="宋体"/>
          <w:sz w:val="24"/>
        </w:rPr>
        <w:tab/>
        <w:t>adj. 流行的，时髦的；有钱人光顾的</w:t>
      </w:r>
    </w:p>
    <w:p>
      <w:pPr>
        <w:jc w:val="left"/>
      </w:pPr>
      <w:r>
        <w:rPr>
          <w:rFonts w:eastAsia="宋体"/>
          <w:b/>
          <w:sz w:val="32"/>
        </w:rPr>
        <w:t>breadth</w:t>
      </w:r>
    </w:p>
    <w:p>
      <w:pPr>
        <w:jc w:val="left"/>
      </w:pPr>
      <w:r>
        <w:rPr>
          <w:rFonts w:eastAsia="宋体"/>
          <w:sz w:val="24"/>
        </w:rPr>
        <w:tab/>
        <w:t>bredθ</w:t>
      </w:r>
    </w:p>
    <w:p>
      <w:pPr>
        <w:jc w:val="left"/>
      </w:pPr>
      <w:r>
        <w:rPr>
          <w:rFonts w:eastAsia="宋体"/>
          <w:sz w:val="24"/>
        </w:rPr>
        <w:tab/>
        <w:t>n. 宽度，幅度；广度，广泛性</w:t>
      </w:r>
    </w:p>
    <w:p>
      <w:pPr>
        <w:jc w:val="left"/>
      </w:pPr>
      <w:r>
        <w:rPr>
          <w:rFonts w:eastAsia="宋体"/>
          <w:sz w:val="20"/>
        </w:rPr>
        <w:tab/>
        <w:t>breadth 宽度、广度 发音释义：[brɛdθ] n.宽度；广度</w:t>
        <w:br/>
        <w:t xml:space="preserve"> 结构分析：breadth = bread（宽广）+th（名词后缀，表度量）</w:t>
        <w:br/>
        <w:t xml:space="preserve"> 词源解释：bread←古英语bræd←brād（broad）</w:t>
        <w:br/>
        <w:t xml:space="preserve"> 同源词：broad（宽广的）</w:t>
        <w:br/>
        <w:t xml:space="preserve"> 该词在中世纪英语原作brede，词尾-th是在亨利八世时代的一份文件上首次被加上去的，在几代人时间内breadth就成了 该词的标准拼写形式，用以表示”宽度”或“广度”。</w:t>
        <w:br/>
        <w:t xml:space="preserve"> 助记窍门：breadth→broad+th→宽度</w:t>
      </w:r>
    </w:p>
    <w:p>
      <w:pPr>
        <w:jc w:val="left"/>
      </w:pPr>
      <w:r>
        <w:rPr>
          <w:rFonts w:eastAsia="宋体"/>
          <w:sz w:val="20"/>
        </w:rPr>
        <w:tab/>
        <w:t>breadth 宽度 形容词broad的名词形式。</w:t>
      </w:r>
    </w:p>
    <w:p>
      <w:pPr>
        <w:jc w:val="left"/>
      </w:pPr>
      <w:r>
        <w:rPr>
          <w:rFonts w:eastAsia="宋体"/>
          <w:sz w:val="20"/>
        </w:rPr>
        <w:tab/>
        <w:t>breadth 宽度，广度 该词在中世纪英语作brede，词尾-th是在亨利八世时代（1509 - 1547）的一份文件上首次加上去的，在几代人时间内breadth就成了该词的标准拼写形式，用以表示“宽度”或“广度”。显然人们更喜欢其词尾和width(宽度)，length（长度），depth（深度）的词尾相一致。</w:t>
      </w:r>
    </w:p>
    <w:p>
      <w:pPr>
        <w:jc w:val="left"/>
      </w:pPr>
      <w:r>
        <w:rPr>
          <w:rFonts w:eastAsia="宋体"/>
          <w:sz w:val="20"/>
        </w:rPr>
        <w:tab/>
        <w:t xml:space="preserve">breadth 宽度，幅 和broad同源,来源于日耳曼语族：在德语中是breit,在荷兰语中是breed,瑞典语中是bred;而在印欧语系的非日耳曼语中看不到其踪迹。其最初的名词形式是brede,在16世纪被breadth替代。  </w:t>
        <w:br/>
        <w:t xml:space="preserve"> 同源词：broad</w:t>
      </w:r>
    </w:p>
    <w:p>
      <w:pPr>
        <w:jc w:val="left"/>
      </w:pPr>
      <w:r>
        <w:rPr>
          <w:rFonts w:eastAsia="宋体"/>
          <w:b/>
          <w:sz w:val="32"/>
        </w:rPr>
        <w:t>analytic</w:t>
      </w:r>
    </w:p>
    <w:p>
      <w:pPr>
        <w:jc w:val="left"/>
      </w:pPr>
      <w:r>
        <w:rPr>
          <w:rFonts w:eastAsia="宋体"/>
          <w:sz w:val="24"/>
        </w:rPr>
        <w:tab/>
        <w:t>ˌænəˈlɪtɪk</w:t>
      </w:r>
    </w:p>
    <w:p>
      <w:pPr>
        <w:jc w:val="left"/>
      </w:pPr>
      <w:r>
        <w:rPr>
          <w:rFonts w:eastAsia="宋体"/>
          <w:sz w:val="24"/>
        </w:rPr>
        <w:tab/>
        <w:t>adj. 分析的，分析性的（=analytical）；具备分析能力的，善于分析的（=analytical）；逻辑必然的；（语言）分析性的</w:t>
      </w:r>
    </w:p>
    <w:p>
      <w:pPr>
        <w:jc w:val="left"/>
      </w:pPr>
      <w:r>
        <w:rPr>
          <w:rFonts w:eastAsia="宋体"/>
          <w:sz w:val="20"/>
        </w:rPr>
        <w:tab/>
        <w:t>analytic  来自古希腊语ἀναλυτικός.</w:t>
      </w:r>
    </w:p>
    <w:p>
      <w:pPr>
        <w:jc w:val="left"/>
      </w:pPr>
      <w:r>
        <w:rPr>
          <w:rFonts w:eastAsia="宋体"/>
          <w:b/>
          <w:sz w:val="32"/>
        </w:rPr>
        <w:t>intentional</w:t>
      </w:r>
    </w:p>
    <w:p>
      <w:pPr>
        <w:jc w:val="left"/>
      </w:pPr>
      <w:r>
        <w:rPr>
          <w:rFonts w:eastAsia="宋体"/>
          <w:sz w:val="24"/>
        </w:rPr>
        <w:tab/>
        <w:t>ɪnˈtenʃən(ə)l</w:t>
      </w:r>
    </w:p>
    <w:p>
      <w:pPr>
        <w:jc w:val="left"/>
      </w:pPr>
      <w:r>
        <w:rPr>
          <w:rFonts w:eastAsia="宋体"/>
          <w:sz w:val="24"/>
        </w:rPr>
        <w:tab/>
        <w:t>adj. 故意的，蓄意的</w:t>
      </w:r>
    </w:p>
    <w:p>
      <w:pPr>
        <w:jc w:val="left"/>
      </w:pPr>
      <w:r>
        <w:rPr>
          <w:rFonts w:eastAsia="宋体"/>
          <w:sz w:val="20"/>
        </w:rPr>
        <w:tab/>
        <w:t>intentional 有意的 来自intent,意图，目的。</w:t>
      </w:r>
    </w:p>
    <w:p>
      <w:pPr>
        <w:jc w:val="left"/>
      </w:pPr>
      <w:r>
        <w:rPr>
          <w:rFonts w:eastAsia="宋体"/>
          <w:sz w:val="20"/>
        </w:rPr>
        <w:tab/>
        <w:t>intentional 故意的，有意图的，有意识的 词根词缀： in-朝,向 + -tent-延伸 + -ion + -al</w:t>
      </w:r>
    </w:p>
    <w:p>
      <w:pPr>
        <w:jc w:val="left"/>
      </w:pPr>
      <w:r>
        <w:rPr>
          <w:rFonts w:eastAsia="宋体"/>
          <w:b/>
          <w:sz w:val="32"/>
        </w:rPr>
        <w:t>shady</w:t>
      </w:r>
    </w:p>
    <w:p>
      <w:pPr>
        <w:jc w:val="left"/>
      </w:pPr>
      <w:r>
        <w:rPr>
          <w:rFonts w:eastAsia="宋体"/>
          <w:sz w:val="24"/>
        </w:rPr>
        <w:tab/>
        <w:t>ˈʃeɪdi</w:t>
      </w:r>
    </w:p>
    <w:p>
      <w:pPr>
        <w:jc w:val="left"/>
      </w:pPr>
      <w:r>
        <w:rPr>
          <w:rFonts w:eastAsia="宋体"/>
          <w:sz w:val="24"/>
        </w:rPr>
        <w:tab/>
        <w:t>adj. 阴凉的，背阴的；（树等）成荫的；&lt;非正式&gt;可疑的，非法的</w:t>
      </w:r>
    </w:p>
    <w:p>
      <w:pPr>
        <w:jc w:val="left"/>
      </w:pPr>
      <w:r>
        <w:rPr>
          <w:rFonts w:eastAsia="宋体"/>
          <w:sz w:val="24"/>
        </w:rPr>
        <w:tab/>
        <w:t xml:space="preserve"> 【名】 （Shady）（阿拉伯）沙迪（人名）</w:t>
      </w:r>
    </w:p>
    <w:p>
      <w:pPr>
        <w:jc w:val="left"/>
      </w:pPr>
      <w:r>
        <w:rPr>
          <w:rFonts w:eastAsia="宋体"/>
          <w:sz w:val="20"/>
        </w:rPr>
        <w:tab/>
        <w:t>shady  来自shade + -y. 参见沙特弗里西语skaadich, skaddich("shady"), 德语schattig("shady").</w:t>
      </w:r>
    </w:p>
    <w:p>
      <w:pPr>
        <w:jc w:val="left"/>
      </w:pPr>
      <w:r>
        <w:rPr>
          <w:rFonts w:eastAsia="宋体"/>
          <w:b/>
          <w:sz w:val="32"/>
        </w:rPr>
        <w:t>devote</w:t>
      </w:r>
    </w:p>
    <w:p>
      <w:pPr>
        <w:jc w:val="left"/>
      </w:pPr>
      <w:r>
        <w:rPr>
          <w:rFonts w:eastAsia="宋体"/>
          <w:sz w:val="24"/>
        </w:rPr>
        <w:tab/>
        <w:t>dɪˈvoʊt</w:t>
      </w:r>
    </w:p>
    <w:p>
      <w:pPr>
        <w:jc w:val="left"/>
      </w:pPr>
      <w:r>
        <w:rPr>
          <w:rFonts w:eastAsia="宋体"/>
          <w:sz w:val="24"/>
        </w:rPr>
        <w:tab/>
        <w:t>v. 献身，致力；用于</w:t>
      </w:r>
    </w:p>
    <w:p>
      <w:pPr>
        <w:jc w:val="left"/>
      </w:pPr>
      <w:r>
        <w:rPr>
          <w:rFonts w:eastAsia="宋体"/>
          <w:sz w:val="20"/>
        </w:rPr>
        <w:tab/>
        <w:t>devote 虔诚 de-, 强调，整个的。-vot, 说，发愿，词源同vow, vote,voice. 引申义发下宏愿的，虔诚的。</w:t>
      </w:r>
    </w:p>
    <w:p>
      <w:pPr>
        <w:jc w:val="left"/>
      </w:pPr>
      <w:r>
        <w:rPr>
          <w:rFonts w:eastAsia="宋体"/>
          <w:sz w:val="20"/>
        </w:rPr>
        <w:tab/>
        <w:t>devote 将...奉献(给)，把...专用于，致力于 词根词缀： de-离开 + -vot-发誓,渴望 + -e动词词尾</w:t>
      </w:r>
    </w:p>
    <w:p>
      <w:pPr>
        <w:jc w:val="left"/>
      </w:pPr>
      <w:r>
        <w:rPr>
          <w:rFonts w:eastAsia="宋体"/>
          <w:b/>
          <w:sz w:val="32"/>
        </w:rPr>
        <w:t>improvised</w:t>
      </w:r>
    </w:p>
    <w:p>
      <w:pPr>
        <w:jc w:val="left"/>
      </w:pPr>
      <w:r>
        <w:rPr>
          <w:rFonts w:eastAsia="宋体"/>
          <w:sz w:val="24"/>
        </w:rPr>
        <w:tab/>
        <w:t>ˈɪmprəvaɪzd</w:t>
      </w:r>
    </w:p>
    <w:p>
      <w:pPr>
        <w:jc w:val="left"/>
      </w:pPr>
      <w:r>
        <w:rPr>
          <w:rFonts w:eastAsia="宋体"/>
          <w:sz w:val="24"/>
        </w:rPr>
        <w:tab/>
        <w:t>v. 即席创作表演；凑合出……；临时做；临时提供（improvise 的过去式及过去分词）</w:t>
      </w:r>
    </w:p>
    <w:p>
      <w:pPr>
        <w:jc w:val="left"/>
      </w:pPr>
      <w:r>
        <w:rPr>
          <w:rFonts w:eastAsia="宋体"/>
          <w:sz w:val="24"/>
        </w:rPr>
        <w:tab/>
        <w:t>adj. 即兴的</w:t>
      </w:r>
    </w:p>
    <w:p>
      <w:pPr>
        <w:jc w:val="left"/>
      </w:pPr>
      <w:r>
        <w:rPr>
          <w:rFonts w:eastAsia="宋体"/>
          <w:b/>
          <w:sz w:val="32"/>
        </w:rPr>
        <w:t>guardian</w:t>
      </w:r>
    </w:p>
    <w:p>
      <w:pPr>
        <w:jc w:val="left"/>
      </w:pPr>
      <w:r>
        <w:rPr>
          <w:rFonts w:eastAsia="宋体"/>
          <w:sz w:val="24"/>
        </w:rPr>
        <w:tab/>
        <w:t>ˈɡɑːrdiən</w:t>
      </w:r>
    </w:p>
    <w:p>
      <w:pPr>
        <w:jc w:val="left"/>
      </w:pPr>
      <w:r>
        <w:rPr>
          <w:rFonts w:eastAsia="宋体"/>
          <w:sz w:val="24"/>
        </w:rPr>
        <w:tab/>
        <w:t>n. 监护人；守卫者，保护者；（方济各会隐修院的）院长</w:t>
      </w:r>
    </w:p>
    <w:p>
      <w:pPr>
        <w:jc w:val="left"/>
      </w:pPr>
      <w:r>
        <w:rPr>
          <w:rFonts w:eastAsia="宋体"/>
          <w:sz w:val="24"/>
        </w:rPr>
        <w:tab/>
        <w:t>adj. 守护的</w:t>
      </w:r>
    </w:p>
    <w:p>
      <w:pPr>
        <w:jc w:val="left"/>
      </w:pPr>
      <w:r>
        <w:rPr>
          <w:rFonts w:eastAsia="宋体"/>
          <w:sz w:val="24"/>
        </w:rPr>
        <w:tab/>
        <w:t xml:space="preserve"> 【名】 （Guardian）（西）瓜尔迪安（人名）</w:t>
      </w:r>
    </w:p>
    <w:p>
      <w:pPr>
        <w:jc w:val="left"/>
      </w:pPr>
      <w:r>
        <w:rPr>
          <w:rFonts w:eastAsia="宋体"/>
          <w:b/>
          <w:sz w:val="32"/>
        </w:rPr>
        <w:t>introvert</w:t>
      </w:r>
    </w:p>
    <w:p>
      <w:pPr>
        <w:jc w:val="left"/>
      </w:pPr>
      <w:r>
        <w:rPr>
          <w:rFonts w:eastAsia="宋体"/>
          <w:sz w:val="24"/>
        </w:rPr>
        <w:tab/>
        <w:t>ˈɪntrəvɜːrt</w:t>
      </w:r>
    </w:p>
    <w:p>
      <w:pPr>
        <w:jc w:val="left"/>
      </w:pPr>
      <w:r>
        <w:rPr>
          <w:rFonts w:eastAsia="宋体"/>
          <w:sz w:val="24"/>
        </w:rPr>
        <w:tab/>
        <w:t>n. 内向的人</w:t>
      </w:r>
    </w:p>
    <w:p>
      <w:pPr>
        <w:jc w:val="left"/>
      </w:pPr>
      <w:r>
        <w:rPr>
          <w:rFonts w:eastAsia="宋体"/>
          <w:sz w:val="24"/>
        </w:rPr>
        <w:tab/>
        <w:t>adj. 内向的</w:t>
      </w:r>
    </w:p>
    <w:p>
      <w:pPr>
        <w:jc w:val="left"/>
      </w:pPr>
      <w:r>
        <w:rPr>
          <w:rFonts w:eastAsia="宋体"/>
          <w:sz w:val="24"/>
        </w:rPr>
        <w:tab/>
        <w:t>v. 使内弯，使内倾</w:t>
      </w:r>
    </w:p>
    <w:p>
      <w:pPr>
        <w:jc w:val="left"/>
      </w:pPr>
      <w:r>
        <w:rPr>
          <w:rFonts w:eastAsia="宋体"/>
          <w:sz w:val="20"/>
        </w:rPr>
        <w:tab/>
        <w:t>introvert 内向的 intra-,在内，-vert,转，词源同extrovert,convert.即向内转，引申词义内向的。</w:t>
      </w:r>
    </w:p>
    <w:p>
      <w:pPr>
        <w:jc w:val="left"/>
      </w:pPr>
      <w:r>
        <w:rPr>
          <w:rFonts w:eastAsia="宋体"/>
          <w:sz w:val="20"/>
        </w:rPr>
        <w:tab/>
        <w:t>introvert 性格内向的人 词根词缀： intro-向内 + -vert-转</w:t>
      </w:r>
    </w:p>
    <w:p>
      <w:pPr>
        <w:jc w:val="left"/>
      </w:pPr>
      <w:r>
        <w:rPr>
          <w:rFonts w:eastAsia="宋体"/>
          <w:b/>
          <w:sz w:val="32"/>
        </w:rPr>
        <w:t>Rebell</w:t>
      </w:r>
    </w:p>
    <w:p>
      <w:pPr>
        <w:jc w:val="left"/>
      </w:pPr>
      <w:r>
        <w:rPr>
          <w:rFonts w:eastAsia="宋体"/>
          <w:sz w:val="24"/>
        </w:rPr>
        <w:tab/>
      </w:r>
    </w:p>
    <w:p>
      <w:pPr>
        <w:jc w:val="left"/>
      </w:pPr>
      <w:r>
        <w:rPr>
          <w:rFonts w:eastAsia="宋体"/>
          <w:sz w:val="24"/>
        </w:rPr>
        <w:tab/>
        <w:t>n. 雷贝尔（男子名）</w:t>
      </w:r>
    </w:p>
    <w:p>
      <w:pPr>
        <w:jc w:val="left"/>
      </w:pPr>
      <w:r>
        <w:rPr>
          <w:rFonts w:eastAsia="宋体"/>
          <w:b/>
          <w:sz w:val="32"/>
        </w:rPr>
        <w:t>assassin</w:t>
      </w:r>
    </w:p>
    <w:p>
      <w:pPr>
        <w:jc w:val="left"/>
      </w:pPr>
      <w:r>
        <w:rPr>
          <w:rFonts w:eastAsia="宋体"/>
          <w:sz w:val="24"/>
        </w:rPr>
        <w:tab/>
        <w:t>əˈsæsn</w:t>
      </w:r>
    </w:p>
    <w:p>
      <w:pPr>
        <w:jc w:val="left"/>
      </w:pPr>
      <w:r>
        <w:rPr>
          <w:rFonts w:eastAsia="宋体"/>
          <w:sz w:val="24"/>
        </w:rPr>
        <w:tab/>
        <w:t>n. 暗杀者，刺客</w:t>
      </w:r>
    </w:p>
    <w:p>
      <w:pPr>
        <w:jc w:val="left"/>
      </w:pPr>
      <w:r>
        <w:rPr>
          <w:rFonts w:eastAsia="宋体"/>
          <w:sz w:val="20"/>
        </w:rPr>
        <w:tab/>
        <w:t>assassin （刺客）：中世纪时著名穆斯林暗杀组织阿萨辛 中世纪时期，在阿富汗至叙利亚山区，活跃着一个穆斯林异端教派阿萨辛（Hashshashin），由穆斯林右边极端分子组成，以其暗杀活动闻名于世。欧洲的十字军就曾经深受其害。该组织的创始人为突厥籍的波斯人哈桑·萨巴赫，即大名鼎鼎的“山中老人”，在金庸的《倚天屠龙记》中就曾提到这位“山中老人”。《马可波罗游记》也曾对“山中老人”及阿萨辛有详细描述。</w:t>
        <w:br/>
        <w:t>据记载，山中老人为了培养刺客，在一个隐秘的峡谷中斥巨资修建了一个“极乐园”。园子里长满奇珍异果，修建有富丽堂皇的楼台亭阁，里面住着精通音律的妙龄少女，随处都有美酒、蜜糖。山中老人平时在训练时，会不时向受训者讨论伊斯兰先知所提到的“极乐园”。然后在特定日子，让受训者吸食一种特殊的毒品。趁他们昏迷之际，将其移入极乐园。受训者苏醒后，就会以为自己真的身处传说中的极乐园。受训者在极乐园中尽情享乐几日后，又会被再次麻醉，移出极乐园。从此以后，受训者会心甘情愿供山中老人驱使，以求死后长住极乐园。</w:t>
        <w:br/>
        <w:t>山中老人让受训者吸食的毒品在阿拉伯语中叫做hashish，所以该组织被称为Hashshashin，本意是“吸食hashish的人”。英语单词assassin就是由阿拉伯语Hashshashin演变而来的。</w:t>
        <w:br/>
        <w:t>assassin：[ə'sæsɪn]n.刺客，暗杀者</w:t>
        <w:br/>
        <w:t>assassinate：[ə'sæsɪneɪt] vt.暗杀，行刺</w:t>
        <w:br/>
        <w:t>assassination：[əˌsæsɪˈneɪʃn] n.暗杀，行刺</w:t>
      </w:r>
    </w:p>
    <w:p>
      <w:pPr>
        <w:jc w:val="left"/>
      </w:pPr>
      <w:r>
        <w:rPr>
          <w:rFonts w:eastAsia="宋体"/>
          <w:sz w:val="20"/>
        </w:rPr>
        <w:tab/>
        <w:t>assassin 刺客 来自阿拉伯词hashash, 大麻，烟叶。刺客行刺前吸食有麻醉作用。可参看电影《波斯王子：时之刃》。</w:t>
      </w:r>
    </w:p>
    <w:p>
      <w:pPr>
        <w:jc w:val="left"/>
      </w:pPr>
      <w:r>
        <w:rPr>
          <w:rFonts w:eastAsia="宋体"/>
          <w:sz w:val="20"/>
        </w:rPr>
        <w:tab/>
        <w:t>assassin 凶手，刺客 大约在公元1090年，在波斯出现了一个穆斯林秘密团体，称伊斯迈里藏( Ismaili)。其刨建人名叫Hasan benSabah，他从地势险峻，常人无法进去的山寨指挥暗杀活动，企图以此恐怖手段主宰伊斯兰世界，所以该教派的历代首领都被称作“山岳老人”(The Old Man of the Mountains)。在他手下有一大批狂热信徒，立誓要把异教徒杀绝。他们暗杀的主要对象是参加十字军东征的基督教徒，尤其是基督教领袖。十字军东侵，前后八次，历时近二百年(1096 - 1291)。就在这近二百年间，该秘密团体成员先是活跃于波斯和伊拉克，以后活动又扩及到叙利亚一带，专门刺杀十字军。据说这些人在进行凶杀活动之前，其首领让他们服用海吸希(hashish)，即印度大麻(hemp)，一种起麻醉作用的毒品。因此，人们给他们起了个浑名hashshashin，在阿拉怕语中的意思是“服用海吸希的人”(hashish - eaters／users)。该词进入中世纪拉丁语时作assassinus，17世纪传人英语则作assassin。在史书上assassin专指上述“穆斯林秘密团体成员”。以后，作为对他们凶杀行为的报复，基督教徒用assassin来表示“凶手”，“刺客”，保留了它在历史上原先的含义，随后又从assassin派生出assassinate（暗杀），assassination（暗杀）等词。</w:t>
      </w:r>
    </w:p>
    <w:p>
      <w:pPr>
        <w:jc w:val="left"/>
      </w:pPr>
      <w:r>
        <w:rPr>
          <w:rFonts w:eastAsia="宋体"/>
          <w:sz w:val="20"/>
        </w:rPr>
        <w:tab/>
        <w:t>assassin 暗杀者，刺客 来源于阿拉伯语hassas(大麻吸食者)的复数形式hassasin;在中世纪的中东和伊朗,激进的伊斯玛仪派信徒去暗杀教派的反对者时,总是先吸食大量的大麻。</w:t>
      </w:r>
    </w:p>
    <w:p>
      <w:pPr>
        <w:jc w:val="left"/>
      </w:pPr>
      <w:r>
        <w:rPr>
          <w:rFonts w:eastAsia="宋体"/>
          <w:b/>
          <w:sz w:val="32"/>
        </w:rPr>
        <w:t>wipe</w:t>
      </w:r>
    </w:p>
    <w:p>
      <w:pPr>
        <w:jc w:val="left"/>
      </w:pPr>
      <w:r>
        <w:rPr>
          <w:rFonts w:eastAsia="宋体"/>
          <w:sz w:val="24"/>
        </w:rPr>
        <w:tab/>
        <w:t>waɪp</w:t>
      </w:r>
    </w:p>
    <w:p>
      <w:pPr>
        <w:jc w:val="left"/>
      </w:pPr>
      <w:r>
        <w:rPr>
          <w:rFonts w:eastAsia="宋体"/>
          <w:sz w:val="24"/>
        </w:rPr>
        <w:tab/>
        <w:t>v. （用布、手等）擦干净，抹掉；擦掉（液体、污垢、印迹）；把（某物）擦干净；消除，抹去（计算机、磁带或录像机上的信息等）；擦干（洗过的碟子、杯子）；抹去（旧事）；彻底去除（或消灭）（某物）；涂抹（液体）；&lt;澳/新，非正式&gt;拒绝（某人，观点），解雇（某人）；刷（卡）</w:t>
      </w:r>
    </w:p>
    <w:p>
      <w:pPr>
        <w:jc w:val="left"/>
      </w:pPr>
      <w:r>
        <w:rPr>
          <w:rFonts w:eastAsia="宋体"/>
          <w:sz w:val="24"/>
        </w:rPr>
        <w:tab/>
        <w:t>n. （湿）抹布，纸巾；擦，拭，擦净；划变</w:t>
      </w:r>
    </w:p>
    <w:p>
      <w:pPr>
        <w:jc w:val="left"/>
      </w:pPr>
      <w:r>
        <w:rPr>
          <w:rFonts w:eastAsia="宋体"/>
          <w:sz w:val="20"/>
        </w:rPr>
        <w:tab/>
        <w:t>wipe 擦，洗 来自 PIE*weip,弯，转，摇晃，词源同 vibrate,whip.引申词义前后移动，清洗，擦拭。</w:t>
      </w:r>
    </w:p>
    <w:p>
      <w:pPr>
        <w:jc w:val="left"/>
      </w:pPr>
      <w:r>
        <w:rPr>
          <w:rFonts w:eastAsia="宋体"/>
          <w:b/>
          <w:sz w:val="32"/>
        </w:rPr>
        <w:t>love</w:t>
      </w:r>
    </w:p>
    <w:p>
      <w:pPr>
        <w:jc w:val="left"/>
      </w:pPr>
      <w:r>
        <w:rPr>
          <w:rFonts w:eastAsia="宋体"/>
          <w:sz w:val="24"/>
        </w:rPr>
        <w:tab/>
        <w:t>lʌv</w:t>
      </w:r>
    </w:p>
    <w:p>
      <w:pPr>
        <w:jc w:val="left"/>
      </w:pPr>
      <w:r>
        <w:rPr>
          <w:rFonts w:eastAsia="宋体"/>
          <w:sz w:val="24"/>
        </w:rPr>
        <w:tab/>
        <w:t>n. （对家庭成员或挚友的）喜爱，关爱；爱情，恋爱；喜好，喜爱；&lt;英，非正式&gt;（昵称）亲爱的；（用于信尾署名前）爱你的；心爱之人，心爱之物；（网球、软式墙网球和其他运动）零分；&lt;非正式&gt;（用于表示对某人的亲切好感）宝贝（a love）；仁慈的人，乐于助人的人；爱神（Love）</w:t>
      </w:r>
    </w:p>
    <w:p>
      <w:pPr>
        <w:jc w:val="left"/>
      </w:pPr>
      <w:r>
        <w:rPr>
          <w:rFonts w:eastAsia="宋体"/>
          <w:sz w:val="24"/>
        </w:rPr>
        <w:tab/>
        <w:t>v. 爱恋（某人）；关爱（尤指家庭成员或密友）；喜欢（某物或某事）；热爱（国家、组织等）；很愿意；&lt;非正式&gt;感到好笑；适于（某些特定的条件）</w:t>
      </w:r>
    </w:p>
    <w:p>
      <w:pPr>
        <w:jc w:val="left"/>
      </w:pPr>
      <w:r>
        <w:rPr>
          <w:rFonts w:eastAsia="宋体"/>
          <w:sz w:val="24"/>
        </w:rPr>
        <w:tab/>
        <w:t xml:space="preserve"> 【名】 （Love）（英、菲、瑞、美）洛夫（人名）</w:t>
      </w:r>
    </w:p>
    <w:p>
      <w:pPr>
        <w:jc w:val="left"/>
      </w:pPr>
      <w:r>
        <w:rPr>
          <w:rFonts w:eastAsia="宋体"/>
          <w:sz w:val="20"/>
        </w:rPr>
        <w:tab/>
        <w:t>love 爱 来自PIE*leubh,关心，爱，渴望，词源同lief,believe,belief.</w:t>
      </w:r>
    </w:p>
    <w:p>
      <w:pPr>
        <w:jc w:val="left"/>
      </w:pPr>
      <w:r>
        <w:rPr>
          <w:rFonts w:eastAsia="宋体"/>
          <w:sz w:val="20"/>
        </w:rPr>
        <w:tab/>
        <w:t>love 爱，热爱；爱好，喜欢 来源于古英语lufu。</w:t>
      </w:r>
    </w:p>
    <w:p>
      <w:pPr>
        <w:jc w:val="left"/>
      </w:pPr>
      <w:r>
        <w:rPr>
          <w:rFonts w:eastAsia="宋体"/>
          <w:b/>
          <w:sz w:val="32"/>
        </w:rPr>
        <w:t>devastate</w:t>
      </w:r>
    </w:p>
    <w:p>
      <w:pPr>
        <w:jc w:val="left"/>
      </w:pPr>
      <w:r>
        <w:rPr>
          <w:rFonts w:eastAsia="宋体"/>
          <w:sz w:val="24"/>
        </w:rPr>
        <w:tab/>
        <w:t>ˈdevəsteɪt</w:t>
      </w:r>
    </w:p>
    <w:p>
      <w:pPr>
        <w:jc w:val="left"/>
      </w:pPr>
      <w:r>
        <w:rPr>
          <w:rFonts w:eastAsia="宋体"/>
          <w:sz w:val="24"/>
        </w:rPr>
        <w:tab/>
        <w:t>v. 毁坏，破坏；使极度震惊，使伤心欲绝</w:t>
      </w:r>
    </w:p>
    <w:p>
      <w:pPr>
        <w:jc w:val="left"/>
      </w:pPr>
      <w:r>
        <w:rPr>
          <w:rFonts w:eastAsia="宋体"/>
          <w:sz w:val="20"/>
        </w:rPr>
        <w:tab/>
        <w:t>devastate 摧毁 de-, 强调，整个的。vast, 广阔的。即整个摧毁。</w:t>
      </w:r>
    </w:p>
    <w:p>
      <w:pPr>
        <w:jc w:val="left"/>
      </w:pPr>
      <w:r>
        <w:rPr>
          <w:rFonts w:eastAsia="宋体"/>
          <w:sz w:val="20"/>
        </w:rPr>
        <w:tab/>
        <w:t xml:space="preserve">devastate 彻底破坏 来源于拉丁语动词vasto, vastare, vastavi, vastatus(毁坏)。  </w:t>
        <w:br/>
        <w:t xml:space="preserve"> 同源词：vast, waste</w:t>
      </w:r>
    </w:p>
    <w:p>
      <w:pPr>
        <w:jc w:val="left"/>
      </w:pPr>
      <w:r>
        <w:rPr>
          <w:rFonts w:eastAsia="宋体"/>
          <w:b/>
          <w:sz w:val="32"/>
        </w:rPr>
        <w:t>accomplishment</w:t>
      </w:r>
    </w:p>
    <w:p>
      <w:pPr>
        <w:jc w:val="left"/>
      </w:pPr>
      <w:r>
        <w:rPr>
          <w:rFonts w:eastAsia="宋体"/>
          <w:sz w:val="24"/>
        </w:rPr>
        <w:tab/>
        <w:t>əˈkɑːmplɪʃmənt</w:t>
      </w:r>
    </w:p>
    <w:p>
      <w:pPr>
        <w:jc w:val="left"/>
      </w:pPr>
      <w:r>
        <w:rPr>
          <w:rFonts w:eastAsia="宋体"/>
          <w:sz w:val="24"/>
        </w:rPr>
        <w:tab/>
        <w:t>n. 成就，成绩；技能，才艺；完成，实现</w:t>
      </w:r>
    </w:p>
    <w:p>
      <w:pPr>
        <w:jc w:val="left"/>
      </w:pPr>
      <w:r>
        <w:rPr>
          <w:rFonts w:eastAsia="宋体"/>
          <w:b/>
          <w:sz w:val="32"/>
        </w:rPr>
        <w:t>proportionate</w:t>
      </w:r>
    </w:p>
    <w:p>
      <w:pPr>
        <w:jc w:val="left"/>
      </w:pPr>
      <w:r>
        <w:rPr>
          <w:rFonts w:eastAsia="宋体"/>
          <w:sz w:val="24"/>
        </w:rPr>
        <w:tab/>
        <w:t>prəˈpɔːrʃənət</w:t>
      </w:r>
    </w:p>
    <w:p>
      <w:pPr>
        <w:jc w:val="left"/>
      </w:pPr>
      <w:r>
        <w:rPr>
          <w:rFonts w:eastAsia="宋体"/>
          <w:sz w:val="24"/>
        </w:rPr>
        <w:tab/>
        <w:t>adj. 成比例的；相称的；适当的</w:t>
      </w:r>
    </w:p>
    <w:p>
      <w:pPr>
        <w:jc w:val="left"/>
      </w:pPr>
      <w:r>
        <w:rPr>
          <w:rFonts w:eastAsia="宋体"/>
          <w:sz w:val="24"/>
        </w:rPr>
        <w:tab/>
        <w:t>vt. 使成比例；使相称</w:t>
      </w:r>
    </w:p>
    <w:p>
      <w:pPr>
        <w:jc w:val="left"/>
      </w:pPr>
      <w:r>
        <w:rPr>
          <w:rFonts w:eastAsia="宋体"/>
          <w:sz w:val="20"/>
        </w:rPr>
        <w:tab/>
        <w:t>proportionate 按比例的，相称的 来自proportion,比例，匀称。</w:t>
      </w:r>
    </w:p>
    <w:p>
      <w:pPr>
        <w:jc w:val="left"/>
      </w:pPr>
      <w:r>
        <w:rPr>
          <w:rFonts w:eastAsia="宋体"/>
          <w:b/>
          <w:sz w:val="32"/>
        </w:rPr>
        <w:t>vir</w:t>
      </w:r>
    </w:p>
    <w:p>
      <w:pPr>
        <w:jc w:val="left"/>
      </w:pPr>
      <w:r>
        <w:rPr>
          <w:rFonts w:eastAsia="宋体"/>
          <w:sz w:val="24"/>
        </w:rPr>
        <w:tab/>
      </w:r>
    </w:p>
    <w:p>
      <w:pPr>
        <w:jc w:val="left"/>
      </w:pPr>
      <w:r>
        <w:rPr>
          <w:rFonts w:eastAsia="宋体"/>
          <w:sz w:val="24"/>
        </w:rPr>
        <w:tab/>
        <w:t>abbr. 英国女王和印度女皇维多利亚（Victoria Imperatrix Regina）</w:t>
      </w:r>
    </w:p>
    <w:p>
      <w:pPr>
        <w:jc w:val="left"/>
      </w:pPr>
      <w:r>
        <w:rPr>
          <w:rFonts w:eastAsia="宋体"/>
          <w:sz w:val="24"/>
        </w:rPr>
        <w:tab/>
        <w:t>n. （Vir）人名；（俄、印、巴基）维尔</w:t>
      </w:r>
    </w:p>
    <w:p>
      <w:pPr>
        <w:jc w:val="left"/>
      </w:pPr>
      <w:r>
        <w:rPr>
          <w:rFonts w:eastAsia="宋体"/>
          <w:b/>
          <w:sz w:val="32"/>
        </w:rPr>
        <w:t>fellow</w:t>
      </w:r>
    </w:p>
    <w:p>
      <w:pPr>
        <w:jc w:val="left"/>
      </w:pPr>
      <w:r>
        <w:rPr>
          <w:rFonts w:eastAsia="宋体"/>
          <w:sz w:val="24"/>
        </w:rPr>
        <w:tab/>
        <w:t>ˈfeloʊ</w:t>
      </w:r>
    </w:p>
    <w:p>
      <w:pPr>
        <w:jc w:val="left"/>
      </w:pPr>
      <w:r>
        <w:rPr>
          <w:rFonts w:eastAsia="宋体"/>
          <w:sz w:val="24"/>
        </w:rPr>
        <w:tab/>
        <w:t>n. 小伙子，家伙；同伴，同事，同学；研究员；男朋友；（研究期间领取津贴的）研究生；&lt;英&gt;（大学的）董事；（学术或专业团体）会员；对等者，对手</w:t>
      </w:r>
    </w:p>
    <w:p>
      <w:pPr>
        <w:jc w:val="left"/>
      </w:pPr>
      <w:r>
        <w:rPr>
          <w:rFonts w:eastAsia="宋体"/>
          <w:sz w:val="24"/>
        </w:rPr>
        <w:tab/>
        <w:t>adj. 同类的，同伴的</w:t>
      </w:r>
    </w:p>
    <w:p>
      <w:pPr>
        <w:jc w:val="left"/>
      </w:pPr>
      <w:r>
        <w:rPr>
          <w:rFonts w:eastAsia="宋体"/>
          <w:sz w:val="24"/>
        </w:rPr>
        <w:tab/>
        <w:t xml:space="preserve"> 【名】 （Fellow）（美、英、印）费洛（人名）</w:t>
      </w:r>
    </w:p>
    <w:p>
      <w:pPr>
        <w:jc w:val="left"/>
      </w:pPr>
      <w:r>
        <w:rPr>
          <w:rFonts w:eastAsia="宋体"/>
          <w:sz w:val="20"/>
        </w:rPr>
        <w:tab/>
        <w:t>fellow （伙伴）：掏钱出资的合伙人 英语单词fellow翻译成中文有多个意思，如伙伴、同事、会员、同胞、小伙子、家伙等，还有一种美国的奖学金也被称为fellowship。如此多的释义难免让人头晕，但其实只要理解了它的词源和初始含义，这些困惑就迎刃而解了。</w:t>
        <w:br/>
        <w:t>fellow源自古北欧语felagi，由fe（表示“钱”，如fee）+lagi（放下，=lay）组成，意思是“往里放钱、投资”，用来表示掏钱出资、参与某项商业或事业的合伙人，所以fellow一词的初始含义就是“合伙人”的意思。从“合伙人”很自然地延伸为“同事、伙伴”的意思，用来称呼同事、朋友，甚至陌生人，相当于中文的“哥们、伙计、家伙”。而在庄重的场合，还可以用来表示“同胞、战友”等。在学术场合中，常用来表示某个学术团体的会员、学术职位或职称，如research fellow就是“研究员”，teaching fellow就是“助教”（通常由研究生担任）。fellowship的本意指的是某种fellow资格，而大学会为这种fellow提供奖学金，所以fellowship就等同于奖学金了。</w:t>
        <w:br/>
        <w:t>fellow：['feləʊ] n.家伙，朋友，同事，同胞，会员adj.同伴的，同事的，同道的</w:t>
        <w:br/>
        <w:t>fellowship：['felə(ʊ)ʃɪp] n.奖学金，研究员职位，伙伴关系，友谊</w:t>
      </w:r>
    </w:p>
    <w:p>
      <w:pPr>
        <w:jc w:val="left"/>
      </w:pPr>
      <w:r>
        <w:rPr>
          <w:rFonts w:eastAsia="宋体"/>
          <w:sz w:val="20"/>
        </w:rPr>
        <w:tab/>
        <w:t>fellow 同伴 来自古英语feolaga, 同伴，合作者。feo-,同fee, 古义金钱，laga-, 同lay, 放置。即合伙做事情的人，同伴。</w:t>
      </w:r>
    </w:p>
    <w:p>
      <w:pPr>
        <w:jc w:val="left"/>
      </w:pPr>
      <w:r>
        <w:rPr>
          <w:rFonts w:eastAsia="宋体"/>
          <w:b/>
          <w:sz w:val="32"/>
        </w:rPr>
        <w:t>brand</w:t>
      </w:r>
    </w:p>
    <w:p>
      <w:pPr>
        <w:jc w:val="left"/>
      </w:pPr>
      <w:r>
        <w:rPr>
          <w:rFonts w:eastAsia="宋体"/>
          <w:sz w:val="24"/>
        </w:rPr>
        <w:tab/>
        <w:t>brænd</w:t>
      </w:r>
    </w:p>
    <w:p>
      <w:pPr>
        <w:jc w:val="left"/>
      </w:pPr>
      <w:r>
        <w:rPr>
          <w:rFonts w:eastAsia="宋体"/>
          <w:sz w:val="24"/>
        </w:rPr>
        <w:tab/>
        <w:t>n. 品牌，商标；（独特的）一种，一类；（动物身上标明所属的）烙印，火印；独特的个性，自成一格的形象；燃烧的木头，烧焦的木头；&lt;古&gt;（打印用的）烙铁；火炬，剑</w:t>
      </w:r>
    </w:p>
    <w:p>
      <w:pPr>
        <w:jc w:val="left"/>
      </w:pPr>
      <w:r>
        <w:rPr>
          <w:rFonts w:eastAsia="宋体"/>
          <w:sz w:val="24"/>
        </w:rPr>
        <w:tab/>
        <w:t>v. 打烙印于（牲畜，以标明所属）；给……冠以恶名，谴责；给……设计品牌，加商标于；铭刻，铭记</w:t>
      </w:r>
    </w:p>
    <w:p>
      <w:pPr>
        <w:jc w:val="left"/>
      </w:pPr>
      <w:r>
        <w:rPr>
          <w:rFonts w:eastAsia="宋体"/>
          <w:sz w:val="24"/>
        </w:rPr>
        <w:tab/>
        <w:t xml:space="preserve"> 【名】 （Brand）（英、美、德、瑞）布兰德（人名）</w:t>
      </w:r>
    </w:p>
    <w:p>
      <w:pPr>
        <w:jc w:val="left"/>
      </w:pPr>
      <w:r>
        <w:rPr>
          <w:rFonts w:eastAsia="宋体"/>
          <w:sz w:val="20"/>
        </w:rPr>
        <w:tab/>
        <w:t>brand （商标）：动物身上的烙印 brand源自古北欧语 brandr，表示“火、火光、燃烧的木头、火炬”等意思。单词brand-new中的brand用的就是其本意，用来形容刚做好的铁制品，意思是“刚出炉的”。西方知名白酒“白兰地”（brandy）本意就是“烧酒”。源自希腊神话传说中的英语习语Althaea’s brand字面意思就是“阿尔泰娅的柴薪”，指的是象征其子寿命的正在燃烧的柴薪，比喻生死攸关之物。</w:t>
        <w:br/>
        <w:t>在古代，为了区分牲畜，牧场主往往会用烙铁在牲畜身上打上烙印。因此，单词brand在这种场景下衍生出火印、烙印的意思。而动物身上的烙印就是最早的品牌了，所以后来人们在表示商品的品牌时，依然沿用brand一词。</w:t>
        <w:br/>
        <w:t>brand：[brænd] n.品牌，商标，烙印vt.给……打烙印，印商标于……，铭刻于</w:t>
        <w:br/>
        <w:t>brandy： ['brændɪ] n.白兰地</w:t>
        <w:br/>
        <w:t>brand-new： ['brænd'nju] adj.崭新的，新鲜出炉的</w:t>
      </w:r>
    </w:p>
    <w:p>
      <w:pPr>
        <w:jc w:val="left"/>
      </w:pPr>
      <w:r>
        <w:rPr>
          <w:rFonts w:eastAsia="宋体"/>
          <w:sz w:val="20"/>
        </w:rPr>
        <w:tab/>
        <w:t>brand 商标、烙印 发音释义：[brænd] n.商标；品牌；烙印vt.打烙印于；铭刻于</w:t>
        <w:br/>
        <w:t xml:space="preserve"> 词源解释：源自古北欧语 brandr（火、火光、燃烧的木头、火炬）</w:t>
        <w:br/>
        <w:t xml:space="preserve"> 同源词：brandy（白兰地←烧酒）</w:t>
        <w:br/>
        <w:t xml:space="preserve"> 在古代，为了区分牲畜，牧场主往往会用烙铁在牲畜身上打上烙印。因此，单词brand在这种场景下衍生出火印、烙印的意思。而动物身上的烙印就是最早的商标了，所以后来人们在表示商品的商标时，依然沿用brand一词。</w:t>
        <w:br/>
        <w:t xml:space="preserve"> 词组习语：brand-new（全新的←刚出炉的铁制品）</w:t>
      </w:r>
    </w:p>
    <w:p>
      <w:pPr>
        <w:jc w:val="left"/>
      </w:pPr>
      <w:r>
        <w:rPr>
          <w:rFonts w:eastAsia="宋体"/>
          <w:sz w:val="20"/>
        </w:rPr>
        <w:tab/>
        <w:t>brand 品牌 来自zero-grade 词根br, 加热，燃烧，词源同burn . 原指用燃烧的铁块给牲畜做记号，后指品牌。</w:t>
      </w:r>
    </w:p>
    <w:p>
      <w:pPr>
        <w:jc w:val="left"/>
      </w:pPr>
      <w:r>
        <w:rPr>
          <w:rFonts w:eastAsia="宋体"/>
          <w:sz w:val="20"/>
        </w:rPr>
        <w:tab/>
        <w:t>brand 在…上打印记；指责，诬陷 同源词：burn, broil</w:t>
      </w:r>
    </w:p>
    <w:p>
      <w:pPr>
        <w:jc w:val="left"/>
      </w:pPr>
      <w:r>
        <w:rPr>
          <w:rFonts w:eastAsia="宋体"/>
          <w:b/>
          <w:sz w:val="32"/>
        </w:rPr>
        <w:t>conception</w:t>
      </w:r>
    </w:p>
    <w:p>
      <w:pPr>
        <w:jc w:val="left"/>
      </w:pPr>
      <w:r>
        <w:rPr>
          <w:rFonts w:eastAsia="宋体"/>
          <w:sz w:val="24"/>
        </w:rPr>
        <w:tab/>
        <w:t>kənˈsepʃ(ə)n</w:t>
      </w:r>
    </w:p>
    <w:p>
      <w:pPr>
        <w:jc w:val="left"/>
      </w:pPr>
      <w:r>
        <w:rPr>
          <w:rFonts w:eastAsia="宋体"/>
          <w:sz w:val="24"/>
        </w:rPr>
        <w:tab/>
        <w:t>n. 概念，观念；想出，构想；受孕，怀孕；创始</w:t>
      </w:r>
    </w:p>
    <w:p>
      <w:pPr>
        <w:jc w:val="left"/>
      </w:pPr>
      <w:r>
        <w:rPr>
          <w:rFonts w:eastAsia="宋体"/>
          <w:b/>
          <w:sz w:val="32"/>
        </w:rPr>
        <w:t>int</w:t>
      </w:r>
    </w:p>
    <w:p>
      <w:pPr>
        <w:jc w:val="left"/>
      </w:pPr>
      <w:r>
        <w:rPr>
          <w:rFonts w:eastAsia="宋体"/>
          <w:sz w:val="24"/>
        </w:rPr>
        <w:tab/>
        <w:t>ɪnt</w:t>
      </w:r>
    </w:p>
    <w:p>
      <w:pPr>
        <w:jc w:val="left"/>
      </w:pPr>
      <w:r>
        <w:rPr>
          <w:rFonts w:eastAsia="宋体"/>
          <w:sz w:val="24"/>
        </w:rPr>
        <w:tab/>
        <w:t>abbr. 整数，中断；国际组织（International organizations）</w:t>
      </w:r>
    </w:p>
    <w:p>
      <w:pPr>
        <w:jc w:val="left"/>
      </w:pPr>
      <w:r>
        <w:rPr>
          <w:rFonts w:eastAsia="宋体"/>
          <w:b/>
          <w:sz w:val="32"/>
        </w:rPr>
        <w:t>collective</w:t>
      </w:r>
    </w:p>
    <w:p>
      <w:pPr>
        <w:jc w:val="left"/>
      </w:pPr>
      <w:r>
        <w:rPr>
          <w:rFonts w:eastAsia="宋体"/>
          <w:sz w:val="24"/>
        </w:rPr>
        <w:tab/>
        <w:t>kəˈlektɪv</w:t>
      </w:r>
    </w:p>
    <w:p>
      <w:pPr>
        <w:jc w:val="left"/>
      </w:pPr>
      <w:r>
        <w:rPr>
          <w:rFonts w:eastAsia="宋体"/>
          <w:sz w:val="24"/>
        </w:rPr>
        <w:tab/>
        <w:t>adj. 集体的，共同的；总的，集合的</w:t>
      </w:r>
    </w:p>
    <w:p>
      <w:pPr>
        <w:jc w:val="left"/>
      </w:pPr>
      <w:r>
        <w:rPr>
          <w:rFonts w:eastAsia="宋体"/>
          <w:sz w:val="24"/>
        </w:rPr>
        <w:tab/>
        <w:t>n. 集体农庄，集体企业；集合名词</w:t>
      </w:r>
    </w:p>
    <w:p>
      <w:pPr>
        <w:jc w:val="left"/>
      </w:pPr>
      <w:r>
        <w:rPr>
          <w:rFonts w:eastAsia="宋体"/>
          <w:sz w:val="20"/>
        </w:rPr>
        <w:tab/>
        <w:t>collective 集体 词根词缀： col-共同 + -lect-采集 + -ive名词词尾</w:t>
      </w:r>
    </w:p>
    <w:p>
      <w:pPr>
        <w:jc w:val="left"/>
      </w:pPr>
      <w:r>
        <w:rPr>
          <w:rFonts w:eastAsia="宋体"/>
          <w:b/>
          <w:sz w:val="32"/>
        </w:rPr>
        <w:t>deter</w:t>
      </w:r>
    </w:p>
    <w:p>
      <w:pPr>
        <w:jc w:val="left"/>
      </w:pPr>
      <w:r>
        <w:rPr>
          <w:rFonts w:eastAsia="宋体"/>
          <w:sz w:val="24"/>
        </w:rPr>
        <w:tab/>
        <w:t>dɪˈtɜːr</w:t>
      </w:r>
    </w:p>
    <w:p>
      <w:pPr>
        <w:jc w:val="left"/>
      </w:pPr>
      <w:r>
        <w:rPr>
          <w:rFonts w:eastAsia="宋体"/>
          <w:sz w:val="24"/>
        </w:rPr>
        <w:tab/>
        <w:t>v. 使打消念头，防止</w:t>
      </w:r>
    </w:p>
    <w:p>
      <w:pPr>
        <w:jc w:val="left"/>
      </w:pPr>
      <w:r>
        <w:rPr>
          <w:rFonts w:eastAsia="宋体"/>
          <w:sz w:val="24"/>
        </w:rPr>
        <w:tab/>
        <w:t xml:space="preserve"> 【名】 （Deter）（德）德特尔（人名）</w:t>
      </w:r>
    </w:p>
    <w:p>
      <w:pPr>
        <w:jc w:val="left"/>
      </w:pPr>
      <w:r>
        <w:rPr>
          <w:rFonts w:eastAsia="宋体"/>
          <w:sz w:val="20"/>
        </w:rPr>
        <w:tab/>
        <w:t>deter 震慑 de-, 向下，强调。-ter, 恐惧，词源同terrible,terrorist. 即使恐惧，威慑，震慑。</w:t>
      </w:r>
    </w:p>
    <w:p>
      <w:pPr>
        <w:jc w:val="left"/>
      </w:pPr>
      <w:r>
        <w:rPr>
          <w:rFonts w:eastAsia="宋体"/>
          <w:b/>
          <w:sz w:val="32"/>
        </w:rPr>
        <w:t>fragmentization</w:t>
      </w:r>
    </w:p>
    <w:p>
      <w:pPr>
        <w:jc w:val="left"/>
      </w:pPr>
      <w:r>
        <w:rPr>
          <w:rFonts w:eastAsia="宋体"/>
          <w:sz w:val="24"/>
        </w:rPr>
        <w:tab/>
        <w:t>ˌfræɡməntɪˈzeʃən</w:t>
      </w:r>
    </w:p>
    <w:p>
      <w:pPr>
        <w:jc w:val="left"/>
      </w:pPr>
      <w:r>
        <w:rPr>
          <w:rFonts w:eastAsia="宋体"/>
          <w:sz w:val="24"/>
        </w:rPr>
        <w:tab/>
        <w:t xml:space="preserve"> 碎片化</w:t>
      </w:r>
    </w:p>
    <w:p>
      <w:pPr>
        <w:jc w:val="left"/>
      </w:pPr>
      <w:r>
        <w:rPr>
          <w:rFonts w:eastAsia="宋体"/>
          <w:b/>
          <w:sz w:val="32"/>
        </w:rPr>
        <w:t>be about to</w:t>
      </w:r>
    </w:p>
    <w:p>
      <w:pPr>
        <w:jc w:val="left"/>
      </w:pPr>
      <w:r>
        <w:rPr>
          <w:rFonts w:eastAsia="宋体"/>
          <w:sz w:val="24"/>
        </w:rPr>
        <w:tab/>
        <w:t>bi əˈbaʊt tu</w:t>
      </w:r>
    </w:p>
    <w:p>
      <w:pPr>
        <w:jc w:val="left"/>
      </w:pPr>
      <w:r>
        <w:rPr>
          <w:rFonts w:eastAsia="宋体"/>
          <w:sz w:val="24"/>
        </w:rPr>
        <w:tab/>
        <w:t xml:space="preserve"> 即将要做某事：表示某事即将发生或即将进行。</w:t>
      </w:r>
    </w:p>
    <w:p>
      <w:pPr>
        <w:jc w:val="left"/>
      </w:pPr>
      <w:r>
        <w:rPr>
          <w:rFonts w:eastAsia="宋体"/>
          <w:b/>
          <w:sz w:val="32"/>
        </w:rPr>
        <w:t>present</w:t>
      </w:r>
    </w:p>
    <w:p>
      <w:pPr>
        <w:jc w:val="left"/>
      </w:pPr>
      <w:r>
        <w:rPr>
          <w:rFonts w:eastAsia="宋体"/>
          <w:sz w:val="24"/>
        </w:rPr>
        <w:tab/>
        <w:t>ˈprez(ə)nt</w:t>
      </w:r>
    </w:p>
    <w:p>
      <w:pPr>
        <w:jc w:val="left"/>
      </w:pPr>
      <w:r>
        <w:rPr>
          <w:rFonts w:eastAsia="宋体"/>
          <w:sz w:val="24"/>
        </w:rPr>
        <w:tab/>
        <w:t>adj. （人）在场的，出席的；（事物）存在的；现在的，目前的；考虑中的，正在讨论的；（语法）现在时（态）的；历历在目的</w:t>
      </w:r>
    </w:p>
    <w:p>
      <w:pPr>
        <w:jc w:val="left"/>
      </w:pPr>
      <w:r>
        <w:rPr>
          <w:rFonts w:eastAsia="宋体"/>
          <w:sz w:val="24"/>
        </w:rPr>
        <w:tab/>
        <w:t>n. 现在，目前；礼物，赠品；（语法）现在时；（举枪的）瞄准（姿势）</w:t>
      </w:r>
    </w:p>
    <w:p>
      <w:pPr>
        <w:jc w:val="left"/>
      </w:pPr>
      <w:r>
        <w:rPr>
          <w:rFonts w:eastAsia="宋体"/>
          <w:sz w:val="24"/>
        </w:rPr>
        <w:tab/>
        <w:t>v. 颁发，赠送；出示（护照等供检查）；正式提交（支票，账单）；&lt;正式&gt; 正式引见，介绍；正式出席，到场；引起，造成；&lt;正式&gt;表达（歉意等）；提出，陈述；上映，播出；展示，表现；&lt;英&gt; 主持（广播或电视节目）；把……对准；&lt;医&gt;（病人）呈现症状</w:t>
      </w:r>
    </w:p>
    <w:p>
      <w:pPr>
        <w:jc w:val="left"/>
      </w:pPr>
      <w:r>
        <w:rPr>
          <w:rFonts w:eastAsia="宋体"/>
          <w:sz w:val="20"/>
        </w:rPr>
        <w:tab/>
        <w:t xml:space="preserve">present 出席的，到场的；现在的，目前的 作“礼物,呈现”时,来源于拉丁语动词praesentare(呈现,展示)。作其它意义是,来源于拉丁语中由前缀prae-(前)和be动词esse组成的复合动词praeesse(存在)的现在分词praesens,经古法语present进入英语。  </w:t>
        <w:br/>
        <w:t xml:space="preserve"> 词根词缀： pre-前,先 + -sent-存在</w:t>
      </w:r>
    </w:p>
    <w:p>
      <w:pPr>
        <w:jc w:val="left"/>
      </w:pPr>
      <w:r>
        <w:rPr>
          <w:rFonts w:eastAsia="宋体"/>
          <w:sz w:val="20"/>
        </w:rPr>
        <w:tab/>
        <w:t>present 存在的，在场的，现存的，当前的 来自法语present,在场的，当前的，来自拉丁语praesentem,在场的，当前的，来自拉丁语praeesse,当前，在前，在场，在边上，来自prae,在前，在前面，esse,存在，成为，是，词源同is,essence,absent.-ent,现在分词后缀。</w:t>
      </w:r>
    </w:p>
    <w:p>
      <w:pPr>
        <w:jc w:val="left"/>
      </w:pPr>
      <w:r>
        <w:rPr>
          <w:rFonts w:eastAsia="宋体"/>
          <w:sz w:val="20"/>
        </w:rPr>
        <w:tab/>
        <w:t>present 提出，提交，展现，展示，出席，主持，颁奖，礼物 来自古法语presenter,提出，介绍，引进，来自拉丁语praesentare,放置，置于前，展示，词 源同present.引申诸相关动词词义及名词词义礼物。</w:t>
      </w:r>
    </w:p>
    <w:p>
      <w:pPr>
        <w:jc w:val="left"/>
      </w:pPr>
      <w:r>
        <w:rPr>
          <w:rFonts w:eastAsia="宋体"/>
          <w:b/>
          <w:sz w:val="32"/>
        </w:rPr>
        <w:t>pursuit</w:t>
      </w:r>
    </w:p>
    <w:p>
      <w:pPr>
        <w:jc w:val="left"/>
      </w:pPr>
      <w:r>
        <w:rPr>
          <w:rFonts w:eastAsia="宋体"/>
          <w:sz w:val="24"/>
        </w:rPr>
        <w:tab/>
        <w:t>pərˈsuːt</w:t>
      </w:r>
    </w:p>
    <w:p>
      <w:pPr>
        <w:jc w:val="left"/>
      </w:pPr>
      <w:r>
        <w:rPr>
          <w:rFonts w:eastAsia="宋体"/>
          <w:sz w:val="24"/>
        </w:rPr>
        <w:tab/>
        <w:t>n. 追求，寻找；继续；追逐，追捕；实行，贯彻；消遣，业余爱好；（自行车赛和滑冰竞赛中的）追逐赛；（生理学）追视</w:t>
      </w:r>
    </w:p>
    <w:p>
      <w:pPr>
        <w:jc w:val="left"/>
      </w:pPr>
      <w:r>
        <w:rPr>
          <w:rFonts w:eastAsia="宋体"/>
          <w:sz w:val="20"/>
        </w:rPr>
        <w:tab/>
        <w:t>pursuit 追赶；追求；职业，工作 词根词缀： pur(pro-)前 + suit(-sequ-)跟随 → 追求</w:t>
      </w:r>
    </w:p>
    <w:p>
      <w:pPr>
        <w:jc w:val="left"/>
      </w:pPr>
      <w:r>
        <w:rPr>
          <w:rFonts w:eastAsia="宋体"/>
          <w:sz w:val="20"/>
        </w:rPr>
        <w:tab/>
        <w:t>pursuit 追求，寻找 来自pursue,追求，追逐，-it,名词后缀。</w:t>
      </w:r>
    </w:p>
    <w:p>
      <w:pPr>
        <w:jc w:val="left"/>
      </w:pPr>
      <w:r>
        <w:rPr>
          <w:rFonts w:eastAsia="宋体"/>
          <w:b/>
          <w:sz w:val="32"/>
        </w:rPr>
        <w:t>swaths</w:t>
      </w:r>
    </w:p>
    <w:p>
      <w:pPr>
        <w:jc w:val="left"/>
      </w:pPr>
      <w:r>
        <w:rPr>
          <w:rFonts w:eastAsia="宋体"/>
          <w:sz w:val="24"/>
        </w:rPr>
        <w:tab/>
      </w:r>
    </w:p>
    <w:p>
      <w:pPr>
        <w:jc w:val="left"/>
      </w:pPr>
      <w:r>
        <w:rPr>
          <w:rFonts w:eastAsia="宋体"/>
          <w:sz w:val="24"/>
        </w:rPr>
        <w:tab/>
        <w:t xml:space="preserve"> n．（复数）长条状区域：一片宽阔的地区或范围。</w:t>
      </w:r>
    </w:p>
    <w:p>
      <w:pPr>
        <w:jc w:val="left"/>
      </w:pPr>
      <w:r>
        <w:rPr>
          <w:rFonts w:eastAsia="宋体"/>
          <w:b/>
          <w:sz w:val="32"/>
        </w:rPr>
        <w:t>struggle</w:t>
      </w:r>
    </w:p>
    <w:p>
      <w:pPr>
        <w:jc w:val="left"/>
      </w:pPr>
      <w:r>
        <w:rPr>
          <w:rFonts w:eastAsia="宋体"/>
          <w:sz w:val="24"/>
        </w:rPr>
        <w:tab/>
        <w:t>ˈstrʌɡ(ə)l</w:t>
      </w:r>
    </w:p>
    <w:p>
      <w:pPr>
        <w:jc w:val="left"/>
      </w:pPr>
      <w:r>
        <w:rPr>
          <w:rFonts w:eastAsia="宋体"/>
          <w:sz w:val="24"/>
        </w:rPr>
        <w:tab/>
        <w:t>v. 奋斗，努力；搏斗，扭打，挣扎脱身；争夺，争抢；奋力前进，艰难行进</w:t>
      </w:r>
    </w:p>
    <w:p>
      <w:pPr>
        <w:jc w:val="left"/>
      </w:pPr>
      <w:r>
        <w:rPr>
          <w:rFonts w:eastAsia="宋体"/>
          <w:sz w:val="24"/>
        </w:rPr>
        <w:tab/>
        <w:t>n. 奋斗，斗争；难事；搏斗，扭打</w:t>
      </w:r>
    </w:p>
    <w:p>
      <w:pPr>
        <w:jc w:val="left"/>
      </w:pPr>
      <w:r>
        <w:rPr>
          <w:rFonts w:eastAsia="宋体"/>
          <w:sz w:val="20"/>
        </w:rPr>
        <w:tab/>
        <w:t>struggle 努力，斗争，奋斗，争取 来自中古英语 struglen,努力，斗争，进一步词源不详，可能与 strive 有词源上的联系。-le, 表反复。</w:t>
      </w:r>
    </w:p>
    <w:p>
      <w:pPr>
        <w:jc w:val="left"/>
      </w:pPr>
      <w:r>
        <w:rPr>
          <w:rFonts w:eastAsia="宋体"/>
          <w:b/>
          <w:sz w:val="32"/>
        </w:rPr>
        <w:t>ironical</w:t>
      </w:r>
    </w:p>
    <w:p>
      <w:pPr>
        <w:jc w:val="left"/>
      </w:pPr>
      <w:r>
        <w:rPr>
          <w:rFonts w:eastAsia="宋体"/>
          <w:sz w:val="24"/>
        </w:rPr>
        <w:tab/>
        <w:t>aɪˈrɑːnɪkl</w:t>
      </w:r>
    </w:p>
    <w:p>
      <w:pPr>
        <w:jc w:val="left"/>
      </w:pPr>
      <w:r>
        <w:rPr>
          <w:rFonts w:eastAsia="宋体"/>
          <w:sz w:val="24"/>
        </w:rPr>
        <w:tab/>
        <w:t>adj. 反语的，讽刺的；（因出乎意料而）奇怪的，好笑的</w:t>
      </w:r>
    </w:p>
    <w:p>
      <w:pPr>
        <w:jc w:val="left"/>
      </w:pPr>
      <w:r>
        <w:rPr>
          <w:rFonts w:eastAsia="宋体"/>
          <w:b/>
          <w:sz w:val="32"/>
        </w:rPr>
        <w:t>refine</w:t>
      </w:r>
    </w:p>
    <w:p>
      <w:pPr>
        <w:jc w:val="left"/>
      </w:pPr>
      <w:r>
        <w:rPr>
          <w:rFonts w:eastAsia="宋体"/>
          <w:sz w:val="24"/>
        </w:rPr>
        <w:tab/>
        <w:t>rɪˈfaɪn</w:t>
      </w:r>
    </w:p>
    <w:p>
      <w:pPr>
        <w:jc w:val="left"/>
      </w:pPr>
      <w:r>
        <w:rPr>
          <w:rFonts w:eastAsia="宋体"/>
          <w:sz w:val="24"/>
        </w:rPr>
        <w:tab/>
        <w:t>v. 精炼，提纯；改进，改善；使……文雅</w:t>
      </w:r>
    </w:p>
    <w:p>
      <w:pPr>
        <w:jc w:val="left"/>
      </w:pPr>
      <w:r>
        <w:rPr>
          <w:rFonts w:eastAsia="宋体"/>
          <w:sz w:val="20"/>
        </w:rPr>
        <w:tab/>
        <w:t>refine 精炼，精制，提纯 词根词缀： re-反复 + -fin-结束,界限 + -e</w:t>
      </w:r>
    </w:p>
    <w:p>
      <w:pPr>
        <w:jc w:val="left"/>
      </w:pPr>
      <w:r>
        <w:rPr>
          <w:rFonts w:eastAsia="宋体"/>
          <w:sz w:val="20"/>
        </w:rPr>
        <w:tab/>
        <w:t>refine 提炼，精炼 re-,再，重新，fine,精细的，细微的，好的。</w:t>
      </w:r>
    </w:p>
    <w:p>
      <w:pPr>
        <w:jc w:val="left"/>
      </w:pPr>
      <w:r>
        <w:rPr>
          <w:rFonts w:eastAsia="宋体"/>
          <w:b/>
          <w:sz w:val="32"/>
        </w:rPr>
        <w:t>adversity</w:t>
      </w:r>
    </w:p>
    <w:p>
      <w:pPr>
        <w:jc w:val="left"/>
      </w:pPr>
      <w:r>
        <w:rPr>
          <w:rFonts w:eastAsia="宋体"/>
          <w:sz w:val="24"/>
        </w:rPr>
        <w:tab/>
        <w:t>ədˈvɜːrsəti</w:t>
      </w:r>
    </w:p>
    <w:p>
      <w:pPr>
        <w:jc w:val="left"/>
      </w:pPr>
      <w:r>
        <w:rPr>
          <w:rFonts w:eastAsia="宋体"/>
          <w:sz w:val="24"/>
        </w:rPr>
        <w:tab/>
        <w:t>n. 逆境，厄运</w:t>
      </w:r>
    </w:p>
    <w:p>
      <w:pPr>
        <w:jc w:val="left"/>
      </w:pPr>
      <w:r>
        <w:rPr>
          <w:rFonts w:eastAsia="宋体"/>
          <w:sz w:val="20"/>
        </w:rPr>
        <w:tab/>
        <w:t>adversity 不幸，灾祸 词根词缀： ad-朝,向 + -vers-转 + -ity名词词尾 → 转向反面</w:t>
      </w:r>
    </w:p>
    <w:p>
      <w:pPr>
        <w:jc w:val="left"/>
      </w:pPr>
      <w:r>
        <w:rPr>
          <w:rFonts w:eastAsia="宋体"/>
          <w:b/>
          <w:sz w:val="32"/>
        </w:rPr>
        <w:t>handful</w:t>
      </w:r>
    </w:p>
    <w:p>
      <w:pPr>
        <w:jc w:val="left"/>
      </w:pPr>
      <w:r>
        <w:rPr>
          <w:rFonts w:eastAsia="宋体"/>
          <w:sz w:val="24"/>
        </w:rPr>
        <w:tab/>
        <w:t>ˈhændfʊl</w:t>
      </w:r>
    </w:p>
    <w:p>
      <w:pPr>
        <w:jc w:val="left"/>
      </w:pPr>
      <w:r>
        <w:rPr>
          <w:rFonts w:eastAsia="宋体"/>
          <w:sz w:val="24"/>
        </w:rPr>
        <w:tab/>
        <w:t>n. 一把；少数，少量； 难以控制的人（或事物）</w:t>
      </w:r>
    </w:p>
    <w:p>
      <w:pPr>
        <w:jc w:val="left"/>
      </w:pPr>
      <w:r>
        <w:rPr>
          <w:rFonts w:eastAsia="宋体"/>
          <w:sz w:val="20"/>
        </w:rPr>
        <w:tab/>
        <w:t>handful  来自中世纪英语, 来自古英语handful("handful"), 来自原始日耳曼语*handfullą, *handfullō, *handfulljô("handful"), 来自原始日耳曼语*handuz("hand"), *fullaz("full"), 等价于hand + full. 同源于沙特弗里西语Hondful("handful"), 西弗里斯语hânfol("handful"), 荷兰语handvol("handful"), 丹麦语håndfuld("handful"), 瑞典语handfull("handful"), 冰岛语handfylli("handful").</w:t>
      </w:r>
    </w:p>
    <w:p>
      <w:pPr>
        <w:jc w:val="left"/>
      </w:pPr>
      <w:r>
        <w:rPr>
          <w:rFonts w:eastAsia="宋体"/>
          <w:b/>
          <w:sz w:val="32"/>
        </w:rPr>
        <w:t>prove</w:t>
      </w:r>
    </w:p>
    <w:p>
      <w:pPr>
        <w:jc w:val="left"/>
      </w:pPr>
      <w:r>
        <w:rPr>
          <w:rFonts w:eastAsia="宋体"/>
          <w:sz w:val="24"/>
        </w:rPr>
        <w:tab/>
        <w:t>pruːv</w:t>
      </w:r>
    </w:p>
    <w:p>
      <w:pPr>
        <w:jc w:val="left"/>
      </w:pPr>
      <w:r>
        <w:rPr>
          <w:rFonts w:eastAsia="宋体"/>
          <w:sz w:val="24"/>
        </w:rPr>
        <w:tab/>
        <w:t>v. 证实，证明；证明是，结果是；显示（自己的）才干（或勇气）（prove oneself）；&lt;法律&gt; 检验，认证（遗嘱）；（用数学或科学原理）证明，验算；试（枪），查验；（面团）发酵</w:t>
      </w:r>
    </w:p>
    <w:p>
      <w:pPr>
        <w:jc w:val="left"/>
      </w:pPr>
      <w:r>
        <w:rPr>
          <w:rFonts w:eastAsia="宋体"/>
          <w:sz w:val="20"/>
        </w:rPr>
        <w:tab/>
        <w:t>prove 证实，证明；鉴定，检验；表明是，结果是(跟表语)；考验 词根词缀： -prov-验证,证实 + -e</w:t>
      </w:r>
    </w:p>
    <w:p>
      <w:pPr>
        <w:jc w:val="left"/>
      </w:pPr>
      <w:r>
        <w:rPr>
          <w:rFonts w:eastAsia="宋体"/>
          <w:sz w:val="20"/>
        </w:rPr>
        <w:tab/>
        <w:t>prove 证明，证实 来自拉丁语probare,检验，证明，测试，来自pro-,向前，-be,成为，是，词源同be.</w:t>
      </w:r>
    </w:p>
    <w:p>
      <w:pPr>
        <w:jc w:val="left"/>
      </w:pPr>
      <w:r>
        <w:rPr>
          <w:rFonts w:eastAsia="宋体"/>
          <w:b/>
          <w:sz w:val="32"/>
        </w:rPr>
        <w:t>first</w:t>
      </w:r>
    </w:p>
    <w:p>
      <w:pPr>
        <w:jc w:val="left"/>
      </w:pPr>
      <w:r>
        <w:rPr>
          <w:rFonts w:eastAsia="宋体"/>
          <w:sz w:val="24"/>
        </w:rPr>
        <w:tab/>
        <w:t>fɜːrst</w:t>
      </w:r>
    </w:p>
    <w:p>
      <w:pPr>
        <w:jc w:val="left"/>
      </w:pPr>
      <w:r>
        <w:rPr>
          <w:rFonts w:eastAsia="宋体"/>
          <w:sz w:val="24"/>
        </w:rPr>
        <w:tab/>
        <w:t>det. 第一位的，最先的；首（次）的；（某一时间或某事后的）紧接着来到的；（一列中）最前面的；最重要的；（用于工作或职位的头衔中）最高的；最迫切的，最合适的</w:t>
      </w:r>
    </w:p>
    <w:p>
      <w:pPr>
        <w:jc w:val="left"/>
      </w:pPr>
      <w:r>
        <w:rPr>
          <w:rFonts w:eastAsia="宋体"/>
          <w:sz w:val="24"/>
        </w:rPr>
        <w:tab/>
        <w:t>adv. 第一，最初；起初；第一次；（列举时用）首先；（强调不愿意）宁可；以身体的某一部位（或某人）在先（或为首）</w:t>
      </w:r>
    </w:p>
    <w:p>
      <w:pPr>
        <w:jc w:val="left"/>
      </w:pPr>
      <w:r>
        <w:rPr>
          <w:rFonts w:eastAsia="宋体"/>
          <w:sz w:val="24"/>
        </w:rPr>
        <w:tab/>
        <w:t>n. 第一个人（或事物)；前所未有的事情；（汽车、自行车等的）最低档；（英国大学学位）最高成绩；（棒球）第一垒；一等品</w:t>
      </w:r>
    </w:p>
    <w:p>
      <w:pPr>
        <w:jc w:val="left"/>
      </w:pPr>
      <w:r>
        <w:rPr>
          <w:rFonts w:eastAsia="宋体"/>
          <w:sz w:val="24"/>
        </w:rPr>
        <w:tab/>
        <w:t>pron. 第一次</w:t>
      </w:r>
    </w:p>
    <w:p>
      <w:pPr>
        <w:jc w:val="left"/>
      </w:pPr>
      <w:r>
        <w:rPr>
          <w:rFonts w:eastAsia="宋体"/>
          <w:sz w:val="24"/>
        </w:rPr>
        <w:tab/>
        <w:t xml:space="preserve"> 【名】 （First）（美）菲尔斯特（人名）</w:t>
      </w:r>
    </w:p>
    <w:p>
      <w:pPr>
        <w:jc w:val="left"/>
      </w:pPr>
      <w:r>
        <w:rPr>
          <w:rFonts w:eastAsia="宋体"/>
          <w:sz w:val="20"/>
        </w:rPr>
        <w:tab/>
        <w:t>first 第一的 来自PIE*pre-isto, *pre, 向前，穿过，词源同far, forth. *isto, 最高级后缀。</w:t>
      </w:r>
    </w:p>
    <w:p>
      <w:pPr>
        <w:jc w:val="left"/>
      </w:pPr>
      <w:r>
        <w:rPr>
          <w:rFonts w:eastAsia="宋体"/>
          <w:sz w:val="20"/>
        </w:rPr>
        <w:tab/>
        <w:t xml:space="preserve">first 最初，首先 -st词尾显示其词源是形容词或副词最高级形式。其词源可追溯至原始印欧语*pro(从前,前面),*pro的日耳曼语“子孙”for(前),进入英语后派生出了forth, from, fro, for, fore和before等；*pro的其它“子孙”进入英语后形成了-prim-(首要)和-proto-(第一,原始)。日耳曼语for(前)最高级形式的“子孙”除了现代英语first、瑞典语först和丹麦语først(首要的),还有德语fürst(王子)和荷兰语vorst(王子)。  </w:t>
        <w:br/>
        <w:t xml:space="preserve"> 同源词：for, fore, former, foremost, forth, from, fro, before</w:t>
      </w:r>
    </w:p>
    <w:p>
      <w:pPr>
        <w:jc w:val="left"/>
      </w:pPr>
      <w:r>
        <w:rPr>
          <w:rFonts w:eastAsia="宋体"/>
          <w:b/>
          <w:sz w:val="32"/>
        </w:rPr>
        <w:t>upward mobility</w:t>
      </w:r>
    </w:p>
    <w:p>
      <w:pPr>
        <w:jc w:val="left"/>
      </w:pPr>
      <w:r>
        <w:rPr>
          <w:rFonts w:eastAsia="宋体"/>
          <w:sz w:val="24"/>
        </w:rPr>
        <w:tab/>
      </w:r>
    </w:p>
    <w:p>
      <w:pPr>
        <w:jc w:val="left"/>
      </w:pPr>
      <w:r>
        <w:rPr>
          <w:rFonts w:eastAsia="宋体"/>
          <w:sz w:val="24"/>
        </w:rPr>
        <w:tab/>
        <w:t xml:space="preserve"> 向上流动：指的是向更高的社会或经济地位上升的能力或机会。</w:t>
      </w:r>
    </w:p>
    <w:p>
      <w:pPr>
        <w:jc w:val="left"/>
      </w:pPr>
      <w:r>
        <w:rPr>
          <w:rFonts w:eastAsia="宋体"/>
          <w:b/>
          <w:sz w:val="32"/>
        </w:rPr>
        <w:t>draw from</w:t>
      </w:r>
    </w:p>
    <w:p>
      <w:pPr>
        <w:jc w:val="left"/>
      </w:pPr>
      <w:r>
        <w:rPr>
          <w:rFonts w:eastAsia="宋体"/>
          <w:sz w:val="24"/>
        </w:rPr>
        <w:tab/>
        <w:t>drɔː frəm</w:t>
      </w:r>
    </w:p>
    <w:p>
      <w:pPr>
        <w:jc w:val="left"/>
      </w:pPr>
      <w:r>
        <w:rPr>
          <w:rFonts w:eastAsia="宋体"/>
          <w:sz w:val="24"/>
        </w:rPr>
        <w:tab/>
        <w:t xml:space="preserve"> 从……中得到；从……提取</w:t>
      </w:r>
    </w:p>
    <w:p>
      <w:pPr>
        <w:jc w:val="left"/>
      </w:pPr>
      <w:r>
        <w:rPr>
          <w:rFonts w:eastAsia="宋体"/>
          <w:b/>
          <w:sz w:val="32"/>
        </w:rPr>
        <w:t>purist</w:t>
      </w:r>
    </w:p>
    <w:p>
      <w:pPr>
        <w:jc w:val="left"/>
      </w:pPr>
      <w:r>
        <w:rPr>
          <w:rFonts w:eastAsia="宋体"/>
          <w:sz w:val="24"/>
        </w:rPr>
        <w:tab/>
        <w:t>ˈpjʊrɪst</w:t>
      </w:r>
    </w:p>
    <w:p>
      <w:pPr>
        <w:jc w:val="left"/>
      </w:pPr>
      <w:r>
        <w:rPr>
          <w:rFonts w:eastAsia="宋体"/>
          <w:sz w:val="24"/>
        </w:rPr>
        <w:tab/>
        <w:t>n. （语言等方面的）纯粹主义者</w:t>
      </w:r>
    </w:p>
    <w:p>
      <w:pPr>
        <w:jc w:val="left"/>
      </w:pPr>
      <w:r>
        <w:rPr>
          <w:rFonts w:eastAsia="宋体"/>
          <w:sz w:val="20"/>
        </w:rPr>
        <w:tab/>
        <w:t>purist  来自法语puriste</w:t>
      </w:r>
    </w:p>
    <w:p>
      <w:pPr>
        <w:jc w:val="left"/>
      </w:pPr>
      <w:r>
        <w:rPr>
          <w:rFonts w:eastAsia="宋体"/>
          <w:sz w:val="20"/>
        </w:rPr>
        <w:tab/>
        <w:t>purist 纯粹主义者，正统主义者 来自pure,纯的，-ist,人。比喻用法。</w:t>
      </w:r>
    </w:p>
    <w:p>
      <w:pPr>
        <w:jc w:val="left"/>
      </w:pPr>
      <w:r>
        <w:rPr>
          <w:rFonts w:eastAsia="宋体"/>
          <w:b/>
          <w:sz w:val="32"/>
        </w:rPr>
        <w:t>colony</w:t>
      </w:r>
    </w:p>
    <w:p>
      <w:pPr>
        <w:jc w:val="left"/>
      </w:pPr>
      <w:r>
        <w:rPr>
          <w:rFonts w:eastAsia="宋体"/>
          <w:sz w:val="24"/>
        </w:rPr>
        <w:tab/>
        <w:t>ˈkɑːləni</w:t>
      </w:r>
    </w:p>
    <w:p>
      <w:pPr>
        <w:jc w:val="left"/>
      </w:pPr>
      <w:r>
        <w:rPr>
          <w:rFonts w:eastAsia="宋体"/>
          <w:sz w:val="24"/>
        </w:rPr>
        <w:tab/>
        <w:t>n. 殖民地；殖民团，移民队；聚集人群，聚居地（区）；群体，群落；（统称）英属殖民地；（美国独立前的）北美十三州</w:t>
      </w:r>
    </w:p>
    <w:p>
      <w:pPr>
        <w:jc w:val="left"/>
      </w:pPr>
      <w:r>
        <w:rPr>
          <w:rFonts w:eastAsia="宋体"/>
          <w:sz w:val="20"/>
        </w:rPr>
        <w:tab/>
        <w:t>colony 殖民地 来自PIE*kwel, 转，耕作，词源同cycle, culture. 本义为到新的地方开发，耕作，后指殖民，占领别人的土地。</w:t>
      </w:r>
    </w:p>
    <w:p>
      <w:pPr>
        <w:jc w:val="left"/>
      </w:pPr>
      <w:r>
        <w:rPr>
          <w:rFonts w:eastAsia="宋体"/>
          <w:sz w:val="20"/>
        </w:rPr>
        <w:tab/>
        <w:t>colony 殖民地 词根词缀： -colon-耕种,殖民 + -y名词词尾</w:t>
      </w:r>
    </w:p>
    <w:p>
      <w:pPr>
        <w:jc w:val="left"/>
      </w:pPr>
      <w:r>
        <w:rPr>
          <w:rFonts w:eastAsia="宋体"/>
          <w:sz w:val="20"/>
        </w:rPr>
        <w:tab/>
        <w:t>colony 殖民地 culture（培植；文化）的词根cult表“耕种”，其字面意思即“对土地的耕种”。应该可以这样说，食物的可持续供应，是一个文明生根发芽的条件以及源远流长的保证。colony是其同根词，词根col-表“耕种”，殖民的第一步即开发土地；-ony为复合名词后缀。</w:t>
      </w:r>
    </w:p>
    <w:p>
      <w:pPr>
        <w:jc w:val="left"/>
      </w:pPr>
      <w:r>
        <w:rPr>
          <w:rFonts w:eastAsia="宋体"/>
          <w:b/>
          <w:sz w:val="32"/>
        </w:rPr>
        <w:t>craft</w:t>
      </w:r>
    </w:p>
    <w:p>
      <w:pPr>
        <w:jc w:val="left"/>
      </w:pPr>
      <w:r>
        <w:rPr>
          <w:rFonts w:eastAsia="宋体"/>
          <w:sz w:val="24"/>
        </w:rPr>
        <w:tab/>
        <w:t>krɑːft</w:t>
      </w:r>
    </w:p>
    <w:p>
      <w:pPr>
        <w:jc w:val="left"/>
      </w:pPr>
      <w:r>
        <w:rPr>
          <w:rFonts w:eastAsia="宋体"/>
          <w:sz w:val="24"/>
        </w:rPr>
        <w:tab/>
        <w:t>n. 工艺，手艺；船，艇，飞行器；诡计，骗术；行业，职业；手工艺品</w:t>
      </w:r>
    </w:p>
    <w:p>
      <w:pPr>
        <w:jc w:val="left"/>
      </w:pPr>
      <w:r>
        <w:rPr>
          <w:rFonts w:eastAsia="宋体"/>
          <w:sz w:val="24"/>
        </w:rPr>
        <w:tab/>
        <w:t>v. 精心制作</w:t>
      </w:r>
    </w:p>
    <w:p>
      <w:pPr>
        <w:jc w:val="left"/>
      </w:pPr>
      <w:r>
        <w:rPr>
          <w:rFonts w:eastAsia="宋体"/>
          <w:sz w:val="24"/>
        </w:rPr>
        <w:tab/>
        <w:t xml:space="preserve"> 【名】 （Craft）（英、德、罗）克拉夫特（人名）</w:t>
      </w:r>
    </w:p>
    <w:p>
      <w:pPr>
        <w:jc w:val="left"/>
      </w:pPr>
      <w:r>
        <w:rPr>
          <w:rFonts w:eastAsia="宋体"/>
          <w:sz w:val="20"/>
        </w:rPr>
        <w:tab/>
        <w:t>craft 工艺 原义为力量，强健，词源同hard, democracy. 现词义主要为工艺，技术，来自PIE*sker, 弯，转，编织，词源同cradle, crib. 比较texture, technology.</w:t>
      </w:r>
    </w:p>
    <w:p>
      <w:pPr>
        <w:jc w:val="left"/>
      </w:pPr>
      <w:r>
        <w:rPr>
          <w:rFonts w:eastAsia="宋体"/>
          <w:sz w:val="20"/>
        </w:rPr>
        <w:tab/>
        <w:t>craft 工艺，手艺 craft在日耳曼语中最初的意义是"力量",这个意义在德语kraft和瑞典语kraft中至今仍保留;古英语craft也有这个初始意义,但后续还出现了其它意义,如"技巧","贸易","职业"等,"船"的意义出现在较晚的17世纪,可能来自"vessel of the sailor’s craft (水手贸易船)"的缩写。</w:t>
      </w:r>
    </w:p>
    <w:p>
      <w:pPr>
        <w:jc w:val="left"/>
      </w:pPr>
      <w:r>
        <w:rPr>
          <w:rFonts w:eastAsia="宋体"/>
          <w:b/>
          <w:sz w:val="32"/>
        </w:rPr>
        <w:t>analysis</w:t>
      </w:r>
    </w:p>
    <w:p>
      <w:pPr>
        <w:jc w:val="left"/>
      </w:pPr>
      <w:r>
        <w:rPr>
          <w:rFonts w:eastAsia="宋体"/>
          <w:sz w:val="24"/>
        </w:rPr>
        <w:tab/>
        <w:t>əˈnæləsɪs</w:t>
      </w:r>
    </w:p>
    <w:p>
      <w:pPr>
        <w:jc w:val="left"/>
      </w:pPr>
      <w:r>
        <w:rPr>
          <w:rFonts w:eastAsia="宋体"/>
          <w:sz w:val="24"/>
        </w:rPr>
        <w:tab/>
        <w:t>n. 分析；化验分析；心理分析，精神分析；分析报告</w:t>
      </w:r>
    </w:p>
    <w:p>
      <w:pPr>
        <w:jc w:val="left"/>
      </w:pPr>
      <w:r>
        <w:rPr>
          <w:rFonts w:eastAsia="宋体"/>
          <w:b/>
          <w:sz w:val="32"/>
        </w:rPr>
        <w:t>obviate</w:t>
      </w:r>
    </w:p>
    <w:p>
      <w:pPr>
        <w:jc w:val="left"/>
      </w:pPr>
      <w:r>
        <w:rPr>
          <w:rFonts w:eastAsia="宋体"/>
          <w:sz w:val="24"/>
        </w:rPr>
        <w:tab/>
        <w:t>ˈɑːbvieɪt</w:t>
      </w:r>
    </w:p>
    <w:p>
      <w:pPr>
        <w:jc w:val="left"/>
      </w:pPr>
      <w:r>
        <w:rPr>
          <w:rFonts w:eastAsia="宋体"/>
          <w:sz w:val="24"/>
        </w:rPr>
        <w:tab/>
        <w:t>vt. 排除；避免；消除</w:t>
      </w:r>
    </w:p>
    <w:p>
      <w:pPr>
        <w:jc w:val="left"/>
      </w:pPr>
      <w:r>
        <w:rPr>
          <w:rFonts w:eastAsia="宋体"/>
          <w:sz w:val="20"/>
        </w:rPr>
        <w:tab/>
        <w:t>obviate 消除；排除(障碍、危险等)；预防，避免 词根词缀： ob-相反;离开 + -vi-路 + -ate动词词尾</w:t>
      </w:r>
    </w:p>
    <w:p>
      <w:pPr>
        <w:jc w:val="left"/>
      </w:pPr>
      <w:r>
        <w:rPr>
          <w:rFonts w:eastAsia="宋体"/>
          <w:sz w:val="20"/>
        </w:rPr>
        <w:tab/>
        <w:t>obviate 消除，排除 ob-,相对，对着的，-via,路，词源同way,trivia.即对着路，挡路，引申词义消除，排除。</w:t>
      </w:r>
    </w:p>
    <w:p>
      <w:pPr>
        <w:jc w:val="left"/>
      </w:pPr>
      <w:r>
        <w:rPr>
          <w:rFonts w:eastAsia="宋体"/>
          <w:b/>
          <w:sz w:val="32"/>
        </w:rPr>
        <w:t>consense</w:t>
      </w:r>
    </w:p>
    <w:p>
      <w:pPr>
        <w:jc w:val="left"/>
      </w:pPr>
      <w:r>
        <w:rPr>
          <w:rFonts w:eastAsia="宋体"/>
          <w:sz w:val="24"/>
        </w:rPr>
        <w:tab/>
      </w:r>
    </w:p>
    <w:p>
      <w:pPr>
        <w:jc w:val="left"/>
      </w:pPr>
      <w:r>
        <w:rPr>
          <w:rFonts w:eastAsia="宋体"/>
          <w:sz w:val="24"/>
        </w:rPr>
        <w:tab/>
        <w:t>n. 赞同，一致</w:t>
      </w:r>
    </w:p>
    <w:p>
      <w:pPr>
        <w:jc w:val="left"/>
      </w:pPr>
      <w:r>
        <w:rPr>
          <w:rFonts w:eastAsia="宋体"/>
          <w:sz w:val="24"/>
        </w:rPr>
        <w:tab/>
        <w:t>v. 同意</w:t>
      </w:r>
    </w:p>
    <w:p>
      <w:pPr>
        <w:jc w:val="left"/>
      </w:pPr>
      <w:r>
        <w:rPr>
          <w:rFonts w:eastAsia="宋体"/>
          <w:b/>
          <w:sz w:val="32"/>
        </w:rPr>
        <w:t>intention</w:t>
      </w:r>
    </w:p>
    <w:p>
      <w:pPr>
        <w:jc w:val="left"/>
      </w:pPr>
      <w:r>
        <w:rPr>
          <w:rFonts w:eastAsia="宋体"/>
          <w:sz w:val="24"/>
        </w:rPr>
        <w:tab/>
        <w:t>ɪnˈtenʃ(ə)n</w:t>
      </w:r>
    </w:p>
    <w:p>
      <w:pPr>
        <w:jc w:val="left"/>
      </w:pPr>
      <w:r>
        <w:rPr>
          <w:rFonts w:eastAsia="宋体"/>
          <w:sz w:val="24"/>
        </w:rPr>
        <w:tab/>
        <w:t>n. 意图，目的，打算；愈合；意念</w:t>
      </w:r>
    </w:p>
    <w:p>
      <w:pPr>
        <w:jc w:val="left"/>
      </w:pPr>
      <w:r>
        <w:rPr>
          <w:rFonts w:eastAsia="宋体"/>
          <w:sz w:val="20"/>
        </w:rPr>
        <w:tab/>
        <w:t>intention  来自中世纪法语intention, 来自古法语entencion, 来自拉丁语intentio.</w:t>
      </w:r>
    </w:p>
    <w:p>
      <w:pPr>
        <w:jc w:val="left"/>
      </w:pPr>
      <w:r>
        <w:rPr>
          <w:rFonts w:eastAsia="宋体"/>
          <w:sz w:val="20"/>
        </w:rPr>
        <w:tab/>
        <w:t>intention 意图，目的 来自intent,意图，目的。</w:t>
      </w:r>
    </w:p>
    <w:p>
      <w:pPr>
        <w:jc w:val="left"/>
      </w:pPr>
      <w:r>
        <w:rPr>
          <w:rFonts w:eastAsia="宋体"/>
          <w:sz w:val="20"/>
        </w:rPr>
        <w:tab/>
        <w:t>intention 意图，意向，目的 词根词缀： in-朝,向 + -tent-延伸 + -ion</w:t>
      </w:r>
    </w:p>
    <w:p>
      <w:pPr>
        <w:jc w:val="left"/>
      </w:pPr>
      <w:r>
        <w:rPr>
          <w:rFonts w:eastAsia="宋体"/>
          <w:b/>
          <w:sz w:val="32"/>
        </w:rPr>
        <w:t>character</w:t>
      </w:r>
    </w:p>
    <w:p>
      <w:pPr>
        <w:jc w:val="left"/>
      </w:pPr>
      <w:r>
        <w:rPr>
          <w:rFonts w:eastAsia="宋体"/>
          <w:sz w:val="24"/>
        </w:rPr>
        <w:tab/>
        <w:t>ˈkærəktər</w:t>
      </w:r>
    </w:p>
    <w:p>
      <w:pPr>
        <w:jc w:val="left"/>
      </w:pPr>
      <w:r>
        <w:rPr>
          <w:rFonts w:eastAsia="宋体"/>
          <w:sz w:val="24"/>
        </w:rPr>
        <w:tab/>
        <w:t>n. 性格，品质；特色，特征；人物，角色；勇气，毅力；某种人，古怪有趣的人；（书写或印刷）符号，文字，字体；名誉，名声</w:t>
      </w:r>
    </w:p>
    <w:p>
      <w:pPr>
        <w:jc w:val="left"/>
      </w:pPr>
      <w:r>
        <w:rPr>
          <w:rFonts w:eastAsia="宋体"/>
          <w:sz w:val="24"/>
        </w:rPr>
        <w:tab/>
        <w:t>v. &lt;古&gt;刻，写；描述；使具有特征</w:t>
      </w:r>
    </w:p>
    <w:p>
      <w:pPr>
        <w:jc w:val="left"/>
      </w:pPr>
      <w:r>
        <w:rPr>
          <w:rFonts w:eastAsia="宋体"/>
          <w:sz w:val="24"/>
        </w:rPr>
        <w:tab/>
        <w:t xml:space="preserve"> 【名】 （Character）（英）克拉克特（人名）</w:t>
      </w:r>
    </w:p>
    <w:p>
      <w:pPr>
        <w:jc w:val="left"/>
      </w:pPr>
      <w:r>
        <w:rPr>
          <w:rFonts w:eastAsia="宋体"/>
          <w:sz w:val="20"/>
        </w:rPr>
        <w:tab/>
        <w:t>character （性格）：环境在人的身心留下的印记 英语单词character来自希腊语kharakter，本意是“刻下的印记”， 来自kharax（尖头的棍子）。由此产生了character的基本含义“符号、印记”。古代希腊人认为，环境和人的成长经历会在人的身心留下印记，从 而使其具有与众不同的性格特征，因此character又衍生出“性格、个性、特征”的含义。在文学、戏剧等艺术作品中，作者通过对人物性格的刻画，从而 塑造出个性鲜明的人物，这种“人物角色”也被称为character。</w:t>
        <w:br/>
        <w:t>character：['kærəktə] n.性格，品质，特性，角色，符号，字符，印记vt.印、刻，使具有特征</w:t>
      </w:r>
    </w:p>
    <w:p>
      <w:pPr>
        <w:jc w:val="left"/>
      </w:pPr>
      <w:r>
        <w:rPr>
          <w:rFonts w:eastAsia="宋体"/>
          <w:sz w:val="20"/>
        </w:rPr>
        <w:tab/>
        <w:t>character 特色，个性 来自PIE*gher, 刻，写，刮, 进一步来自PIE*sker, 切，砍，词源同carve, graph, scribe. 即刻进骨子里的特征。</w:t>
      </w:r>
    </w:p>
    <w:p>
      <w:pPr>
        <w:jc w:val="left"/>
      </w:pPr>
      <w:r>
        <w:rPr>
          <w:rFonts w:eastAsia="宋体"/>
          <w:sz w:val="20"/>
        </w:rPr>
        <w:tab/>
        <w:t xml:space="preserve">character 特征；性格；角色；符号 来源于希腊语kharakter(雕刻,刻记号以区分) </w:t>
        <w:br/>
        <w:t xml:space="preserve"> 词义辨异：person 人 → personality 个性character 人物 → character 特性</w:t>
      </w:r>
    </w:p>
    <w:p>
      <w:pPr>
        <w:jc w:val="left"/>
      </w:pPr>
      <w:r>
        <w:rPr>
          <w:rFonts w:eastAsia="宋体"/>
          <w:b/>
          <w:sz w:val="32"/>
        </w:rPr>
        <w:t>diligence</w:t>
      </w:r>
    </w:p>
    <w:p>
      <w:pPr>
        <w:jc w:val="left"/>
      </w:pPr>
      <w:r>
        <w:rPr>
          <w:rFonts w:eastAsia="宋体"/>
          <w:sz w:val="24"/>
        </w:rPr>
        <w:tab/>
        <w:t>ˈdɪlɪdʒəns</w:t>
      </w:r>
    </w:p>
    <w:p>
      <w:pPr>
        <w:jc w:val="left"/>
      </w:pPr>
      <w:r>
        <w:rPr>
          <w:rFonts w:eastAsia="宋体"/>
          <w:sz w:val="24"/>
        </w:rPr>
        <w:tab/>
        <w:t>n. 勤奋，用功；公共马车</w:t>
      </w:r>
    </w:p>
    <w:p>
      <w:pPr>
        <w:jc w:val="left"/>
      </w:pPr>
      <w:r>
        <w:rPr>
          <w:rFonts w:eastAsia="宋体"/>
          <w:sz w:val="20"/>
        </w:rPr>
        <w:tab/>
        <w:t>diligence 勤奋，勤勉 di-, 分开，散开，来自dis-变体。-lig, 选择，词源同collect, eligible. 即选出，甄选，引申为勤勉，勤奋。</w:t>
      </w:r>
    </w:p>
    <w:p>
      <w:pPr>
        <w:jc w:val="left"/>
      </w:pPr>
      <w:r>
        <w:rPr>
          <w:rFonts w:eastAsia="宋体"/>
          <w:b/>
          <w:sz w:val="32"/>
        </w:rPr>
        <w:t>trap</w:t>
      </w:r>
    </w:p>
    <w:p>
      <w:pPr>
        <w:jc w:val="left"/>
      </w:pPr>
      <w:r>
        <w:rPr>
          <w:rFonts w:eastAsia="宋体"/>
          <w:sz w:val="24"/>
        </w:rPr>
        <w:tab/>
        <w:t>træp</w:t>
      </w:r>
    </w:p>
    <w:p>
      <w:pPr>
        <w:jc w:val="left"/>
      </w:pPr>
      <w:r>
        <w:rPr>
          <w:rFonts w:eastAsia="宋体"/>
          <w:sz w:val="24"/>
        </w:rPr>
        <w:tab/>
        <w:t>n. （捕捉动物的）陷阱，网，夹子；圈套，诡计；伏击；牢笼，困境；&lt;俚&gt;嘴；（尤指旧时使用的）双轮轻便马车；（应该避免的）错误，问题；（赛狗开始时的）放狗隔栏；（高尔夫球场的）沙坑，凹地；容器，存贮装置；（水管）存水弯，U形管；抛靶器（将泥鸽等抛于空中以打靶）；&lt;史&gt;（射球戏用的）抛球器</w:t>
      </w:r>
    </w:p>
    <w:p>
      <w:pPr>
        <w:jc w:val="left"/>
      </w:pPr>
      <w:r>
        <w:rPr>
          <w:rFonts w:eastAsia="宋体"/>
          <w:sz w:val="24"/>
        </w:rPr>
        <w:tab/>
        <w:t>v. 设陷阱（或夹子、捕捉器）捕捉；使陷入圈套，使中计；诱捕，抓捕；使无力改变，使受限制；把……困在，使陷于（尤指危险之地）；（尤指身体某部位等）被卡住；聚集（空气、气体或能量等）；（英足）停（球）；（棒球）抓住（从地上弹起的球）</w:t>
      </w:r>
    </w:p>
    <w:p>
      <w:pPr>
        <w:jc w:val="left"/>
      </w:pPr>
      <w:r>
        <w:rPr>
          <w:rFonts w:eastAsia="宋体"/>
          <w:sz w:val="24"/>
        </w:rPr>
        <w:tab/>
        <w:t>n. &lt;美&gt;暗色岩</w:t>
      </w:r>
    </w:p>
    <w:p>
      <w:pPr>
        <w:jc w:val="left"/>
      </w:pPr>
      <w:r>
        <w:rPr>
          <w:rFonts w:eastAsia="宋体"/>
          <w:sz w:val="24"/>
        </w:rPr>
        <w:tab/>
        <w:t xml:space="preserve"> 【名】 （Trap）（美、丹、法、荷）特拉普（人名）</w:t>
      </w:r>
    </w:p>
    <w:p>
      <w:pPr>
        <w:jc w:val="left"/>
      </w:pPr>
      <w:r>
        <w:rPr>
          <w:rFonts w:eastAsia="宋体"/>
          <w:sz w:val="20"/>
        </w:rPr>
        <w:tab/>
        <w:t>trap 陷阱，罗网，圈套 来自古英语 traeppe,陷阱，罗网，来自 Proto-Germanic*trep,踩踏，来自 PIE*der,走，跑，步 行，词源同 trip,tramp,tread.词义通俗化为圈套。</w:t>
      </w:r>
    </w:p>
    <w:p>
      <w:pPr>
        <w:jc w:val="left"/>
      </w:pPr>
      <w:r>
        <w:rPr>
          <w:rFonts w:eastAsia="宋体"/>
          <w:b/>
          <w:sz w:val="32"/>
        </w:rPr>
        <w:t>mow</w:t>
      </w:r>
    </w:p>
    <w:p>
      <w:pPr>
        <w:jc w:val="left"/>
      </w:pPr>
      <w:r>
        <w:rPr>
          <w:rFonts w:eastAsia="宋体"/>
          <w:sz w:val="24"/>
        </w:rPr>
        <w:tab/>
        <w:t>moʊ</w:t>
      </w:r>
    </w:p>
    <w:p>
      <w:pPr>
        <w:jc w:val="left"/>
      </w:pPr>
      <w:r>
        <w:rPr>
          <w:rFonts w:eastAsia="宋体"/>
          <w:sz w:val="24"/>
        </w:rPr>
        <w:tab/>
        <w:t>v. 刈，割（草）</w:t>
      </w:r>
    </w:p>
    <w:p>
      <w:pPr>
        <w:jc w:val="left"/>
      </w:pPr>
      <w:r>
        <w:rPr>
          <w:rFonts w:eastAsia="宋体"/>
          <w:sz w:val="24"/>
        </w:rPr>
        <w:tab/>
        <w:t>n. 修剪，割；&lt;美&gt;干草（或谷物）堆</w:t>
      </w:r>
    </w:p>
    <w:p>
      <w:pPr>
        <w:jc w:val="left"/>
      </w:pPr>
      <w:r>
        <w:rPr>
          <w:rFonts w:eastAsia="宋体"/>
          <w:sz w:val="24"/>
        </w:rPr>
        <w:tab/>
        <w:t xml:space="preserve"> 【名】 （Mow）（美、印、加）莫（人名）</w:t>
      </w:r>
    </w:p>
    <w:p>
      <w:pPr>
        <w:jc w:val="left"/>
      </w:pPr>
      <w:r>
        <w:rPr>
          <w:rFonts w:eastAsia="宋体"/>
          <w:sz w:val="20"/>
        </w:rPr>
        <w:tab/>
        <w:t>mow 割草 来自古英语mmawan,割，来自PIE*me,割，割草，割谷，可能是拟声词，词源同meadow.</w:t>
      </w:r>
    </w:p>
    <w:p>
      <w:pPr>
        <w:jc w:val="left"/>
      </w:pPr>
      <w:r>
        <w:rPr>
          <w:rFonts w:eastAsia="宋体"/>
          <w:b/>
          <w:sz w:val="32"/>
        </w:rPr>
        <w:t>mobility</w:t>
      </w:r>
    </w:p>
    <w:p>
      <w:pPr>
        <w:jc w:val="left"/>
      </w:pPr>
      <w:r>
        <w:rPr>
          <w:rFonts w:eastAsia="宋体"/>
          <w:sz w:val="24"/>
        </w:rPr>
        <w:tab/>
        <w:t>moʊˈbɪləti</w:t>
      </w:r>
    </w:p>
    <w:p>
      <w:pPr>
        <w:jc w:val="left"/>
      </w:pPr>
      <w:r>
        <w:rPr>
          <w:rFonts w:eastAsia="宋体"/>
          <w:sz w:val="24"/>
        </w:rPr>
        <w:tab/>
        <w:t>n. （住处、社会阶层、职业方面的）流动能力；活动性，灵活性</w:t>
      </w:r>
    </w:p>
    <w:p>
      <w:pPr>
        <w:jc w:val="left"/>
      </w:pPr>
      <w:r>
        <w:rPr>
          <w:rFonts w:eastAsia="宋体"/>
          <w:sz w:val="20"/>
        </w:rPr>
        <w:tab/>
        <w:t>mobility 流动能力 来自mobile,移动的，-ity,名词后缀。引申词义流动能力。</w:t>
      </w:r>
    </w:p>
    <w:p>
      <w:pPr>
        <w:jc w:val="left"/>
      </w:pPr>
      <w:r>
        <w:rPr>
          <w:rFonts w:eastAsia="宋体"/>
          <w:sz w:val="20"/>
        </w:rPr>
        <w:tab/>
        <w:t>mobility 可动性，流动性，能动性；易变性，灵活性 词根词缀： -mob-移动 + -ility名词词尾</w:t>
      </w:r>
    </w:p>
    <w:p>
      <w:pPr>
        <w:jc w:val="left"/>
      </w:pPr>
      <w:r>
        <w:rPr>
          <w:rFonts w:eastAsia="宋体"/>
          <w:b/>
          <w:sz w:val="32"/>
        </w:rPr>
        <w:t>dastard</w:t>
      </w:r>
    </w:p>
    <w:p>
      <w:pPr>
        <w:jc w:val="left"/>
      </w:pPr>
      <w:r>
        <w:rPr>
          <w:rFonts w:eastAsia="宋体"/>
          <w:sz w:val="24"/>
        </w:rPr>
        <w:tab/>
      </w:r>
    </w:p>
    <w:p>
      <w:pPr>
        <w:jc w:val="left"/>
      </w:pPr>
      <w:r>
        <w:rPr>
          <w:rFonts w:eastAsia="宋体"/>
          <w:sz w:val="24"/>
        </w:rPr>
        <w:tab/>
        <w:t>n. 懦夫；卑鄙的人</w:t>
      </w:r>
    </w:p>
    <w:p>
      <w:pPr>
        <w:jc w:val="left"/>
      </w:pPr>
      <w:r>
        <w:rPr>
          <w:rFonts w:eastAsia="宋体"/>
          <w:sz w:val="24"/>
        </w:rPr>
        <w:tab/>
        <w:t>adj. 怯懦可鄙的</w:t>
      </w:r>
    </w:p>
    <w:p>
      <w:pPr>
        <w:jc w:val="left"/>
      </w:pPr>
      <w:r>
        <w:rPr>
          <w:rFonts w:eastAsia="宋体"/>
          <w:b/>
          <w:sz w:val="32"/>
        </w:rPr>
        <w:t>instant</w:t>
      </w:r>
    </w:p>
    <w:p>
      <w:pPr>
        <w:jc w:val="left"/>
      </w:pPr>
      <w:r>
        <w:rPr>
          <w:rFonts w:eastAsia="宋体"/>
          <w:sz w:val="24"/>
        </w:rPr>
        <w:tab/>
        <w:t>ˈɪnstənt</w:t>
      </w:r>
    </w:p>
    <w:p>
      <w:pPr>
        <w:jc w:val="left"/>
      </w:pPr>
      <w:r>
        <w:rPr>
          <w:rFonts w:eastAsia="宋体"/>
          <w:sz w:val="24"/>
        </w:rPr>
        <w:tab/>
        <w:t>adj. 立刻的，马上的；速食的，即食的；紧急的，紧迫的；&lt;旧&gt;（商业信函用语）本月的；&lt;旧&gt;此刻的，现时的</w:t>
      </w:r>
    </w:p>
    <w:p>
      <w:pPr>
        <w:jc w:val="left"/>
      </w:pPr>
      <w:r>
        <w:rPr>
          <w:rFonts w:eastAsia="宋体"/>
          <w:sz w:val="24"/>
        </w:rPr>
        <w:tab/>
        <w:t>n. 瞬间，片刻；当时，那一刻；&lt;非正式&gt;速溶咖啡</w:t>
      </w:r>
    </w:p>
    <w:p>
      <w:pPr>
        <w:jc w:val="left"/>
      </w:pPr>
      <w:r>
        <w:rPr>
          <w:rFonts w:eastAsia="宋体"/>
          <w:sz w:val="20"/>
        </w:rPr>
        <w:tab/>
        <w:t>instant 立即的 in-,进入，使，靠近，-st,站立，词源同stand,state.即站在附近的，紧急待命的，后引申词义立即的。</w:t>
      </w:r>
    </w:p>
    <w:p>
      <w:pPr>
        <w:jc w:val="left"/>
      </w:pPr>
      <w:r>
        <w:rPr>
          <w:rFonts w:eastAsia="宋体"/>
          <w:sz w:val="20"/>
        </w:rPr>
        <w:tab/>
        <w:t>instant 立即的；即食的，立即可冲食的 词根词缀： in-向上 + -st-站立,放置 + -ant形容词词尾</w:t>
      </w:r>
    </w:p>
    <w:p>
      <w:pPr>
        <w:jc w:val="left"/>
      </w:pPr>
      <w:r>
        <w:rPr>
          <w:rFonts w:eastAsia="宋体"/>
          <w:b/>
          <w:sz w:val="32"/>
        </w:rPr>
        <w:t>bald</w:t>
      </w:r>
    </w:p>
    <w:p>
      <w:pPr>
        <w:jc w:val="left"/>
      </w:pPr>
      <w:r>
        <w:rPr>
          <w:rFonts w:eastAsia="宋体"/>
          <w:sz w:val="24"/>
        </w:rPr>
        <w:tab/>
        <w:t>bɔːld</w:t>
      </w:r>
    </w:p>
    <w:p>
      <w:pPr>
        <w:jc w:val="left"/>
      </w:pPr>
      <w:r>
        <w:rPr>
          <w:rFonts w:eastAsia="宋体"/>
          <w:sz w:val="24"/>
        </w:rPr>
        <w:tab/>
        <w:t>adj. 秃头的；光秃的，磨光的，掉光的；不加修饰的，直截了当的</w:t>
      </w:r>
    </w:p>
    <w:p>
      <w:pPr>
        <w:jc w:val="left"/>
      </w:pPr>
      <w:r>
        <w:rPr>
          <w:rFonts w:eastAsia="宋体"/>
          <w:sz w:val="24"/>
        </w:rPr>
        <w:tab/>
        <w:t xml:space="preserve"> 【名】 （Bald）（英）鲍尔德，（德、法、波）巴尔德（人名）</w:t>
      </w:r>
    </w:p>
    <w:p>
      <w:pPr>
        <w:jc w:val="left"/>
      </w:pPr>
      <w:r>
        <w:rPr>
          <w:rFonts w:eastAsia="宋体"/>
          <w:sz w:val="20"/>
        </w:rPr>
        <w:tab/>
        <w:t>bald 秃头 来自PIE *bhel(1), 发光，词源同blank, blanch.</w:t>
      </w:r>
    </w:p>
    <w:p>
      <w:pPr>
        <w:jc w:val="left"/>
      </w:pPr>
      <w:r>
        <w:rPr>
          <w:rFonts w:eastAsia="宋体"/>
          <w:b/>
          <w:sz w:val="32"/>
        </w:rPr>
        <w:t>gust</w:t>
      </w:r>
    </w:p>
    <w:p>
      <w:pPr>
        <w:jc w:val="left"/>
      </w:pPr>
      <w:r>
        <w:rPr>
          <w:rFonts w:eastAsia="宋体"/>
          <w:sz w:val="24"/>
        </w:rPr>
        <w:tab/>
        <w:t>ɡʌst</w:t>
      </w:r>
    </w:p>
    <w:p>
      <w:pPr>
        <w:jc w:val="left"/>
      </w:pPr>
      <w:r>
        <w:rPr>
          <w:rFonts w:eastAsia="宋体"/>
          <w:sz w:val="24"/>
        </w:rPr>
        <w:tab/>
        <w:t>n. 一阵强风，一阵狂风；（雨、声音、感情等的）一阵突发，爆发</w:t>
      </w:r>
    </w:p>
    <w:p>
      <w:pPr>
        <w:jc w:val="left"/>
      </w:pPr>
      <w:r>
        <w:rPr>
          <w:rFonts w:eastAsia="宋体"/>
          <w:sz w:val="24"/>
        </w:rPr>
        <w:tab/>
        <w:t>v. 一阵阵地劲吹</w:t>
      </w:r>
    </w:p>
    <w:p>
      <w:pPr>
        <w:jc w:val="left"/>
      </w:pPr>
      <w:r>
        <w:rPr>
          <w:rFonts w:eastAsia="宋体"/>
          <w:sz w:val="24"/>
        </w:rPr>
        <w:tab/>
        <w:t xml:space="preserve"> 【名】 （Gust）（德、捷）古斯特（人名）</w:t>
      </w:r>
    </w:p>
    <w:p>
      <w:pPr>
        <w:jc w:val="left"/>
      </w:pPr>
      <w:r>
        <w:rPr>
          <w:rFonts w:eastAsia="宋体"/>
          <w:sz w:val="20"/>
        </w:rPr>
        <w:tab/>
        <w:t>gust （一阵风）：希腊神话中脾气暴躁的食神 加斯特（Gust）是希腊神话中的食神，经常下凡到人间来品味各种美味佳肴，因此英语单词gust含有“风味、个人癖好”的意思。加斯特性情暴躁，如果尝不到美食就会大发脾气，因此，gust又含有“突然的一阵（风）”的意思。</w:t>
        <w:br/>
        <w:t>gust：[gʌst] n.风味、趣味、个人癖好，突然的一阵（风）vi.一阵一阵地吹</w:t>
      </w:r>
    </w:p>
    <w:p>
      <w:pPr>
        <w:jc w:val="left"/>
      </w:pPr>
      <w:r>
        <w:rPr>
          <w:rFonts w:eastAsia="宋体"/>
          <w:sz w:val="20"/>
        </w:rPr>
        <w:tab/>
        <w:t>gust 狂风 来自PIE*gheu, 涌出，词源同foundry, geyser, gust. 用于指狂风。</w:t>
      </w:r>
    </w:p>
    <w:p>
      <w:pPr>
        <w:jc w:val="left"/>
      </w:pPr>
      <w:r>
        <w:rPr>
          <w:rFonts w:eastAsia="宋体"/>
          <w:b/>
          <w:sz w:val="32"/>
        </w:rPr>
        <w:t>opponent</w:t>
      </w:r>
    </w:p>
    <w:p>
      <w:pPr>
        <w:jc w:val="left"/>
      </w:pPr>
      <w:r>
        <w:rPr>
          <w:rFonts w:eastAsia="宋体"/>
          <w:sz w:val="24"/>
        </w:rPr>
        <w:tab/>
        <w:t>əˈpoʊnənt</w:t>
      </w:r>
    </w:p>
    <w:p>
      <w:pPr>
        <w:jc w:val="left"/>
      </w:pPr>
      <w:r>
        <w:rPr>
          <w:rFonts w:eastAsia="宋体"/>
          <w:sz w:val="24"/>
        </w:rPr>
        <w:tab/>
        <w:t>n. 对手，竞争者；反对者，阻止者</w:t>
      </w:r>
    </w:p>
    <w:p>
      <w:pPr>
        <w:jc w:val="left"/>
      </w:pPr>
      <w:r>
        <w:rPr>
          <w:rFonts w:eastAsia="宋体"/>
          <w:sz w:val="24"/>
        </w:rPr>
        <w:tab/>
        <w:t>adj. 对立的，敌对的</w:t>
      </w:r>
    </w:p>
    <w:p>
      <w:pPr>
        <w:jc w:val="left"/>
      </w:pPr>
      <w:r>
        <w:rPr>
          <w:rFonts w:eastAsia="宋体"/>
          <w:sz w:val="20"/>
        </w:rPr>
        <w:tab/>
        <w:t>opponent  拉丁语来自opponere, to [[oppose]]</w:t>
      </w:r>
    </w:p>
    <w:p>
      <w:pPr>
        <w:jc w:val="left"/>
      </w:pPr>
      <w:r>
        <w:rPr>
          <w:rFonts w:eastAsia="宋体"/>
          <w:sz w:val="20"/>
        </w:rPr>
        <w:tab/>
        <w:t>opponent 反对者 词根词缀： op-相对,反对 + -pon-放置 + -ent名词词尾</w:t>
      </w:r>
    </w:p>
    <w:p>
      <w:pPr>
        <w:jc w:val="left"/>
      </w:pPr>
      <w:r>
        <w:rPr>
          <w:rFonts w:eastAsia="宋体"/>
          <w:sz w:val="20"/>
        </w:rPr>
        <w:tab/>
        <w:t>opponent 反对者，对手 op-,相对，对着的，-pon,放置，词源同pose,component.即对着放的，引申词义反对者，对手。</w:t>
      </w:r>
    </w:p>
    <w:p>
      <w:pPr>
        <w:jc w:val="left"/>
      </w:pPr>
      <w:r>
        <w:rPr>
          <w:rFonts w:eastAsia="宋体"/>
          <w:b/>
          <w:sz w:val="32"/>
        </w:rPr>
        <w:t>console</w:t>
      </w:r>
    </w:p>
    <w:p>
      <w:pPr>
        <w:jc w:val="left"/>
      </w:pPr>
      <w:r>
        <w:rPr>
          <w:rFonts w:eastAsia="宋体"/>
          <w:sz w:val="24"/>
        </w:rPr>
        <w:tab/>
        <w:t>kənˈsoʊl</w:t>
      </w:r>
    </w:p>
    <w:p>
      <w:pPr>
        <w:jc w:val="left"/>
      </w:pPr>
      <w:r>
        <w:rPr>
          <w:rFonts w:eastAsia="宋体"/>
          <w:sz w:val="24"/>
        </w:rPr>
        <w:tab/>
        <w:t>vt. 安慰；慰藉</w:t>
      </w:r>
    </w:p>
    <w:p>
      <w:pPr>
        <w:jc w:val="left"/>
      </w:pPr>
      <w:r>
        <w:rPr>
          <w:rFonts w:eastAsia="宋体"/>
          <w:sz w:val="24"/>
        </w:rPr>
        <w:tab/>
        <w:t>n. 控制台，仪表盘；电视机（或收音机）柜；风琴的操作部分；（带装饰的）支架，支托</w:t>
      </w:r>
    </w:p>
    <w:p>
      <w:pPr>
        <w:jc w:val="left"/>
      </w:pPr>
      <w:r>
        <w:rPr>
          <w:rFonts w:eastAsia="宋体"/>
          <w:sz w:val="24"/>
        </w:rPr>
        <w:tab/>
        <w:t xml:space="preserve"> 【名】 （Console）（意、罗）孔索莱（人名）</w:t>
      </w:r>
    </w:p>
    <w:p>
      <w:pPr>
        <w:jc w:val="left"/>
      </w:pPr>
      <w:r>
        <w:rPr>
          <w:rFonts w:eastAsia="宋体"/>
          <w:sz w:val="20"/>
        </w:rPr>
        <w:tab/>
        <w:t>console 抚慰 con-, 强调。-sol, 安慰，安抚，词源同solace,hilarious.</w:t>
      </w:r>
    </w:p>
    <w:p>
      <w:pPr>
        <w:jc w:val="left"/>
      </w:pPr>
      <w:r>
        <w:rPr>
          <w:rFonts w:eastAsia="宋体"/>
          <w:sz w:val="20"/>
        </w:rPr>
        <w:tab/>
        <w:t>console 控制台，仪表板 con-, 强调。-sol, 整体，词源同solid. 即构成一个整体的，整体控制的工具。</w:t>
      </w:r>
    </w:p>
    <w:p>
      <w:pPr>
        <w:jc w:val="left"/>
      </w:pPr>
      <w:r>
        <w:rPr>
          <w:rFonts w:eastAsia="宋体"/>
          <w:b/>
          <w:sz w:val="32"/>
        </w:rPr>
        <w:t>virtual</w:t>
      </w:r>
    </w:p>
    <w:p>
      <w:pPr>
        <w:jc w:val="left"/>
      </w:pPr>
      <w:r>
        <w:rPr>
          <w:rFonts w:eastAsia="宋体"/>
          <w:sz w:val="24"/>
        </w:rPr>
        <w:tab/>
        <w:t>ˈvɜːrtʃuəl</w:t>
      </w:r>
    </w:p>
    <w:p>
      <w:pPr>
        <w:jc w:val="left"/>
      </w:pPr>
      <w:r>
        <w:rPr>
          <w:rFonts w:eastAsia="宋体"/>
          <w:sz w:val="24"/>
        </w:rPr>
        <w:tab/>
        <w:t>adj. 几乎……的，实质上的；（在计算机或互联网上存在或出现的）虚拟的，模拟的；（光学）虚的，虚拟的；（机械学）虚的；（物理）虚的</w:t>
      </w:r>
    </w:p>
    <w:p>
      <w:pPr>
        <w:jc w:val="left"/>
      </w:pPr>
      <w:r>
        <w:rPr>
          <w:rFonts w:eastAsia="宋体"/>
          <w:sz w:val="20"/>
        </w:rPr>
        <w:tab/>
        <w:t>virtual 实质上的，虚拟的 来自 virtue,男人的品行，品质，原义为男人的，男人应有的品行和美德，后引申词义看不见 但却实质存在的品行，类似于汉语“气场”，后用于计算机术语虚拟的。</w:t>
      </w:r>
    </w:p>
    <w:p>
      <w:pPr>
        <w:jc w:val="left"/>
      </w:pPr>
      <w:r>
        <w:rPr>
          <w:rFonts w:eastAsia="宋体"/>
          <w:b/>
          <w:sz w:val="32"/>
        </w:rPr>
        <w:t>testify</w:t>
      </w:r>
    </w:p>
    <w:p>
      <w:pPr>
        <w:jc w:val="left"/>
      </w:pPr>
      <w:r>
        <w:rPr>
          <w:rFonts w:eastAsia="宋体"/>
          <w:sz w:val="24"/>
        </w:rPr>
        <w:tab/>
        <w:t>ˈtestɪfaɪ</w:t>
      </w:r>
    </w:p>
    <w:p>
      <w:pPr>
        <w:jc w:val="left"/>
      </w:pPr>
      <w:r>
        <w:rPr>
          <w:rFonts w:eastAsia="宋体"/>
          <w:sz w:val="24"/>
        </w:rPr>
        <w:tab/>
        <w:t>v. （通常指在法庭上）作证；证明，证实；&lt;美&gt;（尤指做礼拜时）见证（上帝存在）</w:t>
      </w:r>
    </w:p>
    <w:p>
      <w:pPr>
        <w:jc w:val="left"/>
      </w:pPr>
      <w:r>
        <w:rPr>
          <w:rFonts w:eastAsia="宋体"/>
          <w:sz w:val="20"/>
        </w:rPr>
        <w:tab/>
        <w:t>testify 证明 testify 源于意为“证人”或“证明”的拉丁语 testis,因此它也表示“证明”。另一个出于同源的词 testimony,其词义“证言”、“证据”也与其词源密切相关。可是人们往往是把这两个词同testis 直接进入英语后被赋予的词义“睾丸”相联系。不太久以前有一家名为《女士》（Ms）的杂志刊登了一封读者来信，信上说，“我对使用testimony 一词来表示女人的‘证言’这一做法提出抗议，因为该词根是testis，它和女性毫无瓜葛。为什么不用 ovarimony （注：overio- 是个组合语素，表示‘卵巢’）？” 这位读者恐怕是个女权运动者。其实源于testis 的单词远不止以上两个。Testament（圣约书），intestate（无遗嘱的），attest（证明），protest（抗议），detest（憎恶），contest（竞争）等等，以及它们派生词看来都得受牵连了。</w:t>
      </w:r>
    </w:p>
    <w:p>
      <w:pPr>
        <w:jc w:val="left"/>
      </w:pPr>
      <w:r>
        <w:rPr>
          <w:rFonts w:eastAsia="宋体"/>
          <w:sz w:val="20"/>
        </w:rPr>
        <w:tab/>
        <w:t>testify 作证，证明；表明，说明 词根词缀： -test-证据,验证 + -ify动词词尾</w:t>
      </w:r>
    </w:p>
    <w:p>
      <w:pPr>
        <w:jc w:val="left"/>
      </w:pPr>
      <w:r>
        <w:rPr>
          <w:rFonts w:eastAsia="宋体"/>
          <w:sz w:val="20"/>
        </w:rPr>
        <w:tab/>
        <w:t>testify 证实，证明 test-,见证，证明，-fy,使。</w:t>
      </w:r>
    </w:p>
    <w:p>
      <w:pPr>
        <w:jc w:val="left"/>
      </w:pPr>
      <w:r>
        <w:rPr>
          <w:rFonts w:eastAsia="宋体"/>
          <w:b/>
          <w:sz w:val="32"/>
        </w:rPr>
        <w:t>contain</w:t>
      </w:r>
    </w:p>
    <w:p>
      <w:pPr>
        <w:jc w:val="left"/>
      </w:pPr>
      <w:r>
        <w:rPr>
          <w:rFonts w:eastAsia="宋体"/>
          <w:sz w:val="24"/>
        </w:rPr>
        <w:tab/>
        <w:t>kənˈteɪn</w:t>
      </w:r>
    </w:p>
    <w:p>
      <w:pPr>
        <w:jc w:val="left"/>
      </w:pPr>
      <w:r>
        <w:rPr>
          <w:rFonts w:eastAsia="宋体"/>
          <w:sz w:val="24"/>
        </w:rPr>
        <w:tab/>
        <w:t>v. 包含，容纳；遏制，防止……蔓延；抑制（感情）</w:t>
      </w:r>
    </w:p>
    <w:p>
      <w:pPr>
        <w:jc w:val="left"/>
      </w:pPr>
      <w:r>
        <w:rPr>
          <w:rFonts w:eastAsia="宋体"/>
          <w:sz w:val="20"/>
        </w:rPr>
        <w:tab/>
        <w:t>contain 包含 con-, 强调。-tain, 持，握，词源同detain, tension.</w:t>
      </w:r>
    </w:p>
    <w:p>
      <w:pPr>
        <w:jc w:val="left"/>
      </w:pPr>
      <w:r>
        <w:rPr>
          <w:rFonts w:eastAsia="宋体"/>
          <w:sz w:val="20"/>
        </w:rPr>
        <w:tab/>
        <w:t>contain 包含，容纳，装有；等于，相当于 词根词缀： con-共同 + -tain-握,持有</w:t>
      </w:r>
    </w:p>
    <w:p>
      <w:pPr>
        <w:jc w:val="left"/>
      </w:pPr>
      <w:r>
        <w:rPr>
          <w:rFonts w:eastAsia="宋体"/>
          <w:b/>
          <w:sz w:val="32"/>
        </w:rPr>
        <w:t>electric</w:t>
      </w:r>
    </w:p>
    <w:p>
      <w:pPr>
        <w:jc w:val="left"/>
      </w:pPr>
      <w:r>
        <w:rPr>
          <w:rFonts w:eastAsia="宋体"/>
          <w:sz w:val="24"/>
        </w:rPr>
        <w:tab/>
        <w:t>ɪˈlektrɪk</w:t>
      </w:r>
    </w:p>
    <w:p>
      <w:pPr>
        <w:jc w:val="left"/>
      </w:pPr>
      <w:r>
        <w:rPr>
          <w:rFonts w:eastAsia="宋体"/>
          <w:sz w:val="24"/>
        </w:rPr>
        <w:tab/>
        <w:t>adj. 电的；令人激动的；电子扩音的</w:t>
      </w:r>
    </w:p>
    <w:p>
      <w:pPr>
        <w:jc w:val="left"/>
      </w:pPr>
      <w:r>
        <w:rPr>
          <w:rFonts w:eastAsia="宋体"/>
          <w:sz w:val="24"/>
        </w:rPr>
        <w:tab/>
        <w:t>n. 电路系统；电气交通工具</w:t>
      </w:r>
    </w:p>
    <w:p>
      <w:pPr>
        <w:jc w:val="left"/>
      </w:pPr>
      <w:r>
        <w:rPr>
          <w:rFonts w:eastAsia="宋体"/>
          <w:sz w:val="20"/>
        </w:rPr>
        <w:tab/>
        <w:t>electric  来自新拉丁语ēlectricus("of amber"), 来自古希腊语ἤλεκτρον("amber"), 相关于ἠλέκτωρ("shining sun").</w:t>
      </w:r>
    </w:p>
    <w:p>
      <w:pPr>
        <w:jc w:val="left"/>
      </w:pPr>
      <w:r>
        <w:rPr>
          <w:rFonts w:eastAsia="宋体"/>
          <w:sz w:val="20"/>
        </w:rPr>
        <w:tab/>
        <w:t>electric （电）：摩擦琥珀生电 古希腊人常用琥珀（amber）制作护身符。在希腊语中，琥珀是elektor，进入拉丁语后变成了elektron。16世纪时，英国科学家威廉·吉尔伯特（William Gilbert，公元1540年－1605年）发现，磨擦琥珀可以吸引羽毛、线头等小东西，磨擦时会放出火花。他就根据琥珀的拉丁语elektron创造了“电”的英语单词electric，字面意思就是“像琥珀那样的”。</w:t>
        <w:br/>
        <w:t>electric：[ɪ'lektrɪk]n.电，带电体adj.电的，带电的，导电的，发电的</w:t>
        <w:br/>
        <w:t>electricity：[ɪ'lɛk'trɪsəti]n.电力，电流</w:t>
      </w:r>
    </w:p>
    <w:p>
      <w:pPr>
        <w:jc w:val="left"/>
      </w:pPr>
      <w:r>
        <w:rPr>
          <w:rFonts w:eastAsia="宋体"/>
          <w:sz w:val="20"/>
        </w:rPr>
        <w:tab/>
        <w:t>electric 电的 来自拉丁文electrum, 琥珀。因古人发现琥珀经摩擦后可以吸附其它物体，因此就借用该拉丁词表示电。</w:t>
      </w:r>
    </w:p>
    <w:p>
      <w:pPr>
        <w:jc w:val="left"/>
      </w:pPr>
      <w:r>
        <w:rPr>
          <w:rFonts w:eastAsia="宋体"/>
          <w:sz w:val="20"/>
        </w:rPr>
        <w:tab/>
        <w:t>electric 电的 公元前6世纪的时候，古希腊人发现用毛皮或毛织物磨擦过的琥珀能够吸引羽毛、头发等轻小物体。可是直到中世纪对这种现象很少有系统的研究。古人常常用琥珀来做爱情护身符，说是戴了它能吸引异性。由于磨擦能使琥珀发出火星，希腊人就据elektor（耀眼的太阳）一词把琥珀命名为elektron，拉丁文作electrum，由此再派生出形容词electricus，英语electric（电的）和electricity（电）就是由此而来的，而最先使用这两个词的是英国物理学家吉伯( William Gilbert，1544 - 1603)。1600年吉伯曾较系统地论述过电磁现象，并研究了两个磨擦带电物体之间的相互作用力，是他把拉丁语dectricus译成英语electric，并创造了electricity 一词。还有一些电学和磁学方面的术语也是他最先使用的。因此，许多人认为他是磁学与电学研究之父。英语另有一词electron（电子），若究其根源也是源于希腊语elektron（琥珀）的，但它不直接来自该希腊词，而是由electric的词根electro加后缀-on构成。</w:t>
      </w:r>
    </w:p>
    <w:p>
      <w:pPr>
        <w:jc w:val="left"/>
      </w:pPr>
      <w:r>
        <w:rPr>
          <w:rFonts w:eastAsia="宋体"/>
          <w:sz w:val="20"/>
        </w:rPr>
        <w:tab/>
        <w:t>electric 电的，导电的，电动的 词根词缀： -electr-电 + -ic</w:t>
      </w:r>
    </w:p>
    <w:p>
      <w:pPr>
        <w:jc w:val="left"/>
      </w:pPr>
      <w:r>
        <w:rPr>
          <w:rFonts w:eastAsia="宋体"/>
          <w:b/>
          <w:sz w:val="32"/>
        </w:rPr>
        <w:t>concede</w:t>
      </w:r>
    </w:p>
    <w:p>
      <w:pPr>
        <w:jc w:val="left"/>
      </w:pPr>
      <w:r>
        <w:rPr>
          <w:rFonts w:eastAsia="宋体"/>
          <w:sz w:val="24"/>
        </w:rPr>
        <w:tab/>
        <w:t>kənˈsiːd</w:t>
      </w:r>
    </w:p>
    <w:p>
      <w:pPr>
        <w:jc w:val="left"/>
      </w:pPr>
      <w:r>
        <w:rPr>
          <w:rFonts w:eastAsia="宋体"/>
          <w:sz w:val="24"/>
        </w:rPr>
        <w:tab/>
        <w:t>v. （通常指不情愿地）承认；认（输），承认（失败）；授予，让与；让对手得分</w:t>
      </w:r>
    </w:p>
    <w:p>
      <w:pPr>
        <w:jc w:val="left"/>
      </w:pPr>
      <w:r>
        <w:rPr>
          <w:rFonts w:eastAsia="宋体"/>
          <w:sz w:val="20"/>
        </w:rPr>
        <w:tab/>
        <w:t>concede 让步，承认 con-, 强调。-cede, 走，离开，词源同accede, cease.即让步的，承认的。</w:t>
      </w:r>
    </w:p>
    <w:p>
      <w:pPr>
        <w:jc w:val="left"/>
      </w:pPr>
      <w:r>
        <w:rPr>
          <w:rFonts w:eastAsia="宋体"/>
          <w:sz w:val="20"/>
        </w:rPr>
        <w:tab/>
        <w:t>concede 勉强，承认，退让 词根词缀： con-加强意义 + -ced-行走,退让 + -e动词词尾</w:t>
      </w:r>
    </w:p>
    <w:p>
      <w:pPr>
        <w:jc w:val="left"/>
      </w:pPr>
      <w:r>
        <w:rPr>
          <w:rFonts w:eastAsia="宋体"/>
          <w:b/>
          <w:sz w:val="32"/>
        </w:rPr>
        <w:t>crackdown</w:t>
      </w:r>
    </w:p>
    <w:p>
      <w:pPr>
        <w:jc w:val="left"/>
      </w:pPr>
      <w:r>
        <w:rPr>
          <w:rFonts w:eastAsia="宋体"/>
          <w:sz w:val="24"/>
        </w:rPr>
        <w:tab/>
        <w:t>ˈkrækdaʊn</w:t>
      </w:r>
    </w:p>
    <w:p>
      <w:pPr>
        <w:jc w:val="left"/>
      </w:pPr>
      <w:r>
        <w:rPr>
          <w:rFonts w:eastAsia="宋体"/>
          <w:sz w:val="24"/>
        </w:rPr>
        <w:tab/>
        <w:t>n. 打击，镇压</w:t>
      </w:r>
    </w:p>
    <w:p>
      <w:pPr>
        <w:jc w:val="left"/>
      </w:pPr>
      <w:r>
        <w:rPr>
          <w:rFonts w:eastAsia="宋体"/>
          <w:b/>
          <w:sz w:val="32"/>
        </w:rPr>
        <w:t>devour</w:t>
      </w:r>
    </w:p>
    <w:p>
      <w:pPr>
        <w:jc w:val="left"/>
      </w:pPr>
      <w:r>
        <w:rPr>
          <w:rFonts w:eastAsia="宋体"/>
          <w:sz w:val="24"/>
        </w:rPr>
        <w:tab/>
        <w:t>dɪˈvaʊər</w:t>
      </w:r>
    </w:p>
    <w:p>
      <w:pPr>
        <w:jc w:val="left"/>
      </w:pPr>
      <w:r>
        <w:rPr>
          <w:rFonts w:eastAsia="宋体"/>
          <w:sz w:val="24"/>
        </w:rPr>
        <w:tab/>
        <w:t>v. 狼吞虎咽地吃；如饥似渴地阅读，热切地看；吞噬，毁灭；充满（感情）</w:t>
      </w:r>
    </w:p>
    <w:p>
      <w:pPr>
        <w:jc w:val="left"/>
      </w:pPr>
      <w:r>
        <w:rPr>
          <w:rFonts w:eastAsia="宋体"/>
          <w:sz w:val="20"/>
        </w:rPr>
        <w:tab/>
        <w:t>devour 狼吞虎咽 de-, 强调，整个的。-vour, 吃，词源同herbivore, voracity. 即整个吃下去，狼吞虎咽。</w:t>
      </w:r>
    </w:p>
    <w:p>
      <w:pPr>
        <w:jc w:val="left"/>
      </w:pPr>
      <w:r>
        <w:rPr>
          <w:rFonts w:eastAsia="宋体"/>
          <w:sz w:val="20"/>
        </w:rPr>
        <w:tab/>
        <w:t>devour 吞吃，狼吞虎咽，挥霍 词根词缀： de-加强意义 + vour(-vor-)吞咽</w:t>
      </w:r>
    </w:p>
    <w:p>
      <w:pPr>
        <w:jc w:val="left"/>
      </w:pPr>
      <w:r>
        <w:rPr>
          <w:rFonts w:eastAsia="宋体"/>
          <w:b/>
          <w:sz w:val="32"/>
        </w:rPr>
        <w:t>destruction</w:t>
      </w:r>
    </w:p>
    <w:p>
      <w:pPr>
        <w:jc w:val="left"/>
      </w:pPr>
      <w:r>
        <w:rPr>
          <w:rFonts w:eastAsia="宋体"/>
          <w:sz w:val="24"/>
        </w:rPr>
        <w:tab/>
        <w:t>dɪˈstrʌkʃn</w:t>
      </w:r>
    </w:p>
    <w:p>
      <w:pPr>
        <w:jc w:val="left"/>
      </w:pPr>
      <w:r>
        <w:rPr>
          <w:rFonts w:eastAsia="宋体"/>
          <w:sz w:val="24"/>
        </w:rPr>
        <w:tab/>
        <w:t>n. 破坏，摧毁</w:t>
      </w:r>
    </w:p>
    <w:p>
      <w:pPr>
        <w:jc w:val="left"/>
      </w:pPr>
      <w:r>
        <w:rPr>
          <w:rFonts w:eastAsia="宋体"/>
          <w:sz w:val="20"/>
        </w:rPr>
        <w:tab/>
        <w:t>destruction  中世纪英语, 来自古法语destrucion, 来自拉丁语dēstructio.</w:t>
      </w:r>
    </w:p>
    <w:p>
      <w:pPr>
        <w:jc w:val="left"/>
      </w:pPr>
      <w:r>
        <w:rPr>
          <w:rFonts w:eastAsia="宋体"/>
          <w:sz w:val="20"/>
        </w:rPr>
        <w:tab/>
        <w:t>destruction 摧毁 de-, 夺去，损毁。-struct, 建造，词源同structure,destroy.</w:t>
      </w:r>
    </w:p>
    <w:p>
      <w:pPr>
        <w:jc w:val="left"/>
      </w:pPr>
      <w:r>
        <w:rPr>
          <w:rFonts w:eastAsia="宋体"/>
          <w:sz w:val="20"/>
        </w:rPr>
        <w:tab/>
        <w:t>destruction 破坏，消灭 词根词缀： de-相反 + -struct-建设 + -ion</w:t>
      </w:r>
    </w:p>
    <w:p>
      <w:pPr>
        <w:jc w:val="left"/>
      </w:pPr>
      <w:r>
        <w:rPr>
          <w:rFonts w:eastAsia="宋体"/>
          <w:b/>
          <w:sz w:val="32"/>
        </w:rPr>
        <w:t>drastical</w:t>
      </w:r>
    </w:p>
    <w:p>
      <w:pPr>
        <w:jc w:val="left"/>
      </w:pPr>
      <w:r>
        <w:rPr>
          <w:rFonts w:eastAsia="宋体"/>
          <w:sz w:val="24"/>
        </w:rPr>
        <w:tab/>
      </w:r>
    </w:p>
    <w:p>
      <w:pPr>
        <w:jc w:val="left"/>
      </w:pPr>
      <w:r>
        <w:rPr>
          <w:rFonts w:eastAsia="宋体"/>
          <w:b/>
          <w:sz w:val="32"/>
        </w:rPr>
        <w:t>tough course</w:t>
      </w:r>
    </w:p>
    <w:p>
      <w:pPr>
        <w:jc w:val="left"/>
      </w:pPr>
      <w:r>
        <w:rPr>
          <w:rFonts w:eastAsia="宋体"/>
          <w:sz w:val="24"/>
        </w:rPr>
        <w:tab/>
      </w:r>
    </w:p>
    <w:p>
      <w:pPr>
        <w:jc w:val="left"/>
      </w:pPr>
      <w:r>
        <w:rPr>
          <w:rFonts w:eastAsia="宋体"/>
          <w:sz w:val="24"/>
        </w:rPr>
        <w:tab/>
        <w:t xml:space="preserve"> 困难的课程：指难度较大的学科或课程。</w:t>
      </w:r>
    </w:p>
    <w:p>
      <w:pPr>
        <w:jc w:val="left"/>
      </w:pPr>
      <w:r>
        <w:rPr>
          <w:rFonts w:eastAsia="宋体"/>
          <w:b/>
          <w:sz w:val="32"/>
        </w:rPr>
        <w:t>emit</w:t>
      </w:r>
    </w:p>
    <w:p>
      <w:pPr>
        <w:jc w:val="left"/>
      </w:pPr>
      <w:r>
        <w:rPr>
          <w:rFonts w:eastAsia="宋体"/>
          <w:sz w:val="24"/>
        </w:rPr>
        <w:tab/>
        <w:t>iˈmɪt</w:t>
      </w:r>
    </w:p>
    <w:p>
      <w:pPr>
        <w:jc w:val="left"/>
      </w:pPr>
      <w:r>
        <w:rPr>
          <w:rFonts w:eastAsia="宋体"/>
          <w:sz w:val="24"/>
        </w:rPr>
        <w:tab/>
        <w:t>v. 排放，散发（尤指气体、辐射物）；发出（声音或噪音）；发行，发表</w:t>
      </w:r>
    </w:p>
    <w:p>
      <w:pPr>
        <w:jc w:val="left"/>
      </w:pPr>
      <w:r>
        <w:rPr>
          <w:rFonts w:eastAsia="宋体"/>
          <w:sz w:val="20"/>
        </w:rPr>
        <w:tab/>
        <w:t>emit  来自拉丁语emitto.</w:t>
      </w:r>
    </w:p>
    <w:p>
      <w:pPr>
        <w:jc w:val="left"/>
      </w:pPr>
      <w:r>
        <w:rPr>
          <w:rFonts w:eastAsia="宋体"/>
          <w:sz w:val="20"/>
        </w:rPr>
        <w:tab/>
        <w:t>emit 散发 e-, 向外。-miss, 派遣，发送，见mission.</w:t>
      </w:r>
    </w:p>
    <w:p>
      <w:pPr>
        <w:jc w:val="left"/>
      </w:pPr>
      <w:r>
        <w:rPr>
          <w:rFonts w:eastAsia="宋体"/>
          <w:sz w:val="20"/>
        </w:rPr>
        <w:tab/>
        <w:t>emit 散发，发射 词根词缀： e-出 + -mit-送,派</w:t>
      </w:r>
    </w:p>
    <w:p>
      <w:pPr>
        <w:jc w:val="left"/>
      </w:pPr>
      <w:r>
        <w:rPr>
          <w:rFonts w:eastAsia="宋体"/>
          <w:b/>
          <w:sz w:val="32"/>
        </w:rPr>
        <w:t>physic</w:t>
      </w:r>
    </w:p>
    <w:p>
      <w:pPr>
        <w:jc w:val="left"/>
      </w:pPr>
      <w:r>
        <w:rPr>
          <w:rFonts w:eastAsia="宋体"/>
          <w:sz w:val="24"/>
        </w:rPr>
        <w:tab/>
        <w:t>ˈfɪzɪk</w:t>
      </w:r>
    </w:p>
    <w:p>
      <w:pPr>
        <w:jc w:val="left"/>
      </w:pPr>
      <w:r>
        <w:rPr>
          <w:rFonts w:eastAsia="宋体"/>
          <w:sz w:val="24"/>
        </w:rPr>
        <w:tab/>
        <w:t>n. 治愈；医学；药品（尤指泻药）；自然科学</w:t>
      </w:r>
    </w:p>
    <w:p>
      <w:pPr>
        <w:jc w:val="left"/>
      </w:pPr>
      <w:r>
        <w:rPr>
          <w:rFonts w:eastAsia="宋体"/>
          <w:sz w:val="24"/>
        </w:rPr>
        <w:tab/>
        <w:t>v. 给……服药；治愈</w:t>
      </w:r>
    </w:p>
    <w:p>
      <w:pPr>
        <w:jc w:val="left"/>
      </w:pPr>
      <w:r>
        <w:rPr>
          <w:rFonts w:eastAsia="宋体"/>
          <w:sz w:val="20"/>
        </w:rPr>
        <w:tab/>
        <w:t>physic 自然，物理，自然科学，医学，医药，医术，治疗 来自拉丁语physica,自然知识，来自希腊语physis,自然，来自phyein,生长，产生，存在，来自PIE*bheue,生长，存在，词源同be,physics,physiology.引申词义自然科学，自然疗法，医学，药术等。</w:t>
      </w:r>
    </w:p>
    <w:p>
      <w:pPr>
        <w:jc w:val="left"/>
      </w:pPr>
      <w:r>
        <w:rPr>
          <w:rFonts w:eastAsia="宋体"/>
          <w:b/>
          <w:sz w:val="32"/>
        </w:rPr>
        <w:t>strand</w:t>
      </w:r>
    </w:p>
    <w:p>
      <w:pPr>
        <w:jc w:val="left"/>
      </w:pPr>
      <w:r>
        <w:rPr>
          <w:rFonts w:eastAsia="宋体"/>
          <w:sz w:val="24"/>
        </w:rPr>
        <w:tab/>
        <w:t>strænd</w:t>
      </w:r>
    </w:p>
    <w:p>
      <w:pPr>
        <w:jc w:val="left"/>
      </w:pPr>
      <w:r>
        <w:rPr>
          <w:rFonts w:eastAsia="宋体"/>
          <w:sz w:val="24"/>
        </w:rPr>
        <w:tab/>
        <w:t>n. （绳、线、毛发等的）股，缕；串；（故事、观点、计划等的）部分；（海洋、湖或河的）岸，滨</w:t>
      </w:r>
    </w:p>
    <w:p>
      <w:pPr>
        <w:jc w:val="left"/>
      </w:pPr>
      <w:r>
        <w:rPr>
          <w:rFonts w:eastAsia="宋体"/>
          <w:sz w:val="24"/>
        </w:rPr>
        <w:tab/>
        <w:t>v. 使滞留，使困在（某处）；使（船，船员，海洋生物）搁浅；使（跑垒员）残留垒上</w:t>
      </w:r>
    </w:p>
    <w:p>
      <w:pPr>
        <w:jc w:val="left"/>
      </w:pPr>
      <w:r>
        <w:rPr>
          <w:rFonts w:eastAsia="宋体"/>
          <w:sz w:val="24"/>
        </w:rPr>
        <w:tab/>
        <w:t xml:space="preserve"> 【名】 （Strand）（英、芬、丹、挪、瑞典）斯特兰德，（德）施特兰德（人名）</w:t>
      </w:r>
    </w:p>
    <w:p>
      <w:pPr>
        <w:jc w:val="left"/>
      </w:pPr>
      <w:r>
        <w:rPr>
          <w:rFonts w:eastAsia="宋体"/>
          <w:sz w:val="20"/>
        </w:rPr>
        <w:tab/>
        <w:t>strand 海岸，海滨，河岸，搁浅，滞留 来自古英语 strand,海岸，海滨，来自 Proto-Germanic*strandaz,岸，边，来自 PIE*ster,展开，</w:t>
      </w:r>
    </w:p>
    <w:p>
      <w:pPr>
        <w:jc w:val="left"/>
      </w:pPr>
      <w:r>
        <w:rPr>
          <w:rFonts w:eastAsia="宋体"/>
          <w:b/>
          <w:sz w:val="32"/>
        </w:rPr>
        <w:t>recommend</w:t>
      </w:r>
    </w:p>
    <w:p>
      <w:pPr>
        <w:jc w:val="left"/>
      </w:pPr>
      <w:r>
        <w:rPr>
          <w:rFonts w:eastAsia="宋体"/>
          <w:sz w:val="24"/>
        </w:rPr>
        <w:tab/>
        <w:t>ˌrekəˈmend</w:t>
      </w:r>
    </w:p>
    <w:p>
      <w:pPr>
        <w:jc w:val="left"/>
      </w:pPr>
      <w:r>
        <w:rPr>
          <w:rFonts w:eastAsia="宋体"/>
          <w:sz w:val="24"/>
        </w:rPr>
        <w:tab/>
        <w:t>v. 建议，劝告 ；推荐，介绍；使显得吸引人，使受欢迎；&lt;古&gt; 把……交托给，把……托付给</w:t>
      </w:r>
    </w:p>
    <w:p>
      <w:pPr>
        <w:jc w:val="left"/>
      </w:pPr>
      <w:r>
        <w:rPr>
          <w:rFonts w:eastAsia="宋体"/>
          <w:sz w:val="20"/>
        </w:rPr>
        <w:tab/>
        <w:t>recommend  来自盎格鲁-诺曼语和中世纪法语recommender (参见法语recommander), 来自拉丁语re- + commendāre.</w:t>
      </w:r>
    </w:p>
    <w:p>
      <w:pPr>
        <w:jc w:val="left"/>
      </w:pPr>
      <w:r>
        <w:rPr>
          <w:rFonts w:eastAsia="宋体"/>
          <w:sz w:val="20"/>
        </w:rPr>
        <w:tab/>
        <w:t>recommend 介绍，推荐；劝告，建议 词根词缀： re-再;回 + com-共同 + -mend-命令</w:t>
      </w:r>
    </w:p>
    <w:p>
      <w:pPr>
        <w:jc w:val="left"/>
      </w:pPr>
      <w:r>
        <w:rPr>
          <w:rFonts w:eastAsia="宋体"/>
          <w:sz w:val="20"/>
        </w:rPr>
        <w:tab/>
        <w:t>recommend 推荐，举荐 re-,表强调，commend,推荐。</w:t>
      </w:r>
    </w:p>
    <w:p>
      <w:pPr>
        <w:jc w:val="left"/>
      </w:pPr>
      <w:r>
        <w:rPr>
          <w:rFonts w:eastAsia="宋体"/>
          <w:b/>
          <w:sz w:val="32"/>
        </w:rPr>
        <w:t>handicapped</w:t>
      </w:r>
    </w:p>
    <w:p>
      <w:pPr>
        <w:jc w:val="left"/>
      </w:pPr>
      <w:r>
        <w:rPr>
          <w:rFonts w:eastAsia="宋体"/>
          <w:sz w:val="24"/>
        </w:rPr>
        <w:tab/>
        <w:t>ˈhændikæpt</w:t>
      </w:r>
    </w:p>
    <w:p>
      <w:pPr>
        <w:jc w:val="left"/>
      </w:pPr>
      <w:r>
        <w:rPr>
          <w:rFonts w:eastAsia="宋体"/>
          <w:sz w:val="24"/>
        </w:rPr>
        <w:tab/>
        <w:t>adj. 残疾的，弱智的；残障人士专用的</w:t>
      </w:r>
    </w:p>
    <w:p>
      <w:pPr>
        <w:jc w:val="left"/>
      </w:pPr>
      <w:r>
        <w:rPr>
          <w:rFonts w:eastAsia="宋体"/>
          <w:sz w:val="24"/>
        </w:rPr>
        <w:tab/>
        <w:t>n. 残疾人，缺陷者</w:t>
      </w:r>
    </w:p>
    <w:p>
      <w:pPr>
        <w:jc w:val="left"/>
      </w:pPr>
      <w:r>
        <w:rPr>
          <w:rFonts w:eastAsia="宋体"/>
          <w:sz w:val="20"/>
        </w:rPr>
        <w:tab/>
        <w:t>handicapped 有生理缺陷的 来自handicap,生理缺陷。</w:t>
      </w:r>
    </w:p>
    <w:p>
      <w:pPr>
        <w:jc w:val="left"/>
      </w:pPr>
      <w:r>
        <w:rPr>
          <w:rFonts w:eastAsia="宋体"/>
          <w:b/>
          <w:sz w:val="32"/>
        </w:rPr>
        <w:t>entitle</w:t>
      </w:r>
    </w:p>
    <w:p>
      <w:pPr>
        <w:jc w:val="left"/>
      </w:pPr>
      <w:r>
        <w:rPr>
          <w:rFonts w:eastAsia="宋体"/>
          <w:sz w:val="24"/>
        </w:rPr>
        <w:tab/>
        <w:t>ɪnˈtaɪt(ə)l</w:t>
      </w:r>
    </w:p>
    <w:p>
      <w:pPr>
        <w:jc w:val="left"/>
      </w:pPr>
      <w:r>
        <w:rPr>
          <w:rFonts w:eastAsia="宋体"/>
          <w:sz w:val="24"/>
        </w:rPr>
        <w:tab/>
        <w:t>v. 给予（某人）权利，给（某人）资格；给......命名，给......题名</w:t>
      </w:r>
    </w:p>
    <w:p>
      <w:pPr>
        <w:jc w:val="left"/>
      </w:pPr>
      <w:r>
        <w:rPr>
          <w:rFonts w:eastAsia="宋体"/>
          <w:sz w:val="20"/>
        </w:rPr>
        <w:tab/>
        <w:t>entitle  来自盎格鲁-诺曼语entitler, 来自古法语entiteler, (法语intituler), 来自后期拉丁语intitulare.</w:t>
      </w:r>
    </w:p>
    <w:p>
      <w:pPr>
        <w:jc w:val="left"/>
      </w:pPr>
      <w:r>
        <w:rPr>
          <w:rFonts w:eastAsia="宋体"/>
          <w:sz w:val="20"/>
        </w:rPr>
        <w:tab/>
        <w:t>entitle 使符合资格 en-, 进入，使。title, 赋予。</w:t>
      </w:r>
    </w:p>
    <w:p>
      <w:pPr>
        <w:jc w:val="left"/>
      </w:pPr>
      <w:r>
        <w:rPr>
          <w:rFonts w:eastAsia="宋体"/>
          <w:sz w:val="20"/>
        </w:rPr>
        <w:tab/>
        <w:t>entitle 给 词根词缀： en-使… + title标题,称号,头衔</w:t>
      </w:r>
    </w:p>
    <w:p>
      <w:pPr>
        <w:jc w:val="left"/>
      </w:pPr>
      <w:r>
        <w:rPr>
          <w:rFonts w:eastAsia="宋体"/>
          <w:b/>
          <w:sz w:val="32"/>
        </w:rPr>
        <w:t>tenure</w:t>
      </w:r>
    </w:p>
    <w:p>
      <w:pPr>
        <w:jc w:val="left"/>
      </w:pPr>
      <w:r>
        <w:rPr>
          <w:rFonts w:eastAsia="宋体"/>
          <w:sz w:val="24"/>
        </w:rPr>
        <w:tab/>
        <w:t>ˈtenjər</w:t>
      </w:r>
    </w:p>
    <w:p>
      <w:pPr>
        <w:jc w:val="left"/>
      </w:pPr>
      <w:r>
        <w:rPr>
          <w:rFonts w:eastAsia="宋体"/>
          <w:sz w:val="24"/>
        </w:rPr>
        <w:tab/>
        <w:t>n. （土地的）居住权，保有权；（尤指大学教师的）终身职位，长期聘用；（尤指重要政治职务的）任期，任职</w:t>
      </w:r>
    </w:p>
    <w:p>
      <w:pPr>
        <w:jc w:val="left"/>
      </w:pPr>
      <w:r>
        <w:rPr>
          <w:rFonts w:eastAsia="宋体"/>
          <w:sz w:val="24"/>
        </w:rPr>
        <w:tab/>
        <w:t>v. 授予……终身职位（尤指教师、讲师职位）</w:t>
      </w:r>
    </w:p>
    <w:p>
      <w:pPr>
        <w:jc w:val="left"/>
      </w:pPr>
      <w:r>
        <w:rPr>
          <w:rFonts w:eastAsia="宋体"/>
          <w:sz w:val="20"/>
        </w:rPr>
        <w:tab/>
        <w:t>tenure 任期；终身制 词根词缀： -ten-握,持有 + -ure名词词尾</w:t>
      </w:r>
    </w:p>
    <w:p>
      <w:pPr>
        <w:jc w:val="left"/>
      </w:pPr>
      <w:r>
        <w:rPr>
          <w:rFonts w:eastAsia="宋体"/>
          <w:sz w:val="20"/>
        </w:rPr>
        <w:tab/>
        <w:t>tenure 任职，任期 ten-,持有，握住，-ure,名词后缀。</w:t>
      </w:r>
    </w:p>
    <w:p>
      <w:pPr>
        <w:jc w:val="left"/>
      </w:pPr>
      <w:r>
        <w:rPr>
          <w:rFonts w:eastAsia="宋体"/>
          <w:b/>
          <w:sz w:val="32"/>
        </w:rPr>
        <w:t>echo</w:t>
      </w:r>
    </w:p>
    <w:p>
      <w:pPr>
        <w:jc w:val="left"/>
      </w:pPr>
      <w:r>
        <w:rPr>
          <w:rFonts w:eastAsia="宋体"/>
          <w:sz w:val="24"/>
        </w:rPr>
        <w:tab/>
        <w:t>ˈekoʊ</w:t>
      </w:r>
    </w:p>
    <w:p>
      <w:pPr>
        <w:jc w:val="left"/>
      </w:pPr>
      <w:r>
        <w:rPr>
          <w:rFonts w:eastAsia="宋体"/>
          <w:sz w:val="24"/>
        </w:rPr>
        <w:tab/>
        <w:t>n. 回声，回音，余音绕梁；重复，附和，共鸣；相似之处，再现；回声插入；（话语结构和内容的）重复；（桥牌）回声信号</w:t>
      </w:r>
    </w:p>
    <w:p>
      <w:pPr>
        <w:jc w:val="left"/>
      </w:pPr>
      <w:r>
        <w:rPr>
          <w:rFonts w:eastAsia="宋体"/>
          <w:sz w:val="24"/>
        </w:rPr>
        <w:tab/>
        <w:t>v. 回响，发出回声；重复，附和</w:t>
      </w:r>
    </w:p>
    <w:p>
      <w:pPr>
        <w:jc w:val="left"/>
      </w:pPr>
      <w:r>
        <w:rPr>
          <w:rFonts w:eastAsia="宋体"/>
          <w:sz w:val="20"/>
        </w:rPr>
        <w:tab/>
        <w:t>echo  来自中世纪英语ecco, ekko, 来自中世纪拉丁语ecco, 来自拉丁语echo, 来自古希腊语ἠχώ, 来自ἠχή("sound").</w:t>
      </w:r>
    </w:p>
    <w:p>
      <w:pPr>
        <w:jc w:val="left"/>
      </w:pPr>
      <w:r>
        <w:rPr>
          <w:rFonts w:eastAsia="宋体"/>
          <w:sz w:val="20"/>
        </w:rPr>
        <w:tab/>
        <w:t>echo （回音）：爱你在心口难开的宁芙仙女艾柯 希腊神话中，艾柯（Echo）是一位美丽、善良而又能言善辩的宁芙仙女。有一次神王宙斯下凡与其他宁芙仙女偷情，天后赫拉悄悄尾随，准备来个捉奸在床。没想到半路上遇到艾柯，拉着赫拉絮絮叨叨说了半天话，耽误了赫拉的捉奸大事。赫拉迁怒于艾柯，罚她丧失正常的表达能力，只能重复别人说过的话的最后一个词。</w:t>
        <w:br/>
        <w:t>后来艾柯爱上了美丽而又自恋的纳西索斯，却又无法表达出自己的爱慕之情。伤心的Echo终日在山谷中游荡，日渐消瘦。终于有一天，她的身体完全消失了，只剩下空洞的回音在山谷中飘荡。这就是英语单词echo（回音）的由来。</w:t>
        <w:br/>
        <w:t>台湾著名女作家三毛的英文名就叫做Echo。</w:t>
        <w:br/>
        <w:t>echo：['ekəʊ] n.回音，效仿v.重复，发出回音，随身附和</w:t>
        <w:br/>
        <w:t>echoic：[ɛ'koɪk] adj.拟声的，回声的</w:t>
      </w:r>
    </w:p>
    <w:p>
      <w:pPr>
        <w:jc w:val="left"/>
      </w:pPr>
      <w:r>
        <w:rPr>
          <w:rFonts w:eastAsia="宋体"/>
          <w:sz w:val="20"/>
        </w:rPr>
        <w:tab/>
        <w:t>echo 回声 来自PIE*wagh, 回声，回响，词源同catechism, 教义问答。</w:t>
      </w:r>
    </w:p>
    <w:p>
      <w:pPr>
        <w:jc w:val="left"/>
      </w:pPr>
      <w:r>
        <w:rPr>
          <w:rFonts w:eastAsia="宋体"/>
          <w:sz w:val="20"/>
        </w:rPr>
        <w:tab/>
        <w:t>echo 回声，反响 echo借自拉丁语，但源出希腊神话传说。在古希腊神话中Echo是居于山林水泽的仙女。据古罗马诗人奥维德(Ovid，43BC —17AD)的长诗《变形记》，Echo曾做过天后赫拉( Hera)的使女。当赫拉的丈夫主神宙斯(Zeus)和情人幽会时，Echo故意缠住好妒的赫拉，不停地同她讲话，转移她的注意力，使她不能继续监视丈夫。后来赫拉发现上当，又气又恨，就使Echo失去独立说话的能力，而只能重复别人谈话的尾音。之后，可怜的Echo在林中遇见了美少年那喀索斯(Narcissus)，爱上了他，但遭到了拒绝。从此终日抑郁，形容日见枯槁，以至最后在山林中只留下她叹息的声音。现在每当我们在山间高喊，就能听到回声，仿佛是Echo在应答似的。另据希腊作家朗戈斯（Longus，创作时期2-3世纪）的说法，Echo拒绝了畜牧神潘(Pan)的求爱，潘怀恨在心，使一群牧人发疯，把她撕成碎片。大地女神盖亚( Gaea)掩埋了她的尸体，只让她的回声留在人间。因此，Echo 一词进入了英语之后，就被赋予了“回声”、“反响”等义。</w:t>
        <w:br/>
      </w:r>
    </w:p>
    <w:p>
      <w:pPr>
        <w:jc w:val="left"/>
      </w:pPr>
      <w:r>
        <w:rPr>
          <w:rFonts w:eastAsia="宋体"/>
          <w:sz w:val="20"/>
        </w:rPr>
        <w:tab/>
        <w:t>echo 回声，共鸣，(无线电)回波 古希腊神话中,echo是森林女神,宙斯的夫人赫拉嫉妒其美貌,让她失去了正常说话能力,只能重复别人的话的最后三个字（这也就是Echo后来成为“回声”的由来）。echo爱上了河神Cephisus之子Narcissus,跟在Narcissus身后,Narcissus便问：“谁在这里？” echo欣喜万分,可是她只能说三个字：“在这里”。Narcissus说：“我宁死也不愿让你来占有我”！ “占有我”！ Narcissus感觉这个姑娘是个轻浮的人,便满脸不屑地走了。echo羞愧难当,怀着悲痛的心情躲到了山林深处,慢慢衰弱消失,而她的声音却留了下来。报应女神纳米西斯为了惩罚Narcissus,让他爱上自己水中的影子,也使他得不到所爱的对象憔悴而死。Narcissus死后,化成了水仙花,所以在英语中Narcissus也指水仙花;而由Narcissus也衍生出 Narcissism一词,意为“自恋”。</w:t>
      </w:r>
    </w:p>
    <w:p>
      <w:pPr>
        <w:jc w:val="left"/>
      </w:pPr>
      <w:r>
        <w:rPr>
          <w:rFonts w:eastAsia="宋体"/>
          <w:sz w:val="20"/>
        </w:rPr>
        <w:tab/>
        <w:t>echo 回声；反响 典出希腊神话。在古希腊神话中Echo是山林水泉的自然女神。她迷恋上美少年那喀索斯（Narcissus），但遭到拒绝，从此终日抑郁，孤独地徘徊在山林之中，形容日渐憔悴，最后终于香消玉殒，只在山林间留下她的叹息之声。现在每当我们在山间高喊，就能听到回声，仿佛是Echo在应答似的。</w:t>
        <w:br/>
        <w:t xml:space="preserve"> </w:t>
        <w:br/>
        <w:t>另有一说Echo是好妒的天后赫拉（Hera）的使女。当赫拉的丈夫主神宙斯（Zeus）和情人幽会时，就安排Echo故意缠住好妒的赫拉，不停地同她闲扯，以转移她的注意力，使她不能继续监视丈夫。最后这一招还是被赫拉识破了，她又气又恨，就使原本非常多话的Echo得了哑症，只能重复别人话语的尾音。之后，可怜的Echo在林中遇见了美少年那喀索斯，爱上了他，但他只爱水中自己的倒影。遭到拒绝的Echo在单恋中日渐枯槁而形消体灭，化为山谷中的回声。Echo一词进入英语之后，就被赋予了“回声”、“反响”、“共鸣”、“附和者”等义，首字母也由大写变为小写。</w:t>
      </w:r>
    </w:p>
    <w:p>
      <w:pPr>
        <w:jc w:val="left"/>
      </w:pPr>
      <w:r>
        <w:rPr>
          <w:rFonts w:eastAsia="宋体"/>
          <w:b/>
          <w:sz w:val="32"/>
        </w:rPr>
        <w:t>contributor</w:t>
      </w:r>
    </w:p>
    <w:p>
      <w:pPr>
        <w:jc w:val="left"/>
      </w:pPr>
      <w:r>
        <w:rPr>
          <w:rFonts w:eastAsia="宋体"/>
          <w:sz w:val="24"/>
        </w:rPr>
        <w:tab/>
        <w:t>kənˈtrɪbjətər</w:t>
      </w:r>
    </w:p>
    <w:p>
      <w:pPr>
        <w:jc w:val="left"/>
      </w:pPr>
      <w:r>
        <w:rPr>
          <w:rFonts w:eastAsia="宋体"/>
          <w:sz w:val="24"/>
        </w:rPr>
        <w:tab/>
        <w:t>n. 捐赠者，作出贡献者；促成因素；撰稿人，投稿人</w:t>
      </w:r>
    </w:p>
    <w:p>
      <w:pPr>
        <w:jc w:val="left"/>
      </w:pPr>
      <w:r>
        <w:rPr>
          <w:rFonts w:eastAsia="宋体"/>
          <w:b/>
          <w:sz w:val="32"/>
        </w:rPr>
        <w:t>omit</w:t>
      </w:r>
    </w:p>
    <w:p>
      <w:pPr>
        <w:jc w:val="left"/>
      </w:pPr>
      <w:r>
        <w:rPr>
          <w:rFonts w:eastAsia="宋体"/>
          <w:sz w:val="24"/>
        </w:rPr>
        <w:tab/>
        <w:t>əˈmɪt</w:t>
      </w:r>
    </w:p>
    <w:p>
      <w:pPr>
        <w:jc w:val="left"/>
      </w:pPr>
      <w:r>
        <w:rPr>
          <w:rFonts w:eastAsia="宋体"/>
          <w:sz w:val="24"/>
        </w:rPr>
        <w:tab/>
        <w:t>v. 省去，遗漏；不做，未能做</w:t>
      </w:r>
    </w:p>
    <w:p>
      <w:pPr>
        <w:jc w:val="left"/>
      </w:pPr>
      <w:r>
        <w:rPr>
          <w:rFonts w:eastAsia="宋体"/>
          <w:sz w:val="20"/>
        </w:rPr>
        <w:tab/>
        <w:t>omit 省略，删节；遗漏，疏忽 词根词缀： ob-(b略)离开 + -mit-送,派 → 放走</w:t>
      </w:r>
    </w:p>
    <w:p>
      <w:pPr>
        <w:jc w:val="left"/>
      </w:pPr>
      <w:r>
        <w:rPr>
          <w:rFonts w:eastAsia="宋体"/>
          <w:sz w:val="20"/>
        </w:rPr>
        <w:tab/>
        <w:t>omit 省略，删除 来自拉丁语omittere,松开，放走，来自ob-,向前，朝向，mittere,送走，使离开，词源同mission,emit.后引申词义省略，删除。</w:t>
      </w:r>
    </w:p>
    <w:p>
      <w:pPr>
        <w:jc w:val="left"/>
      </w:pPr>
      <w:r>
        <w:rPr>
          <w:rFonts w:eastAsia="宋体"/>
          <w:b/>
          <w:sz w:val="32"/>
        </w:rPr>
        <w:t>description</w:t>
      </w:r>
    </w:p>
    <w:p>
      <w:pPr>
        <w:jc w:val="left"/>
      </w:pPr>
      <w:r>
        <w:rPr>
          <w:rFonts w:eastAsia="宋体"/>
          <w:sz w:val="24"/>
        </w:rPr>
        <w:tab/>
        <w:t>dɪˈskrɪpʃn</w:t>
      </w:r>
    </w:p>
    <w:p>
      <w:pPr>
        <w:jc w:val="left"/>
      </w:pPr>
      <w:r>
        <w:rPr>
          <w:rFonts w:eastAsia="宋体"/>
          <w:sz w:val="24"/>
        </w:rPr>
        <w:tab/>
        <w:t>n. 描述，形容，说明；类型</w:t>
      </w:r>
    </w:p>
    <w:p>
      <w:pPr>
        <w:jc w:val="left"/>
      </w:pPr>
      <w:r>
        <w:rPr>
          <w:rFonts w:eastAsia="宋体"/>
          <w:b/>
          <w:sz w:val="32"/>
        </w:rPr>
        <w:t>deregulate</w:t>
      </w:r>
    </w:p>
    <w:p>
      <w:pPr>
        <w:jc w:val="left"/>
      </w:pPr>
      <w:r>
        <w:rPr>
          <w:rFonts w:eastAsia="宋体"/>
          <w:sz w:val="24"/>
        </w:rPr>
        <w:tab/>
        <w:t>ˌdiːˈreɡjuleɪt</w:t>
      </w:r>
    </w:p>
    <w:p>
      <w:pPr>
        <w:jc w:val="left"/>
      </w:pPr>
      <w:r>
        <w:rPr>
          <w:rFonts w:eastAsia="宋体"/>
          <w:sz w:val="24"/>
        </w:rPr>
        <w:tab/>
        <w:t>v. 撤销对……的管制，解除控制</w:t>
      </w:r>
    </w:p>
    <w:p>
      <w:pPr>
        <w:jc w:val="left"/>
      </w:pPr>
      <w:r>
        <w:rPr>
          <w:rFonts w:eastAsia="宋体"/>
          <w:sz w:val="20"/>
        </w:rPr>
        <w:tab/>
        <w:t>deregulate 取消管制 de-, 不，非，使相反。regulate, 管制。</w:t>
      </w:r>
    </w:p>
    <w:p>
      <w:pPr>
        <w:jc w:val="left"/>
      </w:pPr>
      <w:r>
        <w:rPr>
          <w:rFonts w:eastAsia="宋体"/>
          <w:b/>
          <w:sz w:val="32"/>
        </w:rPr>
        <w:t>params</w:t>
      </w:r>
    </w:p>
    <w:p>
      <w:pPr>
        <w:jc w:val="left"/>
      </w:pPr>
      <w:r>
        <w:rPr>
          <w:rFonts w:eastAsia="宋体"/>
          <w:sz w:val="24"/>
        </w:rPr>
        <w:tab/>
      </w:r>
    </w:p>
    <w:p>
      <w:pPr>
        <w:jc w:val="left"/>
      </w:pPr>
      <w:r>
        <w:rPr>
          <w:rFonts w:eastAsia="宋体"/>
          <w:sz w:val="24"/>
        </w:rPr>
        <w:tab/>
        <w:t>n. 参数；参数个数（param 的复数）</w:t>
      </w:r>
    </w:p>
    <w:p>
      <w:pPr>
        <w:jc w:val="left"/>
      </w:pPr>
      <w:r>
        <w:rPr>
          <w:rFonts w:eastAsia="宋体"/>
          <w:b/>
          <w:sz w:val="32"/>
        </w:rPr>
        <w:t>nails</w:t>
      </w:r>
    </w:p>
    <w:p>
      <w:pPr>
        <w:jc w:val="left"/>
      </w:pPr>
      <w:r>
        <w:rPr>
          <w:rFonts w:eastAsia="宋体"/>
          <w:sz w:val="24"/>
        </w:rPr>
        <w:tab/>
        <w:t>neɪlz</w:t>
      </w:r>
    </w:p>
    <w:p>
      <w:pPr>
        <w:jc w:val="left"/>
      </w:pPr>
      <w:r>
        <w:rPr>
          <w:rFonts w:eastAsia="宋体"/>
          <w:sz w:val="24"/>
        </w:rPr>
        <w:tab/>
        <w:t>n. 钉子；指甲；（动物的）爪；（一些软喙鸟类）上喙的硬甲壳（nail 的复数）</w:t>
      </w:r>
    </w:p>
    <w:p>
      <w:pPr>
        <w:jc w:val="left"/>
      </w:pPr>
      <w:r>
        <w:rPr>
          <w:rFonts w:eastAsia="宋体"/>
          <w:sz w:val="24"/>
        </w:rPr>
        <w:tab/>
        <w:t>v. 把……钉牢；（非正式）揭穿（某人）；（花费很多时间或精力而）得到（nail 的第三人称单数）</w:t>
      </w:r>
    </w:p>
    <w:p>
      <w:pPr>
        <w:jc w:val="left"/>
      </w:pPr>
      <w:r>
        <w:rPr>
          <w:rFonts w:eastAsia="宋体"/>
          <w:b/>
          <w:sz w:val="32"/>
        </w:rPr>
        <w:t>rhetorically</w:t>
      </w:r>
    </w:p>
    <w:p>
      <w:pPr>
        <w:jc w:val="left"/>
      </w:pPr>
      <w:r>
        <w:rPr>
          <w:rFonts w:eastAsia="宋体"/>
          <w:sz w:val="24"/>
        </w:rPr>
        <w:tab/>
        <w:t>rɪˈtɔːrɪkli</w:t>
      </w:r>
    </w:p>
    <w:p>
      <w:pPr>
        <w:jc w:val="left"/>
      </w:pPr>
      <w:r>
        <w:rPr>
          <w:rFonts w:eastAsia="宋体"/>
          <w:sz w:val="24"/>
        </w:rPr>
        <w:tab/>
        <w:t>adv. 讲究修辞地；在修辞学上</w:t>
      </w:r>
    </w:p>
    <w:p>
      <w:pPr>
        <w:jc w:val="left"/>
      </w:pPr>
      <w:r>
        <w:rPr>
          <w:rFonts w:eastAsia="宋体"/>
          <w:b/>
          <w:sz w:val="32"/>
        </w:rPr>
        <w:t>identity</w:t>
      </w:r>
    </w:p>
    <w:p>
      <w:pPr>
        <w:jc w:val="left"/>
      </w:pPr>
      <w:r>
        <w:rPr>
          <w:rFonts w:eastAsia="宋体"/>
          <w:sz w:val="24"/>
        </w:rPr>
        <w:tab/>
        <w:t>aɪˈdentəti</w:t>
      </w:r>
    </w:p>
    <w:p>
      <w:pPr>
        <w:jc w:val="left"/>
      </w:pPr>
      <w:r>
        <w:rPr>
          <w:rFonts w:eastAsia="宋体"/>
          <w:sz w:val="24"/>
        </w:rPr>
        <w:tab/>
        <w:t>n. 身份，本体；个性，特性；同一性，一致；恒等运算，恒等式</w:t>
      </w:r>
    </w:p>
    <w:p>
      <w:pPr>
        <w:jc w:val="left"/>
      </w:pPr>
      <w:r>
        <w:rPr>
          <w:rFonts w:eastAsia="宋体"/>
          <w:sz w:val="20"/>
        </w:rPr>
        <w:tab/>
        <w:t>identity 身份，一致 ident-,一样，-ity,名词后缀。引申词义身份，一致等。</w:t>
      </w:r>
    </w:p>
    <w:p>
      <w:pPr>
        <w:jc w:val="left"/>
      </w:pPr>
      <w:r>
        <w:rPr>
          <w:rFonts w:eastAsia="宋体"/>
          <w:sz w:val="20"/>
        </w:rPr>
        <w:tab/>
        <w:t>identity 与…的同一性；相同；身份 词根词缀： -ident-相同,同一 + -ity性质,状态</w:t>
      </w:r>
    </w:p>
    <w:p>
      <w:pPr>
        <w:jc w:val="left"/>
      </w:pPr>
      <w:r>
        <w:rPr>
          <w:rFonts w:eastAsia="宋体"/>
          <w:b/>
          <w:sz w:val="32"/>
        </w:rPr>
        <w:t>wake</w:t>
      </w:r>
    </w:p>
    <w:p>
      <w:pPr>
        <w:jc w:val="left"/>
      </w:pPr>
      <w:r>
        <w:rPr>
          <w:rFonts w:eastAsia="宋体"/>
          <w:sz w:val="24"/>
        </w:rPr>
        <w:tab/>
        <w:t>weɪk</w:t>
      </w:r>
    </w:p>
    <w:p>
      <w:pPr>
        <w:jc w:val="left"/>
      </w:pPr>
      <w:r>
        <w:rPr>
          <w:rFonts w:eastAsia="宋体"/>
          <w:sz w:val="24"/>
        </w:rPr>
        <w:tab/>
        <w:t>v. 唤醒，醒来；唤起，激起；&lt;爱尔兰，美&gt;（方）为（死者）守夜，为……守灵；警觉</w:t>
      </w:r>
    </w:p>
    <w:p>
      <w:pPr>
        <w:jc w:val="left"/>
      </w:pPr>
      <w:r>
        <w:rPr>
          <w:rFonts w:eastAsia="宋体"/>
          <w:sz w:val="24"/>
        </w:rPr>
        <w:tab/>
        <w:t>n. （葬礼前后的）守夜，守灵；（航行中的船等留下的）尾流，航迹</w:t>
      </w:r>
    </w:p>
    <w:p>
      <w:pPr>
        <w:jc w:val="left"/>
      </w:pPr>
      <w:r>
        <w:rPr>
          <w:rFonts w:eastAsia="宋体"/>
          <w:sz w:val="24"/>
        </w:rPr>
        <w:tab/>
        <w:t xml:space="preserve"> 【名】 （Wake）（英）韦克（人名）</w:t>
      </w:r>
    </w:p>
    <w:p>
      <w:pPr>
        <w:jc w:val="left"/>
      </w:pPr>
      <w:r>
        <w:rPr>
          <w:rFonts w:eastAsia="宋体"/>
          <w:sz w:val="20"/>
        </w:rPr>
        <w:tab/>
        <w:t xml:space="preserve">wake 醒来，唤醒；使觉醒，激发，引起 动词wake来源于史前日耳曼语wakojan。  </w:t>
        <w:br/>
        <w:t xml:space="preserve"> 同源词： watch</w:t>
      </w:r>
    </w:p>
    <w:p>
      <w:pPr>
        <w:jc w:val="left"/>
      </w:pPr>
      <w:r>
        <w:rPr>
          <w:rFonts w:eastAsia="宋体"/>
          <w:sz w:val="20"/>
        </w:rPr>
        <w:tab/>
        <w:t>wake 醒来，（船只航行时的）尾流 来自 PIE*weg,强健的，有活力的，词源同 vigor,vegetable,watch.引申词义睡醒，醒来。尾流 义词源不详。</w:t>
      </w:r>
    </w:p>
    <w:p>
      <w:pPr>
        <w:jc w:val="left"/>
      </w:pPr>
      <w:r>
        <w:rPr>
          <w:rFonts w:eastAsia="宋体"/>
          <w:b/>
          <w:sz w:val="32"/>
        </w:rPr>
        <w:t>species</w:t>
      </w:r>
    </w:p>
    <w:p>
      <w:pPr>
        <w:jc w:val="left"/>
      </w:pPr>
      <w:r>
        <w:rPr>
          <w:rFonts w:eastAsia="宋体"/>
          <w:sz w:val="24"/>
        </w:rPr>
        <w:tab/>
        <w:t>ˈspiːʃiːz</w:t>
      </w:r>
    </w:p>
    <w:p>
      <w:pPr>
        <w:jc w:val="left"/>
      </w:pPr>
      <w:r>
        <w:rPr>
          <w:rFonts w:eastAsia="宋体"/>
          <w:sz w:val="24"/>
        </w:rPr>
        <w:tab/>
        <w:t>n. （动植物的）种，物种；种类；（具有相同特征的）一类人；（化学，物理）核素；（圣餐中用的）面包和圣酒</w:t>
      </w:r>
    </w:p>
    <w:p>
      <w:pPr>
        <w:jc w:val="left"/>
      </w:pPr>
      <w:r>
        <w:rPr>
          <w:rFonts w:eastAsia="宋体"/>
          <w:sz w:val="24"/>
        </w:rPr>
        <w:tab/>
        <w:t>adj. 原种的</w:t>
      </w:r>
    </w:p>
    <w:p>
      <w:pPr>
        <w:jc w:val="left"/>
      </w:pPr>
      <w:r>
        <w:rPr>
          <w:rFonts w:eastAsia="宋体"/>
          <w:sz w:val="20"/>
        </w:rPr>
        <w:tab/>
        <w:t xml:space="preserve">species 种，类，物种 来源于拉丁语名词species, -ei, f(外貌,风格)。  </w:t>
        <w:br/>
        <w:t xml:space="preserve"> 词根词缀： -spec-种 + -ies</w:t>
      </w:r>
    </w:p>
    <w:p>
      <w:pPr>
        <w:jc w:val="left"/>
      </w:pPr>
      <w:r>
        <w:rPr>
          <w:rFonts w:eastAsia="宋体"/>
          <w:b/>
          <w:sz w:val="32"/>
        </w:rPr>
        <w:t>appropriate</w:t>
      </w:r>
    </w:p>
    <w:p>
      <w:pPr>
        <w:jc w:val="left"/>
      </w:pPr>
      <w:r>
        <w:rPr>
          <w:rFonts w:eastAsia="宋体"/>
          <w:sz w:val="24"/>
        </w:rPr>
        <w:tab/>
        <w:t>əˈproʊpriət</w:t>
      </w:r>
    </w:p>
    <w:p>
      <w:pPr>
        <w:jc w:val="left"/>
      </w:pPr>
      <w:r>
        <w:rPr>
          <w:rFonts w:eastAsia="宋体"/>
          <w:sz w:val="24"/>
        </w:rPr>
        <w:tab/>
        <w:t>adj. 合适的，相称的</w:t>
      </w:r>
    </w:p>
    <w:p>
      <w:pPr>
        <w:jc w:val="left"/>
      </w:pPr>
      <w:r>
        <w:rPr>
          <w:rFonts w:eastAsia="宋体"/>
          <w:sz w:val="24"/>
        </w:rPr>
        <w:tab/>
        <w:t>v. 拨出（款项）；私占，挪用</w:t>
      </w:r>
    </w:p>
    <w:p>
      <w:pPr>
        <w:jc w:val="left"/>
      </w:pPr>
      <w:r>
        <w:rPr>
          <w:rFonts w:eastAsia="宋体"/>
          <w:sz w:val="20"/>
        </w:rPr>
        <w:tab/>
        <w:t>appropriate 拨款 发音释义：[ə'prəʊprɪət] adj. 适当的；恰当的；合适的vt. 占用，拨出</w:t>
        <w:br/>
        <w:t xml:space="preserve"> 结构分析：appropriate = ap（=ad，使）+ propri（自己的）+ate（动词后缀）→使变成自己的→拨款、占用；→符合自己的→适当的</w:t>
        <w:br/>
        <w:t xml:space="preserve"> 词源解析：propri←拉丁语proprius（自己的、个人的）</w:t>
        <w:br/>
        <w:t xml:space="preserve"> 同源词：proper（适当的、特有的）</w:t>
        <w:br/>
        <w:t xml:space="preserve"> 衍生词：inappropriate（不合适的），appropriation（拨款、挪用）</w:t>
      </w:r>
    </w:p>
    <w:p>
      <w:pPr>
        <w:jc w:val="left"/>
      </w:pPr>
      <w:r>
        <w:rPr>
          <w:rFonts w:eastAsia="宋体"/>
          <w:sz w:val="20"/>
        </w:rPr>
        <w:tab/>
        <w:t>appropriate 合适的，占用 前缀ap-同ad-. proper, 自己的，合适的。该单词含两个意思 1. 适合自己的。2. 占为己有的。</w:t>
      </w:r>
    </w:p>
    <w:p>
      <w:pPr>
        <w:jc w:val="left"/>
      </w:pPr>
      <w:r>
        <w:rPr>
          <w:rFonts w:eastAsia="宋体"/>
          <w:sz w:val="20"/>
        </w:rPr>
        <w:tab/>
        <w:t>appropriate 适当的，恰当的 词根词缀： ap-加强意义 + -propri-适当的,本身所有的 + -ate形容词词尾</w:t>
      </w:r>
    </w:p>
    <w:p>
      <w:pPr>
        <w:jc w:val="left"/>
      </w:pPr>
      <w:r>
        <w:rPr>
          <w:rFonts w:eastAsia="宋体"/>
          <w:b/>
          <w:sz w:val="32"/>
        </w:rPr>
        <w:t>catch up</w:t>
      </w:r>
    </w:p>
    <w:p>
      <w:pPr>
        <w:jc w:val="left"/>
      </w:pPr>
      <w:r>
        <w:rPr>
          <w:rFonts w:eastAsia="宋体"/>
          <w:sz w:val="24"/>
        </w:rPr>
        <w:tab/>
        <w:t>ˈkætʃ ʌp</w:t>
      </w:r>
    </w:p>
    <w:p>
      <w:pPr>
        <w:jc w:val="left"/>
      </w:pPr>
      <w:r>
        <w:rPr>
          <w:rFonts w:eastAsia="宋体"/>
          <w:sz w:val="24"/>
        </w:rPr>
        <w:tab/>
        <w:t xml:space="preserve"> 追赶上：追上或赶上某人或某事物。</w:t>
      </w:r>
    </w:p>
    <w:p>
      <w:pPr>
        <w:jc w:val="left"/>
      </w:pPr>
      <w:r>
        <w:rPr>
          <w:rFonts w:eastAsia="宋体"/>
          <w:sz w:val="24"/>
        </w:rPr>
        <w:tab/>
        <w:t xml:space="preserve"> 赶上：在某个时间或地点与某人或某事物相遇或相处。</w:t>
      </w:r>
    </w:p>
    <w:p>
      <w:pPr>
        <w:jc w:val="left"/>
      </w:pPr>
      <w:r>
        <w:rPr>
          <w:rFonts w:eastAsia="宋体"/>
          <w:sz w:val="24"/>
        </w:rPr>
        <w:tab/>
        <w:t xml:space="preserve"> 补上：完成或处理之前未完成或未处理的事情。</w:t>
      </w:r>
    </w:p>
    <w:p>
      <w:pPr>
        <w:jc w:val="left"/>
      </w:pPr>
      <w:r>
        <w:rPr>
          <w:rFonts w:eastAsia="宋体"/>
          <w:b/>
          <w:sz w:val="32"/>
        </w:rPr>
        <w:t>malign</w:t>
      </w:r>
    </w:p>
    <w:p>
      <w:pPr>
        <w:jc w:val="left"/>
      </w:pPr>
      <w:r>
        <w:rPr>
          <w:rFonts w:eastAsia="宋体"/>
          <w:sz w:val="24"/>
        </w:rPr>
        <w:tab/>
        <w:t>məˈlaɪn</w:t>
      </w:r>
    </w:p>
    <w:p>
      <w:pPr>
        <w:jc w:val="left"/>
      </w:pPr>
      <w:r>
        <w:rPr>
          <w:rFonts w:eastAsia="宋体"/>
          <w:sz w:val="24"/>
        </w:rPr>
        <w:tab/>
        <w:t>v. （公开地）诽谤</w:t>
      </w:r>
    </w:p>
    <w:p>
      <w:pPr>
        <w:jc w:val="left"/>
      </w:pPr>
      <w:r>
        <w:rPr>
          <w:rFonts w:eastAsia="宋体"/>
          <w:sz w:val="24"/>
        </w:rPr>
        <w:tab/>
        <w:t>adj. 有害的；邪恶的；（疾病）恶性的</w:t>
      </w:r>
    </w:p>
    <w:p>
      <w:pPr>
        <w:jc w:val="left"/>
      </w:pPr>
      <w:r>
        <w:rPr>
          <w:rFonts w:eastAsia="宋体"/>
          <w:sz w:val="20"/>
        </w:rPr>
        <w:tab/>
        <w:t>malign 恶性的，恶意的，有害的，诽谤，中伤 mal-,坏的，不良的，-gn,出生，词源同gene,generate.字面意思即出生就坏的，引申词义诽谤，中伤等。</w:t>
      </w:r>
    </w:p>
    <w:p>
      <w:pPr>
        <w:jc w:val="left"/>
      </w:pPr>
      <w:r>
        <w:rPr>
          <w:rFonts w:eastAsia="宋体"/>
          <w:b/>
          <w:sz w:val="32"/>
        </w:rPr>
        <w:t>dolphin</w:t>
      </w:r>
    </w:p>
    <w:p>
      <w:pPr>
        <w:jc w:val="left"/>
      </w:pPr>
      <w:r>
        <w:rPr>
          <w:rFonts w:eastAsia="宋体"/>
          <w:sz w:val="24"/>
        </w:rPr>
        <w:tab/>
        <w:t>ˈdɑːlfɪn</w:t>
      </w:r>
    </w:p>
    <w:p>
      <w:pPr>
        <w:jc w:val="left"/>
      </w:pPr>
      <w:r>
        <w:rPr>
          <w:rFonts w:eastAsia="宋体"/>
          <w:sz w:val="24"/>
        </w:rPr>
        <w:tab/>
        <w:t>n. 海豚</w:t>
      </w:r>
    </w:p>
    <w:p>
      <w:pPr>
        <w:jc w:val="left"/>
      </w:pPr>
      <w:r>
        <w:rPr>
          <w:rFonts w:eastAsia="宋体"/>
          <w:sz w:val="24"/>
        </w:rPr>
        <w:tab/>
        <w:t>n. （Dolphin）人名；（英）多尔芬</w:t>
      </w:r>
    </w:p>
    <w:p>
      <w:pPr>
        <w:jc w:val="left"/>
      </w:pPr>
      <w:r>
        <w:rPr>
          <w:rFonts w:eastAsia="宋体"/>
          <w:sz w:val="20"/>
        </w:rPr>
        <w:tab/>
        <w:t>dolphin 海豚 来自PIE*gwelbh, 膨胀，鼓起，引申词义子宫，孕妇的肚子，词源同child, calf.可能因肥胖的海豚如同孕妇而得名。</w:t>
      </w:r>
    </w:p>
    <w:p>
      <w:pPr>
        <w:jc w:val="left"/>
      </w:pPr>
      <w:r>
        <w:rPr>
          <w:rFonts w:eastAsia="宋体"/>
          <w:b/>
          <w:sz w:val="32"/>
        </w:rPr>
        <w:t>pilot</w:t>
      </w:r>
    </w:p>
    <w:p>
      <w:pPr>
        <w:jc w:val="left"/>
      </w:pPr>
      <w:r>
        <w:rPr>
          <w:rFonts w:eastAsia="宋体"/>
          <w:sz w:val="24"/>
        </w:rPr>
        <w:tab/>
        <w:t>ˈpaɪlət</w:t>
      </w:r>
    </w:p>
    <w:p>
      <w:pPr>
        <w:jc w:val="left"/>
      </w:pPr>
      <w:r>
        <w:rPr>
          <w:rFonts w:eastAsia="宋体"/>
          <w:sz w:val="24"/>
        </w:rPr>
        <w:tab/>
        <w:t>n. 飞行员；领航员；（船只的）领航员；（电视）试播节目；常燃小火；航海手册；&lt;非正式&gt;职业骑师；&lt;古&gt;向导；（火车头前端的）排障器</w:t>
      </w:r>
    </w:p>
    <w:p>
      <w:pPr>
        <w:jc w:val="left"/>
      </w:pPr>
      <w:r>
        <w:rPr>
          <w:rFonts w:eastAsia="宋体"/>
          <w:sz w:val="24"/>
        </w:rPr>
        <w:tab/>
        <w:t>adj. 试点的；（电信）控制引导信号</w:t>
      </w:r>
    </w:p>
    <w:p>
      <w:pPr>
        <w:jc w:val="left"/>
      </w:pPr>
      <w:r>
        <w:rPr>
          <w:rFonts w:eastAsia="宋体"/>
          <w:sz w:val="24"/>
        </w:rPr>
        <w:tab/>
        <w:t>v. 驾驶（飞行器）；领航；试验，试行；使（新法律）顺利通过；&lt;文&gt;带领，指引</w:t>
      </w:r>
    </w:p>
    <w:p>
      <w:pPr>
        <w:jc w:val="left"/>
      </w:pPr>
      <w:r>
        <w:rPr>
          <w:rFonts w:eastAsia="宋体"/>
          <w:sz w:val="24"/>
        </w:rPr>
        <w:tab/>
        <w:t xml:space="preserve"> 【名】（Pilot）皮洛特（人名）</w:t>
      </w:r>
    </w:p>
    <w:p>
      <w:pPr>
        <w:jc w:val="left"/>
      </w:pPr>
      <w:r>
        <w:rPr>
          <w:rFonts w:eastAsia="宋体"/>
          <w:sz w:val="20"/>
        </w:rPr>
        <w:tab/>
        <w:t>pilot 领航员，驾驶员 来自拉丁语pilotus,驾驶员，领航员，异化自pedota,来自希腊语pedon,桨，舵，词源同foot,pioneer.字母d,l音变，比较odor,olfactory.</w:t>
      </w:r>
    </w:p>
    <w:p>
      <w:pPr>
        <w:jc w:val="left"/>
      </w:pPr>
      <w:r>
        <w:rPr>
          <w:rFonts w:eastAsia="宋体"/>
          <w:b/>
          <w:sz w:val="32"/>
        </w:rPr>
        <w:t>skeptic</w:t>
      </w:r>
    </w:p>
    <w:p>
      <w:pPr>
        <w:jc w:val="left"/>
      </w:pPr>
      <w:r>
        <w:rPr>
          <w:rFonts w:eastAsia="宋体"/>
          <w:sz w:val="24"/>
        </w:rPr>
        <w:tab/>
        <w:t>ˈskeptɪk</w:t>
      </w:r>
    </w:p>
    <w:p>
      <w:pPr>
        <w:jc w:val="left"/>
      </w:pPr>
      <w:r>
        <w:rPr>
          <w:rFonts w:eastAsia="宋体"/>
          <w:sz w:val="24"/>
        </w:rPr>
        <w:tab/>
        <w:t>n. （对一切都）持怀疑态度的人；怀疑论者，不可知论者；无神论者</w:t>
      </w:r>
    </w:p>
    <w:p>
      <w:pPr>
        <w:jc w:val="left"/>
      </w:pPr>
      <w:r>
        <w:rPr>
          <w:rFonts w:eastAsia="宋体"/>
          <w:sz w:val="24"/>
        </w:rPr>
        <w:tab/>
        <w:t>adj. 不相信的，持怀疑态度的；怀疑论的，不可知论的</w:t>
      </w:r>
    </w:p>
    <w:p>
      <w:pPr>
        <w:jc w:val="left"/>
      </w:pPr>
      <w:r>
        <w:rPr>
          <w:rFonts w:eastAsia="宋体"/>
          <w:sz w:val="20"/>
        </w:rPr>
        <w:tab/>
        <w:t>skeptic （怀疑论者）：仔细察看的人 公元前二、三百年前，在古希腊的一名哲学家皮洛（Pyrrho）开创了一门新的哲学学派。皮洛主张人的感知是不可靠的，人们无法据此获得真理。因此，他主张超然物外，对一切事物都保持淡定，不要轻易做出判断。他的口号是：“不做任何决定，悬搁判断。”</w:t>
        <w:br/>
        <w:t>据拉尔修写的传记，皮洛不关心任何事物，也不避免任何事物，对车祸、摔倒、被狗咬之类的危险无动于衷。有一次，他的朋友跌入泥坑，他径直走过，没有出手相助。又有一次在海上遇到风浪，别人都惊慌失措，他却若无其事，指着船上一头正在吃食的猪说，这才是人应有的不动心的状态。</w:t>
        <w:br/>
        <w:t>皮洛的门徒们自称为Skeptikoi，该词来自希腊语skeptesthai（察看、深思），词根skep=scop、spec（察看）。因此 Skeptikoi可以理解为“仔细察看的人。”英语单词skeptic（怀疑论者）就来源于此，用来表示对事物保持质疑态度的人，尤其是对宗教信仰持有质疑态度的人。</w:t>
        <w:br/>
        <w:t>skeptic：['skɛptɪk] n.怀疑论者，无神论者</w:t>
        <w:br/>
        <w:t>skeptical：['skɛptɪkl] adj.怀疑的，怀疑论的，不可知论的</w:t>
        <w:br/>
        <w:t>skepticism：['skɛptɪ,sɪzəm] n.怀疑论，怀疑的态度</w:t>
      </w:r>
    </w:p>
    <w:p>
      <w:pPr>
        <w:jc w:val="left"/>
      </w:pPr>
      <w:r>
        <w:rPr>
          <w:rFonts w:eastAsia="宋体"/>
          <w:sz w:val="20"/>
        </w:rPr>
        <w:tab/>
        <w:t>skeptic 怀疑论者，怀疑者 来自拉丁语 scepticus,怀疑学派，字面意思即 the sect of Skeptics,古希腊时期的一个学术派别， 来自希腊语 skeptikos,怀疑的，思考的，来自 skeptesthai,看，思考，词源同 scope,telescope. 引申词义怀疑论者，怀疑者。</w:t>
      </w:r>
    </w:p>
    <w:p>
      <w:pPr>
        <w:jc w:val="left"/>
      </w:pPr>
      <w:r>
        <w:rPr>
          <w:rFonts w:eastAsia="宋体"/>
          <w:b/>
          <w:sz w:val="32"/>
        </w:rPr>
        <w:t>graphics</w:t>
      </w:r>
    </w:p>
    <w:p>
      <w:pPr>
        <w:jc w:val="left"/>
      </w:pPr>
      <w:r>
        <w:rPr>
          <w:rFonts w:eastAsia="宋体"/>
          <w:sz w:val="24"/>
        </w:rPr>
        <w:tab/>
        <w:t>ˈɡræfɪks</w:t>
      </w:r>
    </w:p>
    <w:p>
      <w:pPr>
        <w:jc w:val="left"/>
      </w:pPr>
      <w:r>
        <w:rPr>
          <w:rFonts w:eastAsia="宋体"/>
          <w:sz w:val="24"/>
        </w:rPr>
        <w:tab/>
        <w:t>n. （商业设计或插图中的）图形；图样，图案制图学；制图法；图表算法；（计算机程序中）图表</w:t>
      </w:r>
    </w:p>
    <w:p>
      <w:pPr>
        <w:jc w:val="left"/>
      </w:pPr>
      <w:r>
        <w:rPr>
          <w:rFonts w:eastAsia="宋体"/>
          <w:sz w:val="20"/>
        </w:rPr>
        <w:tab/>
        <w:t>graphics 图像 来自graph, 文字，图像。</w:t>
      </w:r>
    </w:p>
    <w:p>
      <w:pPr>
        <w:jc w:val="left"/>
      </w:pPr>
      <w:r>
        <w:rPr>
          <w:rFonts w:eastAsia="宋体"/>
          <w:sz w:val="20"/>
        </w:rPr>
        <w:tab/>
        <w:t>graphics 绘图学，制图学 词根词缀： -graph-写,画 + -ics名词词尾,...学</w:t>
      </w:r>
    </w:p>
    <w:p>
      <w:pPr>
        <w:jc w:val="left"/>
      </w:pPr>
      <w:r>
        <w:rPr>
          <w:rFonts w:eastAsia="宋体"/>
          <w:b/>
          <w:sz w:val="32"/>
        </w:rPr>
        <w:t>get rid of</w:t>
      </w:r>
    </w:p>
    <w:p>
      <w:pPr>
        <w:jc w:val="left"/>
      </w:pPr>
      <w:r>
        <w:rPr>
          <w:rFonts w:eastAsia="宋体"/>
          <w:sz w:val="24"/>
        </w:rPr>
        <w:tab/>
      </w:r>
    </w:p>
    <w:p>
      <w:pPr>
        <w:jc w:val="left"/>
      </w:pPr>
      <w:r>
        <w:rPr>
          <w:rFonts w:eastAsia="宋体"/>
          <w:sz w:val="24"/>
        </w:rPr>
        <w:tab/>
        <w:t xml:space="preserve"> 摆脱：采取行动以消除或不再受到（不需要的事物或人）的影响或困扰。</w:t>
      </w:r>
    </w:p>
    <w:p>
      <w:pPr>
        <w:jc w:val="left"/>
      </w:pPr>
      <w:r>
        <w:rPr>
          <w:rFonts w:eastAsia="宋体"/>
          <w:b/>
          <w:sz w:val="32"/>
        </w:rPr>
        <w:t>stagnate</w:t>
      </w:r>
    </w:p>
    <w:p>
      <w:pPr>
        <w:jc w:val="left"/>
      </w:pPr>
      <w:r>
        <w:rPr>
          <w:rFonts w:eastAsia="宋体"/>
          <w:sz w:val="24"/>
        </w:rPr>
        <w:tab/>
        <w:t>ˈstæɡneɪt</w:t>
      </w:r>
    </w:p>
    <w:p>
      <w:pPr>
        <w:jc w:val="left"/>
      </w:pPr>
      <w:r>
        <w:rPr>
          <w:rFonts w:eastAsia="宋体"/>
          <w:sz w:val="24"/>
        </w:rPr>
        <w:tab/>
        <w:t>v. 停滞，不发展，不进步；因不流动而变得污浊；使淤塞，使沉滞，使萧条</w:t>
      </w:r>
    </w:p>
    <w:p>
      <w:pPr>
        <w:jc w:val="left"/>
      </w:pPr>
      <w:r>
        <w:rPr>
          <w:rFonts w:eastAsia="宋体"/>
          <w:sz w:val="20"/>
        </w:rPr>
        <w:tab/>
        <w:t>stagnate 停滞，不流动 来自拉丁语 stagnare,停滞，静止，来自 stagnatum,静水，死水，可能来自 PIE*stag,滴，慢渗， 词源同 instill,distill,stalactite,stalagmite.</w:t>
      </w:r>
    </w:p>
    <w:p>
      <w:pPr>
        <w:jc w:val="left"/>
      </w:pPr>
      <w:r>
        <w:rPr>
          <w:rFonts w:eastAsia="宋体"/>
          <w:b/>
          <w:sz w:val="32"/>
        </w:rPr>
        <w:t>audio</w:t>
      </w:r>
    </w:p>
    <w:p>
      <w:pPr>
        <w:jc w:val="left"/>
      </w:pPr>
      <w:r>
        <w:rPr>
          <w:rFonts w:eastAsia="宋体"/>
          <w:sz w:val="24"/>
        </w:rPr>
        <w:tab/>
        <w:t>ˈɔːdioʊ</w:t>
      </w:r>
    </w:p>
    <w:p>
      <w:pPr>
        <w:jc w:val="left"/>
      </w:pPr>
      <w:r>
        <w:rPr>
          <w:rFonts w:eastAsia="宋体"/>
          <w:sz w:val="24"/>
        </w:rPr>
        <w:tab/>
        <w:t>adj. 声音的，音频的</w:t>
      </w:r>
    </w:p>
    <w:p>
      <w:pPr>
        <w:jc w:val="left"/>
      </w:pPr>
      <w:r>
        <w:rPr>
          <w:rFonts w:eastAsia="宋体"/>
          <w:sz w:val="24"/>
        </w:rPr>
        <w:tab/>
        <w:t>n. 声音，音频</w:t>
      </w:r>
    </w:p>
    <w:p>
      <w:pPr>
        <w:jc w:val="left"/>
      </w:pPr>
      <w:r>
        <w:rPr>
          <w:rFonts w:eastAsia="宋体"/>
          <w:b/>
          <w:sz w:val="32"/>
        </w:rPr>
        <w:t>fare well</w:t>
      </w:r>
    </w:p>
    <w:p>
      <w:pPr>
        <w:jc w:val="left"/>
      </w:pPr>
      <w:r>
        <w:rPr>
          <w:rFonts w:eastAsia="宋体"/>
          <w:sz w:val="24"/>
        </w:rPr>
        <w:tab/>
      </w:r>
    </w:p>
    <w:p>
      <w:pPr>
        <w:jc w:val="left"/>
      </w:pPr>
      <w:r>
        <w:rPr>
          <w:rFonts w:eastAsia="宋体"/>
          <w:sz w:val="24"/>
        </w:rPr>
        <w:tab/>
        <w:t xml:space="preserve"> 再见：表示告别的词语。</w:t>
      </w:r>
    </w:p>
    <w:p>
      <w:pPr>
        <w:jc w:val="left"/>
      </w:pPr>
      <w:r>
        <w:rPr>
          <w:rFonts w:eastAsia="宋体"/>
          <w:sz w:val="24"/>
        </w:rPr>
        <w:tab/>
        <w:t xml:space="preserve"> 告别，离开：离开或告别的行为。</w:t>
      </w:r>
    </w:p>
    <w:p>
      <w:pPr>
        <w:jc w:val="left"/>
      </w:pPr>
      <w:r>
        <w:rPr>
          <w:rFonts w:eastAsia="宋体"/>
          <w:sz w:val="24"/>
        </w:rPr>
        <w:tab/>
        <w:t xml:space="preserve"> 格陵兰岛最南端：格陵兰岛的最南端。</w:t>
      </w:r>
    </w:p>
    <w:p>
      <w:pPr>
        <w:jc w:val="left"/>
      </w:pPr>
      <w:r>
        <w:rPr>
          <w:rFonts w:eastAsia="宋体"/>
          <w:b/>
          <w:sz w:val="32"/>
        </w:rPr>
        <w:t>merger</w:t>
      </w:r>
    </w:p>
    <w:p>
      <w:pPr>
        <w:jc w:val="left"/>
      </w:pPr>
      <w:r>
        <w:rPr>
          <w:rFonts w:eastAsia="宋体"/>
          <w:sz w:val="24"/>
        </w:rPr>
        <w:tab/>
        <w:t>ˈmɜːrdʒər</w:t>
      </w:r>
    </w:p>
    <w:p>
      <w:pPr>
        <w:jc w:val="left"/>
      </w:pPr>
      <w:r>
        <w:rPr>
          <w:rFonts w:eastAsia="宋体"/>
          <w:sz w:val="24"/>
        </w:rPr>
        <w:tab/>
        <w:t>n. （公司、组织的）合并；&lt;法律&gt;兼并，吸收</w:t>
      </w:r>
    </w:p>
    <w:p>
      <w:pPr>
        <w:jc w:val="left"/>
      </w:pPr>
      <w:r>
        <w:rPr>
          <w:rFonts w:eastAsia="宋体"/>
          <w:sz w:val="24"/>
        </w:rPr>
        <w:tab/>
        <w:t xml:space="preserve"> 【名】 （Merger）（法）梅尔热，（德、捷）默格（人名）</w:t>
      </w:r>
    </w:p>
    <w:p>
      <w:pPr>
        <w:jc w:val="left"/>
      </w:pPr>
      <w:r>
        <w:rPr>
          <w:rFonts w:eastAsia="宋体"/>
          <w:sz w:val="20"/>
        </w:rPr>
        <w:tab/>
        <w:t>merger 合并，归并 来自merge,合并，融合。用于经济学术语，指两个公司的合并。</w:t>
      </w:r>
    </w:p>
    <w:p>
      <w:pPr>
        <w:jc w:val="left"/>
      </w:pPr>
      <w:r>
        <w:rPr>
          <w:rFonts w:eastAsia="宋体"/>
          <w:sz w:val="20"/>
        </w:rPr>
        <w:tab/>
        <w:t>merger (企业等的)并吞；结合；合并者，合并；联合组织[企业] 词根词缀： -merg-沉,浸 + -er名词词尾</w:t>
      </w:r>
    </w:p>
    <w:p>
      <w:pPr>
        <w:jc w:val="left"/>
      </w:pPr>
      <w:r>
        <w:rPr>
          <w:rFonts w:eastAsia="宋体"/>
          <w:b/>
          <w:sz w:val="32"/>
        </w:rPr>
        <w:t>prop</w:t>
      </w:r>
    </w:p>
    <w:p>
      <w:pPr>
        <w:jc w:val="left"/>
      </w:pPr>
      <w:r>
        <w:rPr>
          <w:rFonts w:eastAsia="宋体"/>
          <w:sz w:val="24"/>
        </w:rPr>
        <w:tab/>
        <w:t>prɑːp</w:t>
      </w:r>
    </w:p>
    <w:p>
      <w:pPr>
        <w:jc w:val="left"/>
      </w:pPr>
      <w:r>
        <w:rPr>
          <w:rFonts w:eastAsia="宋体"/>
          <w:sz w:val="24"/>
        </w:rPr>
        <w:tab/>
        <w:t>n. 支柱，支撑物；（戏剧或电影中的）道具；&lt;旧，非正式&gt; 道具管理员（props）；支持者，后盾；&lt;非正式&gt; 螺旋桨，推进器；（英式橄榄球运动的）前排边锋；（本身没有具体意义但能使句法完整的）结构词；（马快跑时的）骤停</w:t>
      </w:r>
    </w:p>
    <w:p>
      <w:pPr>
        <w:jc w:val="left"/>
      </w:pPr>
      <w:r>
        <w:rPr>
          <w:rFonts w:eastAsia="宋体"/>
          <w:sz w:val="24"/>
        </w:rPr>
        <w:tab/>
        <w:t>v. 支撑，倚靠；&lt;澳&gt;（尤指马等挺直前腿）骤停；用……撑住（某物）</w:t>
      </w:r>
    </w:p>
    <w:p>
      <w:pPr>
        <w:jc w:val="left"/>
      </w:pPr>
      <w:r>
        <w:rPr>
          <w:rFonts w:eastAsia="宋体"/>
          <w:sz w:val="20"/>
        </w:rPr>
        <w:tab/>
        <w:t>prop 支撑 来自中古荷兰语proppe,葡萄藤蔓支撑架，支撑，词源不详。可能来自拉丁语propago,放置，固定，来自pro-,向前，-pag,固定，词源同page,compact.</w:t>
      </w:r>
    </w:p>
    <w:p>
      <w:pPr>
        <w:jc w:val="left"/>
      </w:pPr>
      <w:r>
        <w:rPr>
          <w:rFonts w:eastAsia="宋体"/>
          <w:b/>
          <w:sz w:val="32"/>
        </w:rPr>
        <w:t>thermo</w:t>
      </w:r>
    </w:p>
    <w:p>
      <w:pPr>
        <w:jc w:val="left"/>
      </w:pPr>
      <w:r>
        <w:rPr>
          <w:rFonts w:eastAsia="宋体"/>
          <w:sz w:val="24"/>
        </w:rPr>
        <w:tab/>
        <w:t>ˈθɜːrmoʊ</w:t>
      </w:r>
    </w:p>
    <w:p>
      <w:pPr>
        <w:jc w:val="left"/>
      </w:pPr>
      <w:r>
        <w:rPr>
          <w:rFonts w:eastAsia="宋体"/>
          <w:sz w:val="24"/>
        </w:rPr>
        <w:tab/>
        <w:t>adj. 热的，热量的；温度的；热电的</w:t>
      </w:r>
    </w:p>
    <w:p>
      <w:pPr>
        <w:jc w:val="left"/>
      </w:pPr>
      <w:r>
        <w:rPr>
          <w:rFonts w:eastAsia="宋体"/>
          <w:b/>
          <w:sz w:val="32"/>
        </w:rPr>
        <w:t>developer</w:t>
      </w:r>
    </w:p>
    <w:p>
      <w:pPr>
        <w:jc w:val="left"/>
      </w:pPr>
      <w:r>
        <w:rPr>
          <w:rFonts w:eastAsia="宋体"/>
          <w:sz w:val="24"/>
        </w:rPr>
        <w:tab/>
        <w:t>dɪˈveləpər</w:t>
      </w:r>
    </w:p>
    <w:p>
      <w:pPr>
        <w:jc w:val="left"/>
      </w:pPr>
      <w:r>
        <w:rPr>
          <w:rFonts w:eastAsia="宋体"/>
          <w:sz w:val="24"/>
        </w:rPr>
        <w:tab/>
        <w:t>n. 开发商，开发公司；开发者，研制者；显影剂，显色剂；（在特定时间或以特定速度）成长（或发育成熟）的人</w:t>
      </w:r>
    </w:p>
    <w:p>
      <w:pPr>
        <w:jc w:val="left"/>
      </w:pPr>
      <w:r>
        <w:rPr>
          <w:rFonts w:eastAsia="宋体"/>
          <w:b/>
          <w:sz w:val="32"/>
        </w:rPr>
        <w:t>indice</w:t>
      </w:r>
    </w:p>
    <w:p>
      <w:pPr>
        <w:jc w:val="left"/>
      </w:pPr>
      <w:r>
        <w:rPr>
          <w:rFonts w:eastAsia="宋体"/>
          <w:sz w:val="24"/>
        </w:rPr>
        <w:tab/>
        <w:t>ˈɪndɪs</w:t>
      </w:r>
    </w:p>
    <w:p>
      <w:pPr>
        <w:jc w:val="left"/>
      </w:pPr>
      <w:r>
        <w:rPr>
          <w:rFonts w:eastAsia="宋体"/>
          <w:sz w:val="24"/>
        </w:rPr>
        <w:tab/>
        <w:t>n. （古法语）指数；标记体</w:t>
      </w:r>
    </w:p>
    <w:p>
      <w:pPr>
        <w:jc w:val="left"/>
      </w:pPr>
      <w:r>
        <w:rPr>
          <w:rFonts w:eastAsia="宋体"/>
          <w:sz w:val="24"/>
        </w:rPr>
        <w:tab/>
        <w:t>n. (Indice)人名；(意)因迪切</w:t>
      </w:r>
    </w:p>
    <w:p>
      <w:pPr>
        <w:jc w:val="left"/>
      </w:pPr>
      <w:r>
        <w:rPr>
          <w:rFonts w:eastAsia="宋体"/>
          <w:sz w:val="20"/>
        </w:rPr>
        <w:tab/>
        <w:t>indice  来自古法语indice, 来自拉丁语indicium, 来自index.</w:t>
      </w:r>
    </w:p>
    <w:p>
      <w:pPr>
        <w:jc w:val="left"/>
      </w:pPr>
      <w:r>
        <w:rPr>
          <w:rFonts w:eastAsia="宋体"/>
          <w:b/>
          <w:sz w:val="32"/>
        </w:rPr>
        <w:t>bend</w:t>
      </w:r>
    </w:p>
    <w:p>
      <w:pPr>
        <w:jc w:val="left"/>
      </w:pPr>
      <w:r>
        <w:rPr>
          <w:rFonts w:eastAsia="宋体"/>
          <w:sz w:val="24"/>
        </w:rPr>
        <w:tab/>
        <w:t>bend</w:t>
      </w:r>
    </w:p>
    <w:p>
      <w:pPr>
        <w:jc w:val="left"/>
      </w:pPr>
      <w:r>
        <w:rPr>
          <w:rFonts w:eastAsia="宋体"/>
          <w:sz w:val="24"/>
        </w:rPr>
        <w:tab/>
        <w:t>v. 弯曲（身体关节）；（路）转弯；歪曲（事实）；篡改；屈从；系，缚（帆，缆绳）；使弯曲，弄弯</w:t>
      </w:r>
    </w:p>
    <w:p>
      <w:pPr>
        <w:jc w:val="left"/>
      </w:pPr>
      <w:r>
        <w:rPr>
          <w:rFonts w:eastAsia="宋体"/>
          <w:sz w:val="24"/>
        </w:rPr>
        <w:tab/>
        <w:t>n. （道路或河流的）拐弯，弯道；（身体的）弯曲（动作）；（尤指潜水员的）潜涵病，减压病（the bends）；绑结；（纹章盾形）左上方至右下方的对角斜纹</w:t>
      </w:r>
    </w:p>
    <w:p>
      <w:pPr>
        <w:jc w:val="left"/>
      </w:pPr>
      <w:r>
        <w:rPr>
          <w:rFonts w:eastAsia="宋体"/>
          <w:sz w:val="24"/>
        </w:rPr>
        <w:tab/>
        <w:t xml:space="preserve"> 【名】 （Bend）（美、丹、德）本德（人名）</w:t>
      </w:r>
    </w:p>
    <w:p>
      <w:pPr>
        <w:jc w:val="left"/>
      </w:pPr>
      <w:r>
        <w:rPr>
          <w:rFonts w:eastAsia="宋体"/>
          <w:sz w:val="20"/>
        </w:rPr>
        <w:tab/>
        <w:t>bend （弯曲）：给弓绑上弓弦 单词bend的本意是“给弓绑上弓弦”。给弓绑弓弦的时候，弓会被压弯。所以bend的意义后来逐渐演变为“使弯曲，使屈服”。但从单词的拼写上，我们还能看出bend与含有“捆绑”含义的单词bond、band、bind很像，因为它们都是同源单词。</w:t>
        <w:br/>
        <w:t>bend：[bend]vi.弯曲，屈服vt.使弯曲，使屈服n.弯曲</w:t>
        <w:br/>
        <w:t>bond：[bɒnd]vi.结合，联系在一起vt.使结合n.结合，约定，债券</w:t>
        <w:br/>
        <w:t>band：[bænd]vi.用带绑扎n.乐队，一群，带，波段</w:t>
        <w:br/>
        <w:t>bind：[baɪnd] vi.结合，装订，有约束力vt.绑，装订，包扎n.捆绑，困境</w:t>
      </w:r>
    </w:p>
    <w:p>
      <w:pPr>
        <w:jc w:val="left"/>
      </w:pPr>
      <w:r>
        <w:rPr>
          <w:rFonts w:eastAsia="宋体"/>
          <w:sz w:val="20"/>
        </w:rPr>
        <w:tab/>
        <w:t>bend 弯 词源同band, 绑。因制弓箭而具弯的词义。</w:t>
      </w:r>
    </w:p>
    <w:p>
      <w:pPr>
        <w:jc w:val="left"/>
      </w:pPr>
      <w:r>
        <w:rPr>
          <w:rFonts w:eastAsia="宋体"/>
          <w:sz w:val="20"/>
        </w:rPr>
        <w:tab/>
        <w:t xml:space="preserve">bend (使)弯曲；屈从，屈服 与band, bind, bond和bundle同源,从具有"弯曲,打结或张紧"意义的共源中派生出来的。  </w:t>
        <w:br/>
        <w:t xml:space="preserve"> 同源词：band, bind, bond, bundle</w:t>
      </w:r>
    </w:p>
    <w:p>
      <w:pPr>
        <w:jc w:val="left"/>
      </w:pPr>
      <w:r>
        <w:rPr>
          <w:rFonts w:eastAsia="宋体"/>
          <w:b/>
          <w:sz w:val="32"/>
        </w:rPr>
        <w:t>plaud</w:t>
      </w:r>
    </w:p>
    <w:p>
      <w:pPr>
        <w:jc w:val="left"/>
      </w:pPr>
      <w:r>
        <w:rPr>
          <w:rFonts w:eastAsia="宋体"/>
          <w:sz w:val="24"/>
        </w:rPr>
        <w:tab/>
      </w:r>
    </w:p>
    <w:p>
      <w:pPr>
        <w:jc w:val="left"/>
      </w:pPr>
      <w:r>
        <w:rPr>
          <w:rFonts w:eastAsia="宋体"/>
          <w:sz w:val="24"/>
        </w:rPr>
        <w:tab/>
        <w:t>vt. 鼓掌；拍手</w:t>
      </w:r>
    </w:p>
    <w:p>
      <w:pPr>
        <w:jc w:val="left"/>
      </w:pPr>
      <w:r>
        <w:rPr>
          <w:rFonts w:eastAsia="宋体"/>
          <w:b/>
          <w:sz w:val="32"/>
        </w:rPr>
        <w:t>intuitive</w:t>
      </w:r>
    </w:p>
    <w:p>
      <w:pPr>
        <w:jc w:val="left"/>
      </w:pPr>
      <w:r>
        <w:rPr>
          <w:rFonts w:eastAsia="宋体"/>
          <w:sz w:val="24"/>
        </w:rPr>
        <w:tab/>
        <w:t>ɪnˈtuːɪtɪv</w:t>
      </w:r>
    </w:p>
    <w:p>
      <w:pPr>
        <w:jc w:val="left"/>
      </w:pPr>
      <w:r>
        <w:rPr>
          <w:rFonts w:eastAsia="宋体"/>
          <w:sz w:val="24"/>
        </w:rPr>
        <w:tab/>
        <w:t>adj. 直觉的；有直觉力的；易懂的，使用简便的</w:t>
      </w:r>
    </w:p>
    <w:p>
      <w:pPr>
        <w:jc w:val="left"/>
      </w:pPr>
      <w:r>
        <w:rPr>
          <w:rFonts w:eastAsia="宋体"/>
          <w:sz w:val="20"/>
        </w:rPr>
        <w:tab/>
        <w:t>intuitive  来自中世纪法语intuitif, 来自中世纪拉丁语intuitivus, 来自拉丁语intueri</w:t>
      </w:r>
    </w:p>
    <w:p>
      <w:pPr>
        <w:jc w:val="left"/>
      </w:pPr>
      <w:r>
        <w:rPr>
          <w:rFonts w:eastAsia="宋体"/>
          <w:b/>
          <w:sz w:val="32"/>
        </w:rPr>
        <w:t>infested with</w:t>
      </w:r>
    </w:p>
    <w:p>
      <w:pPr>
        <w:jc w:val="left"/>
      </w:pPr>
      <w:r>
        <w:rPr>
          <w:rFonts w:eastAsia="宋体"/>
          <w:sz w:val="24"/>
        </w:rPr>
        <w:tab/>
      </w:r>
    </w:p>
    <w:p>
      <w:pPr>
        <w:jc w:val="left"/>
      </w:pPr>
      <w:r>
        <w:rPr>
          <w:rFonts w:eastAsia="宋体"/>
          <w:sz w:val="24"/>
        </w:rPr>
        <w:tab/>
        <w:t xml:space="preserve"> 被……所侵扰：指某地或某物被某种有害生物或问题所大量侵扰或滋生。</w:t>
      </w:r>
    </w:p>
    <w:p>
      <w:pPr>
        <w:jc w:val="left"/>
      </w:pPr>
      <w:r>
        <w:rPr>
          <w:rFonts w:eastAsia="宋体"/>
          <w:sz w:val="24"/>
        </w:rPr>
        <w:tab/>
        <w:t xml:space="preserve"> 充满……：指某地或某物充满了某种不好的事物或人。</w:t>
      </w:r>
    </w:p>
    <w:p>
      <w:pPr>
        <w:jc w:val="left"/>
      </w:pPr>
      <w:r>
        <w:rPr>
          <w:rFonts w:eastAsia="宋体"/>
          <w:b/>
          <w:sz w:val="32"/>
        </w:rPr>
        <w:t>tale</w:t>
      </w:r>
    </w:p>
    <w:p>
      <w:pPr>
        <w:jc w:val="left"/>
      </w:pPr>
      <w:r>
        <w:rPr>
          <w:rFonts w:eastAsia="宋体"/>
          <w:sz w:val="24"/>
        </w:rPr>
        <w:tab/>
        <w:t>teɪl</w:t>
      </w:r>
    </w:p>
    <w:p>
      <w:pPr>
        <w:jc w:val="left"/>
      </w:pPr>
      <w:r>
        <w:rPr>
          <w:rFonts w:eastAsia="宋体"/>
          <w:sz w:val="24"/>
        </w:rPr>
        <w:tab/>
        <w:t>n. 故事，传说；（对真人真事精彩的或夸张的）描述，讲述；谎言；流言蜚语</w:t>
      </w:r>
    </w:p>
    <w:p>
      <w:pPr>
        <w:jc w:val="left"/>
      </w:pPr>
      <w:r>
        <w:rPr>
          <w:rFonts w:eastAsia="宋体"/>
          <w:sz w:val="20"/>
        </w:rPr>
        <w:tab/>
        <w:t>tale 传说，故事 tell的名词形式。</w:t>
      </w:r>
    </w:p>
    <w:p>
      <w:pPr>
        <w:jc w:val="left"/>
      </w:pPr>
      <w:r>
        <w:rPr>
          <w:rFonts w:eastAsia="宋体"/>
          <w:sz w:val="20"/>
        </w:rPr>
        <w:tab/>
        <w:t>tale 故事，历险记，讲述，叙述 来自古英语 talu,计算，数数，故事，寓言，来自 Proto-Germanic*talo,计算，告知，来自 PIE*del, 瞄准，计算，思考，词源同 tell,teller,talk.</w:t>
      </w:r>
    </w:p>
    <w:p>
      <w:pPr>
        <w:jc w:val="left"/>
      </w:pPr>
      <w:r>
        <w:rPr>
          <w:rFonts w:eastAsia="宋体"/>
          <w:b/>
          <w:sz w:val="32"/>
        </w:rPr>
        <w:t>cosmopolitism</w:t>
      </w:r>
    </w:p>
    <w:p>
      <w:pPr>
        <w:jc w:val="left"/>
      </w:pPr>
      <w:r>
        <w:rPr>
          <w:rFonts w:eastAsia="宋体"/>
          <w:sz w:val="24"/>
        </w:rPr>
        <w:tab/>
        <w:t>kɑːzmɑːˈpɑːlɪtɪzəm</w:t>
      </w:r>
    </w:p>
    <w:p>
      <w:pPr>
        <w:jc w:val="left"/>
      </w:pPr>
      <w:r>
        <w:rPr>
          <w:rFonts w:eastAsia="宋体"/>
          <w:sz w:val="24"/>
        </w:rPr>
        <w:tab/>
        <w:t>n. 大同思想，世界主义</w:t>
      </w:r>
    </w:p>
    <w:p>
      <w:pPr>
        <w:jc w:val="left"/>
      </w:pPr>
      <w:r>
        <w:rPr>
          <w:rFonts w:eastAsia="宋体"/>
          <w:b/>
          <w:sz w:val="32"/>
        </w:rPr>
        <w:t>submit</w:t>
      </w:r>
    </w:p>
    <w:p>
      <w:pPr>
        <w:jc w:val="left"/>
      </w:pPr>
      <w:r>
        <w:rPr>
          <w:rFonts w:eastAsia="宋体"/>
          <w:sz w:val="24"/>
        </w:rPr>
        <w:tab/>
        <w:t>səbˈmɪt</w:t>
      </w:r>
    </w:p>
    <w:p>
      <w:pPr>
        <w:jc w:val="left"/>
      </w:pPr>
      <w:r>
        <w:rPr>
          <w:rFonts w:eastAsia="宋体"/>
          <w:sz w:val="24"/>
        </w:rPr>
        <w:tab/>
        <w:t>v. 呈递，提交；屈服，不得已接受；建议，主张；使经受，使受到</w:t>
      </w:r>
    </w:p>
    <w:p>
      <w:pPr>
        <w:jc w:val="left"/>
      </w:pPr>
      <w:r>
        <w:rPr>
          <w:rFonts w:eastAsia="宋体"/>
          <w:sz w:val="20"/>
        </w:rPr>
        <w:tab/>
        <w:t>submit 呈送，提交；主张，建议 词根词缀： sub-由下向上 + -mit-送,派</w:t>
      </w:r>
    </w:p>
    <w:p>
      <w:pPr>
        <w:jc w:val="left"/>
      </w:pPr>
      <w:r>
        <w:rPr>
          <w:rFonts w:eastAsia="宋体"/>
          <w:sz w:val="20"/>
        </w:rPr>
        <w:tab/>
        <w:t>submit 屈服，投降，提交，递呈 sub-,在下，-mit,送出，放置，词源同 emit,mission,surmise.即放在下面的，引申比喻义屈服， 投降，及引申义提交，递呈供上级决定等。</w:t>
      </w:r>
    </w:p>
    <w:p>
      <w:pPr>
        <w:jc w:val="left"/>
      </w:pPr>
      <w:r>
        <w:rPr>
          <w:rFonts w:eastAsia="宋体"/>
          <w:b/>
          <w:sz w:val="32"/>
        </w:rPr>
        <w:t>data wrangling</w:t>
      </w:r>
    </w:p>
    <w:p>
      <w:pPr>
        <w:jc w:val="left"/>
      </w:pPr>
      <w:r>
        <w:rPr>
          <w:rFonts w:eastAsia="宋体"/>
          <w:sz w:val="24"/>
        </w:rPr>
        <w:tab/>
      </w:r>
    </w:p>
    <w:p>
      <w:pPr>
        <w:jc w:val="left"/>
      </w:pPr>
      <w:r>
        <w:rPr>
          <w:rFonts w:eastAsia="宋体"/>
          <w:sz w:val="24"/>
        </w:rPr>
        <w:tab/>
        <w:t xml:space="preserve"> 数据整理：将数据从一种原始数据形式转换和映射到另一种格式的过程，旨在使其更适合于各种下游用途，如可视化和分析。</w:t>
      </w:r>
    </w:p>
    <w:p>
      <w:pPr>
        <w:jc w:val="left"/>
      </w:pPr>
      <w:r>
        <w:rPr>
          <w:rFonts w:eastAsia="宋体"/>
          <w:b/>
          <w:sz w:val="32"/>
        </w:rPr>
        <w:t>legis</w:t>
      </w:r>
    </w:p>
    <w:p>
      <w:pPr>
        <w:jc w:val="left"/>
      </w:pPr>
      <w:r>
        <w:rPr>
          <w:rFonts w:eastAsia="宋体"/>
          <w:sz w:val="24"/>
        </w:rPr>
        <w:tab/>
      </w:r>
    </w:p>
    <w:p>
      <w:pPr>
        <w:jc w:val="left"/>
      </w:pPr>
      <w:r>
        <w:rPr>
          <w:rFonts w:eastAsia="宋体"/>
          <w:sz w:val="24"/>
        </w:rPr>
        <w:tab/>
        <w:t xml:space="preserve"> 立法</w:t>
      </w:r>
    </w:p>
    <w:p>
      <w:pPr>
        <w:jc w:val="left"/>
      </w:pPr>
      <w:r>
        <w:rPr>
          <w:rFonts w:eastAsia="宋体"/>
          <w:sz w:val="24"/>
        </w:rPr>
        <w:tab/>
        <w:t xml:space="preserve"> 法规</w:t>
      </w:r>
    </w:p>
    <w:p>
      <w:pPr>
        <w:jc w:val="left"/>
      </w:pPr>
      <w:r>
        <w:rPr>
          <w:rFonts w:eastAsia="宋体"/>
          <w:b/>
          <w:sz w:val="32"/>
        </w:rPr>
        <w:t>dirt</w:t>
      </w:r>
    </w:p>
    <w:p>
      <w:pPr>
        <w:jc w:val="left"/>
      </w:pPr>
      <w:r>
        <w:rPr>
          <w:rFonts w:eastAsia="宋体"/>
          <w:sz w:val="24"/>
        </w:rPr>
        <w:tab/>
        <w:t>dɜːrt</w:t>
      </w:r>
    </w:p>
    <w:p>
      <w:pPr>
        <w:jc w:val="left"/>
      </w:pPr>
      <w:r>
        <w:rPr>
          <w:rFonts w:eastAsia="宋体"/>
          <w:sz w:val="24"/>
        </w:rPr>
        <w:tab/>
        <w:t>n. 污物，尘土；泥土，松土；丑闻，流言蜚语</w:t>
      </w:r>
    </w:p>
    <w:p>
      <w:pPr>
        <w:jc w:val="left"/>
      </w:pPr>
      <w:r>
        <w:rPr>
          <w:rFonts w:eastAsia="宋体"/>
          <w:sz w:val="24"/>
        </w:rPr>
        <w:tab/>
        <w:t>adj. 土的，泥的</w:t>
      </w:r>
    </w:p>
    <w:p>
      <w:pPr>
        <w:jc w:val="left"/>
      </w:pPr>
      <w:r>
        <w:rPr>
          <w:rFonts w:eastAsia="宋体"/>
          <w:sz w:val="20"/>
        </w:rPr>
        <w:tab/>
        <w:t>dirt 粪便，污物，烂泥 来自古英语drit, 粪便，来自PIE*dhreyd, 腹泄。引申义污物，烂泥。其日耳曼同源词词义集中在粪便，鸟粪，屎等。</w:t>
      </w:r>
    </w:p>
    <w:p>
      <w:pPr>
        <w:jc w:val="left"/>
      </w:pPr>
      <w:r>
        <w:rPr>
          <w:rFonts w:eastAsia="宋体"/>
          <w:b/>
          <w:sz w:val="32"/>
        </w:rPr>
        <w:t>empire</w:t>
      </w:r>
    </w:p>
    <w:p>
      <w:pPr>
        <w:jc w:val="left"/>
      </w:pPr>
      <w:r>
        <w:rPr>
          <w:rFonts w:eastAsia="宋体"/>
          <w:sz w:val="24"/>
        </w:rPr>
        <w:tab/>
        <w:t>ˈempaɪər</w:t>
      </w:r>
    </w:p>
    <w:p>
      <w:pPr>
        <w:jc w:val="left"/>
      </w:pPr>
      <w:r>
        <w:rPr>
          <w:rFonts w:eastAsia="宋体"/>
          <w:sz w:val="24"/>
        </w:rPr>
        <w:tab/>
        <w:t>n. 帝国；大企业，大集团；君权，最高统治权</w:t>
      </w:r>
    </w:p>
    <w:p>
      <w:pPr>
        <w:jc w:val="left"/>
      </w:pPr>
      <w:r>
        <w:rPr>
          <w:rFonts w:eastAsia="宋体"/>
          <w:sz w:val="24"/>
        </w:rPr>
        <w:tab/>
        <w:t xml:space="preserve"> 【名】 （Empire）（法）昂皮尔（人名）</w:t>
      </w:r>
    </w:p>
    <w:p>
      <w:pPr>
        <w:jc w:val="left"/>
      </w:pPr>
      <w:r>
        <w:rPr>
          <w:rFonts w:eastAsia="宋体"/>
          <w:sz w:val="20"/>
        </w:rPr>
        <w:tab/>
        <w:t>empire 帝国 词源同emperor, 皇帝。</w:t>
      </w:r>
    </w:p>
    <w:p>
      <w:pPr>
        <w:jc w:val="left"/>
      </w:pPr>
      <w:r>
        <w:rPr>
          <w:rFonts w:eastAsia="宋体"/>
          <w:sz w:val="20"/>
        </w:rPr>
        <w:tab/>
        <w:t xml:space="preserve">empire 帝国 来源于拉丁语中由in-(与…有关)和基本动词parare(准备,英语prepare的词源)组成的复合动词imperare(管辖),其原始意义为“为…作准备”,后转化为“给…发布命令”;其派生词之一的imperator,意义是“军队指挥官”和“罗马帝国统治者”, 为英语emperor的词源;而派生词imperium(管辖,管辖权)为empire的词源;其余直接或间接由imperare(管辖)派生的英语词汇还有imperial, imperious, imperative。  </w:t>
        <w:br/>
        <w:t xml:space="preserve"> 词根词缀： em-向内 + pir(-par-)准备 + -e    </w:t>
        <w:br/>
        <w:t xml:space="preserve"> 同源词：prepare, emperor, imperial, imperious, imperative</w:t>
      </w:r>
    </w:p>
    <w:p>
      <w:pPr>
        <w:jc w:val="left"/>
      </w:pPr>
      <w:r>
        <w:rPr>
          <w:rFonts w:eastAsia="宋体"/>
          <w:b/>
          <w:sz w:val="32"/>
        </w:rPr>
        <w:t>durability</w:t>
      </w:r>
    </w:p>
    <w:p>
      <w:pPr>
        <w:jc w:val="left"/>
      </w:pPr>
      <w:r>
        <w:rPr>
          <w:rFonts w:eastAsia="宋体"/>
          <w:sz w:val="24"/>
        </w:rPr>
        <w:tab/>
        <w:t>ˌdʊrəˈbɪləti</w:t>
      </w:r>
    </w:p>
    <w:p>
      <w:pPr>
        <w:jc w:val="left"/>
      </w:pPr>
      <w:r>
        <w:rPr>
          <w:rFonts w:eastAsia="宋体"/>
          <w:sz w:val="24"/>
        </w:rPr>
        <w:tab/>
        <w:t>n. 持久性，耐用性</w:t>
      </w:r>
    </w:p>
    <w:p>
      <w:pPr>
        <w:jc w:val="left"/>
      </w:pPr>
      <w:r>
        <w:rPr>
          <w:rFonts w:eastAsia="宋体"/>
          <w:sz w:val="20"/>
        </w:rPr>
        <w:tab/>
        <w:t>durability  借自古法语durabilité, 来自拉丁语dūrābilitās("durability").</w:t>
      </w:r>
    </w:p>
    <w:p>
      <w:pPr>
        <w:jc w:val="left"/>
      </w:pPr>
      <w:r>
        <w:rPr>
          <w:rFonts w:eastAsia="宋体"/>
          <w:b/>
          <w:sz w:val="32"/>
        </w:rPr>
        <w:t>suit</w:t>
      </w:r>
    </w:p>
    <w:p>
      <w:pPr>
        <w:jc w:val="left"/>
      </w:pPr>
      <w:r>
        <w:rPr>
          <w:rFonts w:eastAsia="宋体"/>
          <w:sz w:val="24"/>
        </w:rPr>
        <w:tab/>
        <w:t>suːt</w:t>
      </w:r>
    </w:p>
    <w:p>
      <w:pPr>
        <w:jc w:val="left"/>
      </w:pPr>
      <w:r>
        <w:rPr>
          <w:rFonts w:eastAsia="宋体"/>
          <w:sz w:val="24"/>
        </w:rPr>
        <w:tab/>
        <w:t>n. 套装，西装；（从事特定活动时穿的）成套服装；诉讼；同花色的一组纸牌；&lt;非正式&gt;（企业或机构中的）高级管理人员；一套蓬帆；追求（常指求婚）；&lt;文&gt;（向当权者提出的）请愿，请求</w:t>
      </w:r>
    </w:p>
    <w:p>
      <w:pPr>
        <w:jc w:val="left"/>
      </w:pPr>
      <w:r>
        <w:rPr>
          <w:rFonts w:eastAsia="宋体"/>
          <w:sz w:val="24"/>
        </w:rPr>
        <w:tab/>
        <w:t>v. （服装、风格、颜色）使显得漂亮，与……相配；对（某人）方便，满足（某人）需要，合（某人）心意；适合，适宜；随自己的意愿，随性子；&lt;美&gt;（尤指为特定的活动）穿衣</w:t>
      </w:r>
    </w:p>
    <w:p>
      <w:pPr>
        <w:jc w:val="left"/>
      </w:pPr>
      <w:r>
        <w:rPr>
          <w:rFonts w:eastAsia="宋体"/>
          <w:sz w:val="20"/>
        </w:rPr>
        <w:tab/>
        <w:t xml:space="preserve">suit 适合，合适，相配 来源于拉丁语中动词sequi(跟随)的变体sequere的阴性过去分词的名词用法sequita(追随者→一批随员→一套衣服或盔甲;追随→起诉/相配),经由盎格鲁-诺曼底语siute进入英语。  </w:t>
        <w:br/>
        <w:t xml:space="preserve"> -sequ-跟随 → suit</w:t>
      </w:r>
    </w:p>
    <w:p>
      <w:pPr>
        <w:jc w:val="left"/>
      </w:pPr>
      <w:r>
        <w:rPr>
          <w:rFonts w:eastAsia="宋体"/>
          <w:sz w:val="20"/>
        </w:rPr>
        <w:tab/>
        <w:t>suit 西服，西装，套装，成套，相配，匹配，适宜 来自盎格鲁法语 suit,跟随，来自古法语 suite,跟随，来自通俗拉丁语*sequita,来自拉丁语 sequi, 追随，跟随，词源同 sue,sequence.原指跟随的一群人，追随者，随从，后指配备给随从的统 一的制服，最后演变成现在的套装，西服，以及相关词义匹配，适宜等。</w:t>
      </w:r>
    </w:p>
    <w:p>
      <w:pPr>
        <w:jc w:val="left"/>
      </w:pPr>
      <w:r>
        <w:rPr>
          <w:rFonts w:eastAsia="宋体"/>
          <w:b/>
          <w:sz w:val="32"/>
        </w:rPr>
        <w:t>supervision</w:t>
      </w:r>
    </w:p>
    <w:p>
      <w:pPr>
        <w:jc w:val="left"/>
      </w:pPr>
      <w:r>
        <w:rPr>
          <w:rFonts w:eastAsia="宋体"/>
          <w:sz w:val="24"/>
        </w:rPr>
        <w:tab/>
        <w:t>ˌsuːpərˈvɪʒ(ə)n</w:t>
      </w:r>
    </w:p>
    <w:p>
      <w:pPr>
        <w:jc w:val="left"/>
      </w:pPr>
      <w:r>
        <w:rPr>
          <w:rFonts w:eastAsia="宋体"/>
          <w:sz w:val="24"/>
        </w:rPr>
        <w:tab/>
        <w:t>n. 监督，管理</w:t>
      </w:r>
    </w:p>
    <w:p>
      <w:pPr>
        <w:jc w:val="left"/>
      </w:pPr>
      <w:r>
        <w:rPr>
          <w:rFonts w:eastAsia="宋体"/>
          <w:sz w:val="20"/>
        </w:rPr>
        <w:tab/>
        <w:t>supervision  来自拉丁语supervisiō</w:t>
      </w:r>
    </w:p>
    <w:p>
      <w:pPr>
        <w:jc w:val="left"/>
      </w:pPr>
      <w:r>
        <w:rPr>
          <w:rFonts w:eastAsia="宋体"/>
          <w:b/>
          <w:sz w:val="32"/>
        </w:rPr>
        <w:t>verse</w:t>
      </w:r>
    </w:p>
    <w:p>
      <w:pPr>
        <w:jc w:val="left"/>
      </w:pPr>
      <w:r>
        <w:rPr>
          <w:rFonts w:eastAsia="宋体"/>
          <w:sz w:val="24"/>
        </w:rPr>
        <w:tab/>
        <w:t>vɜːrs</w:t>
      </w:r>
    </w:p>
    <w:p>
      <w:pPr>
        <w:jc w:val="left"/>
      </w:pPr>
      <w:r>
        <w:rPr>
          <w:rFonts w:eastAsia="宋体"/>
          <w:sz w:val="24"/>
        </w:rPr>
        <w:tab/>
        <w:t>n. 诗，韵文；诗节，（歌曲的）节；（《圣经》或其他经文的）节，句；（赞美诗的）独唱部，小组唱部</w:t>
      </w:r>
    </w:p>
    <w:p>
      <w:pPr>
        <w:jc w:val="left"/>
      </w:pPr>
      <w:r>
        <w:rPr>
          <w:rFonts w:eastAsia="宋体"/>
          <w:sz w:val="24"/>
        </w:rPr>
        <w:tab/>
        <w:t>v. &lt;古&gt;作诗</w:t>
      </w:r>
    </w:p>
    <w:p>
      <w:pPr>
        <w:jc w:val="left"/>
      </w:pPr>
      <w:r>
        <w:rPr>
          <w:rFonts w:eastAsia="宋体"/>
          <w:sz w:val="24"/>
        </w:rPr>
        <w:tab/>
        <w:t xml:space="preserve"> 【名】 （Verse）（德）费尔泽（人名）</w:t>
      </w:r>
    </w:p>
    <w:p>
      <w:pPr>
        <w:jc w:val="left"/>
      </w:pPr>
      <w:r>
        <w:rPr>
          <w:rFonts w:eastAsia="宋体"/>
          <w:sz w:val="20"/>
        </w:rPr>
        <w:tab/>
        <w:t>verse 诗句 我国旧进把依靠写作、抄写等谋生叫做“笔耕”，很自然地把写字同耕地联系起来。英语的verse，追溯其根源，也恰好是同耕地有联系的。它是从拉丁语词versus来的，意思是犁子翻过的“犁沟”。把写作比成“耕地”是很形象生动的，不仅其辛苦雷同，而且其动作也颇相近。</w:t>
      </w:r>
    </w:p>
    <w:p>
      <w:pPr>
        <w:jc w:val="left"/>
      </w:pPr>
      <w:r>
        <w:rPr>
          <w:rFonts w:eastAsia="宋体"/>
          <w:sz w:val="20"/>
        </w:rPr>
        <w:tab/>
        <w:t>verse 韵文，诗歌 词根词缀： -vers-转 + -e</w:t>
      </w:r>
    </w:p>
    <w:p>
      <w:pPr>
        <w:jc w:val="left"/>
      </w:pPr>
      <w:r>
        <w:rPr>
          <w:rFonts w:eastAsia="宋体"/>
          <w:sz w:val="20"/>
        </w:rPr>
        <w:tab/>
        <w:t>verse 诗，韵文 来自拉丁语 versus,转，翻转，词源 versus,toward.引申词义诗行，韵文。</w:t>
      </w:r>
    </w:p>
    <w:p>
      <w:pPr>
        <w:jc w:val="left"/>
      </w:pPr>
      <w:r>
        <w:rPr>
          <w:rFonts w:eastAsia="宋体"/>
          <w:b/>
          <w:sz w:val="32"/>
        </w:rPr>
        <w:t>barrel</w:t>
      </w:r>
    </w:p>
    <w:p>
      <w:pPr>
        <w:jc w:val="left"/>
      </w:pPr>
      <w:r>
        <w:rPr>
          <w:rFonts w:eastAsia="宋体"/>
          <w:sz w:val="24"/>
        </w:rPr>
        <w:tab/>
        <w:t>ˈbærəl</w:t>
      </w:r>
    </w:p>
    <w:p>
      <w:pPr>
        <w:jc w:val="left"/>
      </w:pPr>
      <w:r>
        <w:rPr>
          <w:rFonts w:eastAsia="宋体"/>
          <w:sz w:val="24"/>
        </w:rPr>
        <w:tab/>
        <w:t>n. 桶；一桶（的量）；枪管，炮管；（马等四足动物的）躯干</w:t>
      </w:r>
    </w:p>
    <w:p>
      <w:pPr>
        <w:jc w:val="left"/>
      </w:pPr>
      <w:r>
        <w:rPr>
          <w:rFonts w:eastAsia="宋体"/>
          <w:sz w:val="24"/>
        </w:rPr>
        <w:tab/>
        <w:t>v. 飞奔，高速行驶；把……装入桶内</w:t>
      </w:r>
    </w:p>
    <w:p>
      <w:pPr>
        <w:jc w:val="left"/>
      </w:pPr>
      <w:r>
        <w:rPr>
          <w:rFonts w:eastAsia="宋体"/>
          <w:sz w:val="24"/>
        </w:rPr>
        <w:tab/>
        <w:t xml:space="preserve"> 【名】 （Barrel）（法、意）巴雷尔（人名）</w:t>
      </w:r>
    </w:p>
    <w:p>
      <w:pPr>
        <w:jc w:val="left"/>
      </w:pPr>
      <w:r>
        <w:rPr>
          <w:rFonts w:eastAsia="宋体"/>
          <w:sz w:val="20"/>
        </w:rPr>
        <w:tab/>
        <w:t>barrel 桶 词源同bar, 杆，棍。指用木杆围的桶。</w:t>
      </w:r>
    </w:p>
    <w:p>
      <w:pPr>
        <w:jc w:val="left"/>
      </w:pPr>
      <w:r>
        <w:rPr>
          <w:rFonts w:eastAsia="宋体"/>
          <w:sz w:val="20"/>
        </w:rPr>
        <w:tab/>
        <w:t>barrel 桶，枪管，炮筒 词根词缀： -barr-障碍,栅栏 + -el名词词尾 → 木条(bar)箍起来就是桶,不让水流出的障碍物</w:t>
      </w:r>
    </w:p>
    <w:p>
      <w:pPr>
        <w:jc w:val="left"/>
      </w:pPr>
      <w:r>
        <w:rPr>
          <w:rFonts w:eastAsia="宋体"/>
          <w:b/>
          <w:sz w:val="32"/>
        </w:rPr>
        <w:t>transact</w:t>
      </w:r>
    </w:p>
    <w:p>
      <w:pPr>
        <w:jc w:val="left"/>
      </w:pPr>
      <w:r>
        <w:rPr>
          <w:rFonts w:eastAsia="宋体"/>
          <w:sz w:val="24"/>
        </w:rPr>
        <w:tab/>
        <w:t>trænˈzækt</w:t>
      </w:r>
    </w:p>
    <w:p>
      <w:pPr>
        <w:jc w:val="left"/>
      </w:pPr>
      <w:r>
        <w:rPr>
          <w:rFonts w:eastAsia="宋体"/>
          <w:sz w:val="24"/>
        </w:rPr>
        <w:tab/>
        <w:t>vi. 交易；谈判</w:t>
      </w:r>
    </w:p>
    <w:p>
      <w:pPr>
        <w:jc w:val="left"/>
      </w:pPr>
      <w:r>
        <w:rPr>
          <w:rFonts w:eastAsia="宋体"/>
          <w:sz w:val="24"/>
        </w:rPr>
        <w:tab/>
        <w:t>vt. 办理；处理</w:t>
      </w:r>
    </w:p>
    <w:p>
      <w:pPr>
        <w:jc w:val="left"/>
      </w:pPr>
      <w:r>
        <w:rPr>
          <w:rFonts w:eastAsia="宋体"/>
          <w:sz w:val="20"/>
        </w:rPr>
        <w:tab/>
        <w:t>transact 办理，交易，谈判，处理 词根词缀： trans-转变 + -act-行动</w:t>
      </w:r>
    </w:p>
    <w:p>
      <w:pPr>
        <w:jc w:val="left"/>
      </w:pPr>
      <w:r>
        <w:rPr>
          <w:rFonts w:eastAsia="宋体"/>
          <w:sz w:val="20"/>
        </w:rPr>
        <w:tab/>
        <w:t>transact 交易，买卖 tran-,转移，进入，act,做，行为。引申词义交易，买卖等。</w:t>
      </w:r>
    </w:p>
    <w:p>
      <w:pPr>
        <w:jc w:val="left"/>
      </w:pPr>
      <w:r>
        <w:rPr>
          <w:rFonts w:eastAsia="宋体"/>
          <w:b/>
          <w:sz w:val="32"/>
        </w:rPr>
        <w:t>beach</w:t>
      </w:r>
    </w:p>
    <w:p>
      <w:pPr>
        <w:jc w:val="left"/>
      </w:pPr>
      <w:r>
        <w:rPr>
          <w:rFonts w:eastAsia="宋体"/>
          <w:sz w:val="24"/>
        </w:rPr>
        <w:tab/>
        <w:t>biːtʃ</w:t>
      </w:r>
    </w:p>
    <w:p>
      <w:pPr>
        <w:jc w:val="left"/>
      </w:pPr>
      <w:r>
        <w:rPr>
          <w:rFonts w:eastAsia="宋体"/>
          <w:sz w:val="24"/>
        </w:rPr>
        <w:tab/>
        <w:t>n. 海滩，海滨</w:t>
      </w:r>
    </w:p>
    <w:p>
      <w:pPr>
        <w:jc w:val="left"/>
      </w:pPr>
      <w:r>
        <w:rPr>
          <w:rFonts w:eastAsia="宋体"/>
          <w:sz w:val="24"/>
        </w:rPr>
        <w:tab/>
        <w:t>v. 把（船）拖上岸；搁浅；（垂钓者）钓（鱼）上岸；让（某人）受损</w:t>
      </w:r>
    </w:p>
    <w:p>
      <w:pPr>
        <w:jc w:val="left"/>
      </w:pPr>
      <w:r>
        <w:rPr>
          <w:rFonts w:eastAsia="宋体"/>
          <w:sz w:val="24"/>
        </w:rPr>
        <w:tab/>
        <w:t xml:space="preserve"> 【名】 （Beach）（英）比奇（人名）</w:t>
      </w:r>
    </w:p>
    <w:p>
      <w:pPr>
        <w:jc w:val="left"/>
      </w:pPr>
      <w:r>
        <w:rPr>
          <w:rFonts w:eastAsia="宋体"/>
          <w:sz w:val="20"/>
        </w:rPr>
        <w:tab/>
        <w:t>beach 海湾 词源不详，原义表示小石子。</w:t>
      </w:r>
    </w:p>
    <w:p>
      <w:pPr>
        <w:jc w:val="left"/>
      </w:pPr>
      <w:r>
        <w:rPr>
          <w:rFonts w:eastAsia="宋体"/>
          <w:b/>
          <w:sz w:val="32"/>
        </w:rPr>
        <w:t>maternity</w:t>
      </w:r>
    </w:p>
    <w:p>
      <w:pPr>
        <w:jc w:val="left"/>
      </w:pPr>
      <w:r>
        <w:rPr>
          <w:rFonts w:eastAsia="宋体"/>
          <w:sz w:val="24"/>
        </w:rPr>
        <w:tab/>
        <w:t>məˈtɜːrnəti</w:t>
      </w:r>
    </w:p>
    <w:p>
      <w:pPr>
        <w:jc w:val="left"/>
      </w:pPr>
      <w:r>
        <w:rPr>
          <w:rFonts w:eastAsia="宋体"/>
          <w:sz w:val="24"/>
        </w:rPr>
        <w:tab/>
        <w:t>n. 母性，母亲身份；妇产科</w:t>
      </w:r>
    </w:p>
    <w:p>
      <w:pPr>
        <w:jc w:val="left"/>
      </w:pPr>
      <w:r>
        <w:rPr>
          <w:rFonts w:eastAsia="宋体"/>
          <w:sz w:val="24"/>
        </w:rPr>
        <w:tab/>
        <w:t>adj. 怀孕的，产妇的</w:t>
      </w:r>
    </w:p>
    <w:p>
      <w:pPr>
        <w:jc w:val="left"/>
      </w:pPr>
      <w:r>
        <w:rPr>
          <w:rFonts w:eastAsia="宋体"/>
          <w:sz w:val="20"/>
        </w:rPr>
        <w:tab/>
        <w:t>maternity 母亲身份，怀孕 来自maternal,母亲的，-ity,名词后缀。比喻用法。</w:t>
      </w:r>
    </w:p>
    <w:p>
      <w:pPr>
        <w:jc w:val="left"/>
      </w:pPr>
      <w:r>
        <w:rPr>
          <w:rFonts w:eastAsia="宋体"/>
          <w:sz w:val="20"/>
        </w:rPr>
        <w:tab/>
        <w:t xml:space="preserve">maternity 母性，为母之道；产科医院 来源于拉丁语中mater(母亲)派生的matern.us,经法语maternite派生了英语matern.ity。  </w:t>
        <w:br/>
        <w:t xml:space="preserve"> 词根词缀： matern(-mater-)母 + -ity名词词尾</w:t>
      </w:r>
    </w:p>
    <w:p>
      <w:pPr>
        <w:jc w:val="left"/>
      </w:pPr>
      <w:r>
        <w:rPr>
          <w:rFonts w:eastAsia="宋体"/>
          <w:b/>
          <w:sz w:val="32"/>
        </w:rPr>
        <w:t>affix</w:t>
      </w:r>
    </w:p>
    <w:p>
      <w:pPr>
        <w:jc w:val="left"/>
      </w:pPr>
      <w:r>
        <w:rPr>
          <w:rFonts w:eastAsia="宋体"/>
          <w:sz w:val="24"/>
        </w:rPr>
        <w:tab/>
        <w:t>əˈfɪks</w:t>
      </w:r>
    </w:p>
    <w:p>
      <w:pPr>
        <w:jc w:val="left"/>
      </w:pPr>
      <w:r>
        <w:rPr>
          <w:rFonts w:eastAsia="宋体"/>
          <w:sz w:val="24"/>
        </w:rPr>
        <w:tab/>
        <w:t>v. 使固定，粘上；可固定</w:t>
      </w:r>
    </w:p>
    <w:p>
      <w:pPr>
        <w:jc w:val="left"/>
      </w:pPr>
      <w:r>
        <w:rPr>
          <w:rFonts w:eastAsia="宋体"/>
          <w:sz w:val="24"/>
        </w:rPr>
        <w:tab/>
        <w:t>n. 词缀；附加物</w:t>
      </w:r>
    </w:p>
    <w:p>
      <w:pPr>
        <w:jc w:val="left"/>
      </w:pPr>
      <w:r>
        <w:rPr>
          <w:rFonts w:eastAsia="宋体"/>
          <w:sz w:val="20"/>
        </w:rPr>
        <w:tab/>
        <w:t>affix 粘上 发音释义：[ə'fɪks] vt. 粘上；署名；将罪责加之于n. [语] 词缀；附加物</w:t>
        <w:br/>
        <w:t xml:space="preserve"> 结构分析：affix = af（=ad，去）+fix（系、固定于）→粘上、加上</w:t>
        <w:br/>
        <w:t xml:space="preserve"> 词源解释：fix←拉丁语figere（系、固定于）</w:t>
        <w:br/>
        <w:t xml:space="preserve"> 同源词：fix（使固定、修理），prefix（前缀），suffix（后缀），fixation（固定）</w:t>
      </w:r>
    </w:p>
    <w:p>
      <w:pPr>
        <w:jc w:val="left"/>
      </w:pPr>
      <w:r>
        <w:rPr>
          <w:rFonts w:eastAsia="宋体"/>
          <w:sz w:val="20"/>
        </w:rPr>
        <w:tab/>
        <w:t>affix 固定 前缀af-同ad-, 去，往。fix,固定。</w:t>
      </w:r>
    </w:p>
    <w:p>
      <w:pPr>
        <w:jc w:val="left"/>
      </w:pPr>
      <w:r>
        <w:rPr>
          <w:rFonts w:eastAsia="宋体"/>
          <w:sz w:val="20"/>
        </w:rPr>
        <w:tab/>
        <w:t>affix 使固定，贴上；盖印章，签署 词根词缀： af-临近 + -fix-固定,安装</w:t>
      </w:r>
    </w:p>
    <w:p>
      <w:pPr>
        <w:jc w:val="left"/>
      </w:pPr>
      <w:r>
        <w:rPr>
          <w:rFonts w:eastAsia="宋体"/>
          <w:b/>
          <w:sz w:val="32"/>
        </w:rPr>
        <w:t>regulate</w:t>
      </w:r>
    </w:p>
    <w:p>
      <w:pPr>
        <w:jc w:val="left"/>
      </w:pPr>
      <w:r>
        <w:rPr>
          <w:rFonts w:eastAsia="宋体"/>
          <w:sz w:val="24"/>
        </w:rPr>
        <w:tab/>
        <w:t>ˈreɡjuleɪt</w:t>
      </w:r>
    </w:p>
    <w:p>
      <w:pPr>
        <w:jc w:val="left"/>
      </w:pPr>
      <w:r>
        <w:rPr>
          <w:rFonts w:eastAsia="宋体"/>
          <w:sz w:val="24"/>
        </w:rPr>
        <w:tab/>
        <w:t>v. （用规则条例）控制，管理；调节，调整；监控，监管；校准，对准（时钟或其他仪器）</w:t>
      </w:r>
    </w:p>
    <w:p>
      <w:pPr>
        <w:jc w:val="left"/>
      </w:pPr>
      <w:r>
        <w:rPr>
          <w:rFonts w:eastAsia="宋体"/>
          <w:sz w:val="20"/>
        </w:rPr>
        <w:tab/>
        <w:t>regulate 控制，管理；调整，调节 词根词缀： -reg-统治,规则 + ul(-ular) + -ate动词词尾</w:t>
      </w:r>
    </w:p>
    <w:p>
      <w:pPr>
        <w:jc w:val="left"/>
      </w:pPr>
      <w:r>
        <w:rPr>
          <w:rFonts w:eastAsia="宋体"/>
          <w:sz w:val="20"/>
        </w:rPr>
        <w:tab/>
        <w:t>regulate 管理，控制，调节 来自 regular,规则的，惯常的，-ate,使。引申词义管理，控制等。</w:t>
      </w:r>
    </w:p>
    <w:p>
      <w:pPr>
        <w:jc w:val="left"/>
      </w:pPr>
      <w:r>
        <w:rPr>
          <w:rFonts w:eastAsia="宋体"/>
          <w:b/>
          <w:sz w:val="32"/>
        </w:rPr>
        <w:t>documentation</w:t>
      </w:r>
    </w:p>
    <w:p>
      <w:pPr>
        <w:jc w:val="left"/>
      </w:pPr>
      <w:r>
        <w:rPr>
          <w:rFonts w:eastAsia="宋体"/>
          <w:sz w:val="24"/>
        </w:rPr>
        <w:tab/>
        <w:t>ˌdɑːkjumenˈteɪʃn</w:t>
      </w:r>
    </w:p>
    <w:p>
      <w:pPr>
        <w:jc w:val="left"/>
      </w:pPr>
      <w:r>
        <w:rPr>
          <w:rFonts w:eastAsia="宋体"/>
          <w:sz w:val="24"/>
        </w:rPr>
        <w:tab/>
        <w:t>n. 证明文件，凭证；（书面、电影等形式的）记载，记录；（电脑设备或程式的）说明书；（对文本、照片等的）分类，评注</w:t>
      </w:r>
    </w:p>
    <w:p>
      <w:pPr>
        <w:jc w:val="left"/>
      </w:pPr>
      <w:r>
        <w:rPr>
          <w:rFonts w:eastAsia="宋体"/>
          <w:b/>
          <w:sz w:val="32"/>
        </w:rPr>
        <w:t>acknowledge</w:t>
      </w:r>
    </w:p>
    <w:p>
      <w:pPr>
        <w:jc w:val="left"/>
      </w:pPr>
      <w:r>
        <w:rPr>
          <w:rFonts w:eastAsia="宋体"/>
          <w:sz w:val="24"/>
        </w:rPr>
        <w:tab/>
        <w:t>əkˈnɑːlɪdʒ</w:t>
      </w:r>
    </w:p>
    <w:p>
      <w:pPr>
        <w:jc w:val="left"/>
      </w:pPr>
      <w:r>
        <w:rPr>
          <w:rFonts w:eastAsia="宋体"/>
          <w:sz w:val="24"/>
        </w:rPr>
        <w:tab/>
        <w:t>v. 承认；认可； 跟……打招呼，理会；告知收到；（公开）感谢</w:t>
      </w:r>
    </w:p>
    <w:p>
      <w:pPr>
        <w:jc w:val="left"/>
      </w:pPr>
      <w:r>
        <w:rPr>
          <w:rFonts w:eastAsia="宋体"/>
          <w:sz w:val="20"/>
        </w:rPr>
        <w:tab/>
        <w:t>acknowledge 承认 发音释义：[ək'nɒlɪdʒ] vt. 承认；答谢；报偿；告知已收到</w:t>
        <w:br/>
        <w:t xml:space="preserve"> 结构分析：acknowledge = a（处于) + c（无意义）+knowledge（知道）→处于知道的状态→承认；knowledge = know（知道）+ledge（名词后缀）→所知道的→知识</w:t>
        <w:br/>
        <w:t xml:space="preserve"> 同源词：know（知道），knowledge（知识），acknowledgement（承认、确认）</w:t>
      </w:r>
    </w:p>
    <w:p>
      <w:pPr>
        <w:jc w:val="left"/>
      </w:pPr>
      <w:r>
        <w:rPr>
          <w:rFonts w:eastAsia="宋体"/>
          <w:sz w:val="20"/>
        </w:rPr>
        <w:tab/>
        <w:t>acknowledge 承认 该词ac-为古英语介词on, 俗化为前缀ac-, 去往。knowledge同know, 知道，了解。</w:t>
      </w:r>
    </w:p>
    <w:p>
      <w:pPr>
        <w:jc w:val="left"/>
      </w:pPr>
      <w:r>
        <w:rPr>
          <w:rFonts w:eastAsia="宋体"/>
          <w:sz w:val="20"/>
        </w:rPr>
        <w:tab/>
        <w:t xml:space="preserve">acknowledge 承认 来源于中古英语knowleche。 </w:t>
        <w:br/>
        <w:t xml:space="preserve"> 同源词：knowledge</w:t>
      </w:r>
    </w:p>
    <w:p>
      <w:pPr>
        <w:jc w:val="left"/>
      </w:pPr>
      <w:r>
        <w:rPr>
          <w:rFonts w:eastAsia="宋体"/>
          <w:b/>
          <w:sz w:val="32"/>
        </w:rPr>
        <w:t>craze</w:t>
      </w:r>
    </w:p>
    <w:p>
      <w:pPr>
        <w:jc w:val="left"/>
      </w:pPr>
      <w:r>
        <w:rPr>
          <w:rFonts w:eastAsia="宋体"/>
          <w:sz w:val="24"/>
        </w:rPr>
        <w:tab/>
        <w:t>kreɪz</w:t>
      </w:r>
    </w:p>
    <w:p>
      <w:pPr>
        <w:jc w:val="left"/>
      </w:pPr>
      <w:r>
        <w:rPr>
          <w:rFonts w:eastAsia="宋体"/>
          <w:sz w:val="24"/>
        </w:rPr>
        <w:tab/>
        <w:t>n. 狂热，风靡一时的事物</w:t>
      </w:r>
    </w:p>
    <w:p>
      <w:pPr>
        <w:jc w:val="left"/>
      </w:pPr>
      <w:r>
        <w:rPr>
          <w:rFonts w:eastAsia="宋体"/>
          <w:sz w:val="24"/>
        </w:rPr>
        <w:tab/>
        <w:t>v. 发狂；呈现龟裂</w:t>
      </w:r>
    </w:p>
    <w:p>
      <w:pPr>
        <w:jc w:val="left"/>
      </w:pPr>
      <w:r>
        <w:rPr>
          <w:rFonts w:eastAsia="宋体"/>
          <w:sz w:val="20"/>
        </w:rPr>
        <w:tab/>
        <w:t>craze 发狂 词源不确定，原义为破碎，破裂，见crazy paving，可能来自crack, 破裂声。并引申至心理含义，精神破裂，发狂。</w:t>
      </w:r>
    </w:p>
    <w:p>
      <w:pPr>
        <w:jc w:val="left"/>
      </w:pPr>
      <w:r>
        <w:rPr>
          <w:rFonts w:eastAsia="宋体"/>
          <w:b/>
          <w:sz w:val="32"/>
        </w:rPr>
        <w:t>sabotage</w:t>
      </w:r>
    </w:p>
    <w:p>
      <w:pPr>
        <w:jc w:val="left"/>
      </w:pPr>
      <w:r>
        <w:rPr>
          <w:rFonts w:eastAsia="宋体"/>
          <w:sz w:val="24"/>
        </w:rPr>
        <w:tab/>
        <w:t>ˈsæbətɑːʒ</w:t>
      </w:r>
    </w:p>
    <w:p>
      <w:pPr>
        <w:jc w:val="left"/>
      </w:pPr>
      <w:r>
        <w:rPr>
          <w:rFonts w:eastAsia="宋体"/>
          <w:sz w:val="24"/>
        </w:rPr>
        <w:tab/>
        <w:t>v. 蓄意破坏，故意毁坏；妨碍，捣乱，阻挠</w:t>
      </w:r>
    </w:p>
    <w:p>
      <w:pPr>
        <w:jc w:val="left"/>
      </w:pPr>
      <w:r>
        <w:rPr>
          <w:rFonts w:eastAsia="宋体"/>
          <w:sz w:val="24"/>
        </w:rPr>
        <w:tab/>
        <w:t>n. 蓄意毁坏；刻意阻碍</w:t>
      </w:r>
    </w:p>
    <w:p>
      <w:pPr>
        <w:jc w:val="left"/>
      </w:pPr>
      <w:r>
        <w:rPr>
          <w:rFonts w:eastAsia="宋体"/>
          <w:sz w:val="20"/>
        </w:rPr>
        <w:tab/>
        <w:t>sabotage  来自法语sabotage</w:t>
      </w:r>
    </w:p>
    <w:p>
      <w:pPr>
        <w:jc w:val="left"/>
      </w:pPr>
      <w:r>
        <w:rPr>
          <w:rFonts w:eastAsia="宋体"/>
          <w:sz w:val="20"/>
        </w:rPr>
        <w:tab/>
        <w:t>sabotage （蓄意破坏）：工人把木鞋扔进机器里来搞破坏 一说起“木鞋”，人们也许马上会想到荷兰木鞋。其实，举世闻名的荷兰木鞋发源于法国，法国的布列塔尼地区是木鞋的发源地。在中世纪，只有贵族才有钱购买皮鞋，普通的老百姓买不起皮鞋，因此发明了造价便宜，但同样防潮保暖的木鞋。这种木鞋在法语中叫做sabot，其中的bot就是boot（靴子）的意思。木鞋从法国流传至欧洲各地，在荷兰大受欢迎，并成为了荷兰的特色产品之一。</w:t>
        <w:br/>
        <w:t>现在在法国几乎看不到穿木鞋的人，但在中世纪时期，法国老百姓几乎人人都穿着木鞋。在资本主义发展初期阶段，当工人和工厂管理层发生矛盾时，往往会偷偷地把脚上的木鞋脱下来扔进机器里来破坏机器，从而衍生了sabotage这个英语单词，表示蓄意破坏。</w:t>
        <w:br/>
        <w:t>sabot： ['sæbəʊ] n.木鞋，木屐，木底皮鞋</w:t>
        <w:br/>
        <w:t>sabotage ['sæbətɑːʒ] v.n.妨害，破坏，怠工</w:t>
        <w:br/>
        <w:t>saboteur： [,sæbə'tɜː] n.怠工者，破坏者</w:t>
      </w:r>
    </w:p>
    <w:p>
      <w:pPr>
        <w:jc w:val="left"/>
      </w:pPr>
      <w:r>
        <w:rPr>
          <w:rFonts w:eastAsia="宋体"/>
          <w:sz w:val="20"/>
        </w:rPr>
        <w:tab/>
        <w:t>sabotage 阴谋破坏，暗中破坏，蓄意破坏 该词的词源是显而易见的，它本身就是法语词，源自另一法语词sabot（木屐）。法国人从sabot派生出动词saboter，用以表示“草率地做”、“破坏机器或工厂来取得罢工的胜利”等义，sabotage即为其名词形式。sabotage 一词似乎是在1910年前后出现于英语中并在第一次世界大战期间逐渐通用起来的。当时一些工会，特别是激进的工人组织，极力提倡以破坏机器的方式同厂方进行斗争。令人不解的是木屐和破坏机器之间的联系，因为从传统上来说，在法国木屐是农民穿的，住在城市的工人通常是不穿的。有一种解释认为，早先法国农民为了争取更高的工资和更好的工作条件，穿着木屐去践踏地主的庄稼，词义即由此引申而来。另一种解释说，sabot除了指“木展”，也指固定铁轨于枕木之“鞋形物”(英语作shoe)，1912年大罢工的铁路工人将其扭松或取掉，以此进行破坏。第三种说法则认为，法国工人可能将鞋扔进机器来使工厂的生产瘫痪。今天sabotage的词义有了扩展，不再限于机器或工厂，而用以泛指任何形式的破坏活动。</w:t>
      </w:r>
    </w:p>
    <w:p>
      <w:pPr>
        <w:jc w:val="left"/>
      </w:pPr>
      <w:r>
        <w:rPr>
          <w:rFonts w:eastAsia="宋体"/>
          <w:sz w:val="20"/>
        </w:rPr>
        <w:tab/>
        <w:t>sabotage 捣乱，破坏 来自法语 sabotage,捣乱，破坏，来自 sabot,木鞋，来自中古法语 savate,旧鞋子，词源同 sabaton, 护脚甲，savate,法国腿踢，ciabatta,拖鞋面包。现词义据说是来自 18，19 世纪机器工业刚兴 起时，手工业者担心机器会抢走他们的饭碗，愤而把木鞋扔进机器里面破坏机器运转。</w:t>
      </w:r>
    </w:p>
    <w:p>
      <w:pPr>
        <w:jc w:val="left"/>
      </w:pPr>
      <w:r>
        <w:rPr>
          <w:rFonts w:eastAsia="宋体"/>
          <w:b/>
          <w:sz w:val="32"/>
        </w:rPr>
        <w:t>naught</w:t>
      </w:r>
    </w:p>
    <w:p>
      <w:pPr>
        <w:jc w:val="left"/>
      </w:pPr>
      <w:r>
        <w:rPr>
          <w:rFonts w:eastAsia="宋体"/>
          <w:sz w:val="24"/>
        </w:rPr>
        <w:tab/>
        <w:t>nɔːt</w:t>
      </w:r>
    </w:p>
    <w:p>
      <w:pPr>
        <w:jc w:val="left"/>
      </w:pPr>
      <w:r>
        <w:rPr>
          <w:rFonts w:eastAsia="宋体"/>
          <w:sz w:val="24"/>
        </w:rPr>
        <w:tab/>
        <w:t>n. （数码）零；无，零；无价值</w:t>
      </w:r>
    </w:p>
    <w:p>
      <w:pPr>
        <w:jc w:val="left"/>
      </w:pPr>
      <w:r>
        <w:rPr>
          <w:rFonts w:eastAsia="宋体"/>
          <w:sz w:val="24"/>
        </w:rPr>
        <w:tab/>
        <w:t>pron. 无；没有什么</w:t>
      </w:r>
    </w:p>
    <w:p>
      <w:pPr>
        <w:jc w:val="left"/>
      </w:pPr>
      <w:r>
        <w:rPr>
          <w:rFonts w:eastAsia="宋体"/>
          <w:sz w:val="24"/>
        </w:rPr>
        <w:tab/>
        <w:t>adj. 无价值的；无用的</w:t>
      </w:r>
    </w:p>
    <w:p>
      <w:pPr>
        <w:jc w:val="left"/>
      </w:pPr>
      <w:r>
        <w:rPr>
          <w:rFonts w:eastAsia="宋体"/>
          <w:sz w:val="24"/>
        </w:rPr>
        <w:tab/>
        <w:t>n. （Naught）（美）诺特（人名）</w:t>
      </w:r>
    </w:p>
    <w:p>
      <w:pPr>
        <w:jc w:val="left"/>
      </w:pPr>
      <w:r>
        <w:rPr>
          <w:rFonts w:eastAsia="宋体"/>
          <w:sz w:val="20"/>
        </w:rPr>
        <w:tab/>
        <w:t>naught 零 来自古英语nawiht,没有，来自na,没有，词源同no,wiht,一点点，词源同whit。即一点都没有，零。</w:t>
      </w:r>
    </w:p>
    <w:p>
      <w:pPr>
        <w:jc w:val="left"/>
      </w:pPr>
      <w:r>
        <w:rPr>
          <w:rFonts w:eastAsia="宋体"/>
          <w:sz w:val="20"/>
        </w:rPr>
        <w:tab/>
        <w:t>naught 零；无价值 古英语中写作nawiht，意为“nothing”，这里na-同no，而-wiht同单词wight [waɪt] n.人类；生物。古英语时代已有“good for nothing”的形容词含义，而作为数学词汇，则是零。</w:t>
        <w:br/>
        <w:t>naughty： ['nɔːtɪ] adj.顽皮的；不听话的；不适当的；下流的。</w:t>
      </w:r>
    </w:p>
    <w:p>
      <w:pPr>
        <w:jc w:val="left"/>
      </w:pPr>
      <w:r>
        <w:rPr>
          <w:rFonts w:eastAsia="宋体"/>
          <w:b/>
          <w:sz w:val="32"/>
        </w:rPr>
        <w:t>undervalue</w:t>
      </w:r>
    </w:p>
    <w:p>
      <w:pPr>
        <w:jc w:val="left"/>
      </w:pPr>
      <w:r>
        <w:rPr>
          <w:rFonts w:eastAsia="宋体"/>
          <w:sz w:val="24"/>
        </w:rPr>
        <w:tab/>
        <w:t>ˌʌndərˈvæljuː</w:t>
      </w:r>
    </w:p>
    <w:p>
      <w:pPr>
        <w:jc w:val="left"/>
      </w:pPr>
      <w:r>
        <w:rPr>
          <w:rFonts w:eastAsia="宋体"/>
          <w:sz w:val="24"/>
        </w:rPr>
        <w:tab/>
        <w:t>v. 低估……的价值；看轻，轻视</w:t>
      </w:r>
    </w:p>
    <w:p>
      <w:pPr>
        <w:jc w:val="left"/>
      </w:pPr>
      <w:r>
        <w:rPr>
          <w:rFonts w:eastAsia="宋体"/>
          <w:sz w:val="24"/>
        </w:rPr>
        <w:tab/>
        <w:t>n. 低于实际价值的价格</w:t>
      </w:r>
    </w:p>
    <w:p>
      <w:pPr>
        <w:jc w:val="left"/>
      </w:pPr>
      <w:r>
        <w:rPr>
          <w:rFonts w:eastAsia="宋体"/>
          <w:b/>
          <w:sz w:val="32"/>
        </w:rPr>
        <w:t>spring</w:t>
      </w:r>
    </w:p>
    <w:p>
      <w:pPr>
        <w:jc w:val="left"/>
      </w:pPr>
      <w:r>
        <w:rPr>
          <w:rFonts w:eastAsia="宋体"/>
          <w:sz w:val="24"/>
        </w:rPr>
        <w:tab/>
        <w:t>sprɪŋ</w:t>
      </w:r>
    </w:p>
    <w:p>
      <w:pPr>
        <w:jc w:val="left"/>
      </w:pPr>
      <w:r>
        <w:rPr>
          <w:rFonts w:eastAsia="宋体"/>
          <w:sz w:val="24"/>
        </w:rPr>
        <w:tab/>
        <w:t>n. 春天，春季；泉，泉水；源泉，根源；弹簧，发条；弹性，弹力；跳，跃；活力，朝气；&lt;罕&gt;一群水鸭；朔望潮，大潮（spring tide 的简称）；（船甲板）翘曲，弯曲；（厚木板、圆材的）裂开，裂缝；（航海）倒缆，斜系船缆</w:t>
      </w:r>
    </w:p>
    <w:p>
      <w:pPr>
        <w:jc w:val="left"/>
      </w:pPr>
      <w:r>
        <w:rPr>
          <w:rFonts w:eastAsia="宋体"/>
          <w:sz w:val="24"/>
        </w:rPr>
        <w:tab/>
        <w:t>adj. 春天的</w:t>
      </w:r>
    </w:p>
    <w:p>
      <w:pPr>
        <w:jc w:val="left"/>
      </w:pPr>
      <w:r>
        <w:rPr>
          <w:rFonts w:eastAsia="宋体"/>
          <w:sz w:val="24"/>
        </w:rPr>
        <w:tab/>
        <w:t>v. 跳，跃；突然弹开，突然移动；突然出现，涌现；突然启动，突然运转；突然向某人提供（或提出）；&lt;非正式&gt;帮助……逃跑（或越狱），营救；发源于，来自；&lt;美，非正式&gt;付账（尤指请客）；&lt;古&gt;花钱；&lt;澳，非正式&gt;突然发现，撞见（不正当活动或违法者）；惊起（猎鸟），使（猎鸟）从躲藏处飞出；使爆炸；（尤指木料）翘曲，裂开；（船的桅杆或其他部分）翘曲，裂开</w:t>
      </w:r>
    </w:p>
    <w:p>
      <w:pPr>
        <w:jc w:val="left"/>
      </w:pPr>
      <w:r>
        <w:rPr>
          <w:rFonts w:eastAsia="宋体"/>
          <w:sz w:val="24"/>
        </w:rPr>
        <w:tab/>
        <w:t xml:space="preserve"> 【名】 （Spring）（美、瑞、英、加、德）斯普林（人名）</w:t>
      </w:r>
    </w:p>
    <w:p>
      <w:pPr>
        <w:jc w:val="left"/>
      </w:pPr>
      <w:r>
        <w:rPr>
          <w:rFonts w:eastAsia="宋体"/>
          <w:sz w:val="20"/>
        </w:rPr>
        <w:tab/>
        <w:t>spring 春，春天；弹簧，发条；跳，跃；(源)泉；出生 来源于古印欧语sprengh(快速的运动)。</w:t>
      </w:r>
    </w:p>
    <w:p>
      <w:pPr>
        <w:jc w:val="left"/>
      </w:pPr>
      <w:r>
        <w:rPr>
          <w:rFonts w:eastAsia="宋体"/>
          <w:sz w:val="20"/>
        </w:rPr>
        <w:tab/>
        <w:t>spring 蹦，跳，跃 来自古英语 springan,蹦，跳，跃，来自 Proto-Germanic*springana,弹，跳，冲出，来自 PIE*spergh, 弹，跳，快速移动，可能来自 PIE*sper,播撒，展开，词源同 spread,spark.</w:t>
      </w:r>
    </w:p>
    <w:p>
      <w:pPr>
        <w:jc w:val="left"/>
      </w:pPr>
      <w:r>
        <w:rPr>
          <w:rFonts w:eastAsia="宋体"/>
          <w:b/>
          <w:sz w:val="32"/>
        </w:rPr>
        <w:t>pulse</w:t>
      </w:r>
    </w:p>
    <w:p>
      <w:pPr>
        <w:jc w:val="left"/>
      </w:pPr>
      <w:r>
        <w:rPr>
          <w:rFonts w:eastAsia="宋体"/>
          <w:sz w:val="24"/>
        </w:rPr>
        <w:tab/>
        <w:t>pʌls</w:t>
      </w:r>
    </w:p>
    <w:p>
      <w:pPr>
        <w:jc w:val="left"/>
      </w:pPr>
      <w:r>
        <w:rPr>
          <w:rFonts w:eastAsia="宋体"/>
          <w:sz w:val="24"/>
        </w:rPr>
        <w:tab/>
        <w:t>n. 脉搏，脉率； 强劲的音乐节拍，律动；（声波、光波或电流的）脉冲；（生化）（供细胞培养的）冲量；&lt;文&gt; 冲动；共有立场，心态；（喻）（活力或组织的）核心；（可食用的）豆子</w:t>
      </w:r>
    </w:p>
    <w:p>
      <w:pPr>
        <w:jc w:val="left"/>
      </w:pPr>
      <w:r>
        <w:rPr>
          <w:rFonts w:eastAsia="宋体"/>
          <w:sz w:val="24"/>
        </w:rPr>
        <w:tab/>
        <w:t>v. （有节奏地）搏动，跳动；产生节奏；洋溢着，充满（激情等）；用脉冲调制（波，光束）；应用脉冲信号于（装置）；（生化）用同位素脉冲标记（培养中的细胞）（pulse-label 的简称）；有节奏地驱动（食物搅拌机）</w:t>
      </w:r>
    </w:p>
    <w:p>
      <w:pPr>
        <w:jc w:val="left"/>
      </w:pPr>
      <w:r>
        <w:rPr>
          <w:rFonts w:eastAsia="宋体"/>
          <w:sz w:val="20"/>
        </w:rPr>
        <w:tab/>
        <w:t xml:space="preserve">pulse 脉搏，脉冲 来源于拉丁语动词pello, pellere, pepuli, puls.us(推动)的过去分词词干-puls-。  </w:t>
        <w:br/>
        <w:t xml:space="preserve"> 词根词缀： -puls-推动 + -e</w:t>
      </w:r>
    </w:p>
    <w:p>
      <w:pPr>
        <w:jc w:val="left"/>
      </w:pPr>
      <w:r>
        <w:rPr>
          <w:rFonts w:eastAsia="宋体"/>
          <w:sz w:val="20"/>
        </w:rPr>
        <w:tab/>
        <w:t>pulse 脉搏，脉冲 来自拉丁语pulsus,击，撞，脉搏，来自pellere的过去分词形式，来自pellere,击，打，冲击，来自PIE*pel,击，打，冲击，词源同impel,compel,propel.</w:t>
      </w:r>
    </w:p>
    <w:p>
      <w:pPr>
        <w:jc w:val="left"/>
      </w:pPr>
      <w:r>
        <w:rPr>
          <w:rFonts w:eastAsia="宋体"/>
          <w:sz w:val="20"/>
        </w:rPr>
        <w:tab/>
        <w:t>pulse 豆子，荚果 来自拉丁语puls,汤，粥，糊状物，来自希腊语poltos,糊，面糊，来自PIE*面粉，粉尘，词 源同pollen,pulp.</w:t>
      </w:r>
    </w:p>
    <w:p>
      <w:pPr>
        <w:jc w:val="left"/>
      </w:pPr>
      <w:r>
        <w:rPr>
          <w:rFonts w:eastAsia="宋体"/>
          <w:b/>
          <w:sz w:val="32"/>
        </w:rPr>
        <w:t>neither nor</w:t>
      </w:r>
    </w:p>
    <w:p>
      <w:pPr>
        <w:jc w:val="left"/>
      </w:pPr>
      <w:r>
        <w:rPr>
          <w:rFonts w:eastAsia="宋体"/>
          <w:sz w:val="24"/>
        </w:rPr>
        <w:tab/>
      </w:r>
    </w:p>
    <w:p>
      <w:pPr>
        <w:jc w:val="left"/>
      </w:pPr>
      <w:r>
        <w:rPr>
          <w:rFonts w:eastAsia="宋体"/>
          <w:sz w:val="24"/>
        </w:rPr>
        <w:tab/>
        <w:t xml:space="preserve"> 既不……也不……：用于表示两个或更多人、物、行动、品质或观念不具备某种特征或情况。</w:t>
      </w:r>
    </w:p>
    <w:p>
      <w:pPr>
        <w:jc w:val="left"/>
      </w:pPr>
      <w:r>
        <w:rPr>
          <w:rFonts w:eastAsia="宋体"/>
          <w:b/>
          <w:sz w:val="32"/>
        </w:rPr>
        <w:t>terrific</w:t>
      </w:r>
    </w:p>
    <w:p>
      <w:pPr>
        <w:jc w:val="left"/>
      </w:pPr>
      <w:r>
        <w:rPr>
          <w:rFonts w:eastAsia="宋体"/>
          <w:sz w:val="24"/>
        </w:rPr>
        <w:tab/>
        <w:t>təˈrɪfɪk</w:t>
      </w:r>
    </w:p>
    <w:p>
      <w:pPr>
        <w:jc w:val="left"/>
      </w:pPr>
      <w:r>
        <w:rPr>
          <w:rFonts w:eastAsia="宋体"/>
          <w:sz w:val="24"/>
        </w:rPr>
        <w:tab/>
        <w:t>adj. 极好的，了不起的；极大的，惊人的</w:t>
      </w:r>
    </w:p>
    <w:p>
      <w:pPr>
        <w:jc w:val="left"/>
      </w:pPr>
      <w:r>
        <w:rPr>
          <w:rFonts w:eastAsia="宋体"/>
          <w:sz w:val="20"/>
        </w:rPr>
        <w:tab/>
        <w:t>terrific 可怕的；极度的，非常的；极好的，极妙的 词根词缀： -terr-恐惧 + -i- + -fic形容词词尾</w:t>
      </w:r>
    </w:p>
    <w:p>
      <w:pPr>
        <w:jc w:val="left"/>
      </w:pPr>
      <w:r>
        <w:rPr>
          <w:rFonts w:eastAsia="宋体"/>
          <w:sz w:val="20"/>
        </w:rPr>
        <w:tab/>
        <w:t>terrific 极好的，绝妙的 来自 terrify,使恐惧，-ic,形容词后缀。比喻用法。</w:t>
      </w:r>
    </w:p>
    <w:p>
      <w:pPr>
        <w:jc w:val="left"/>
      </w:pPr>
      <w:r>
        <w:rPr>
          <w:rFonts w:eastAsia="宋体"/>
          <w:b/>
          <w:sz w:val="32"/>
        </w:rPr>
        <w:t>caution</w:t>
      </w:r>
    </w:p>
    <w:p>
      <w:pPr>
        <w:jc w:val="left"/>
      </w:pPr>
      <w:r>
        <w:rPr>
          <w:rFonts w:eastAsia="宋体"/>
          <w:sz w:val="24"/>
        </w:rPr>
        <w:tab/>
        <w:t>ˈkɔːʃ(ə)n</w:t>
      </w:r>
    </w:p>
    <w:p>
      <w:pPr>
        <w:jc w:val="left"/>
      </w:pPr>
      <w:r>
        <w:rPr>
          <w:rFonts w:eastAsia="宋体"/>
          <w:sz w:val="24"/>
        </w:rPr>
        <w:tab/>
        <w:t>n. 小心，谨慎；提醒，告诫；（警察向犯轻罪的人发出的）警告</w:t>
      </w:r>
    </w:p>
    <w:p>
      <w:pPr>
        <w:jc w:val="left"/>
      </w:pPr>
      <w:r>
        <w:rPr>
          <w:rFonts w:eastAsia="宋体"/>
          <w:sz w:val="24"/>
        </w:rPr>
        <w:tab/>
        <w:t>v. 警告，提醒</w:t>
      </w:r>
    </w:p>
    <w:p>
      <w:pPr>
        <w:jc w:val="left"/>
      </w:pPr>
      <w:r>
        <w:rPr>
          <w:rFonts w:eastAsia="宋体"/>
          <w:sz w:val="20"/>
        </w:rPr>
        <w:tab/>
        <w:t>caution 警慎 来自PIE*skeue, 注意，留意，词源同caveat, show(原义看别人，现义给别人看)。</w:t>
      </w:r>
    </w:p>
    <w:p>
      <w:pPr>
        <w:jc w:val="left"/>
      </w:pPr>
      <w:r>
        <w:rPr>
          <w:rFonts w:eastAsia="宋体"/>
          <w:sz w:val="20"/>
        </w:rPr>
        <w:tab/>
        <w:t xml:space="preserve">caution 小心，谨慎，警告 来源于拉丁语动词caveo, cavere, cavi, cautus(提防,小心)。  </w:t>
        <w:br/>
        <w:t xml:space="preserve"> 词根词缀： caut小心 + -ion名词后缀   </w:t>
        <w:br/>
        <w:t xml:space="preserve"> 同源词： cautious, precaution</w:t>
      </w:r>
    </w:p>
    <w:p>
      <w:pPr>
        <w:jc w:val="left"/>
      </w:pPr>
      <w:r>
        <w:rPr>
          <w:rFonts w:eastAsia="宋体"/>
          <w:b/>
          <w:sz w:val="32"/>
        </w:rPr>
        <w:t>dedicated</w:t>
      </w:r>
    </w:p>
    <w:p>
      <w:pPr>
        <w:jc w:val="left"/>
      </w:pPr>
      <w:r>
        <w:rPr>
          <w:rFonts w:eastAsia="宋体"/>
          <w:sz w:val="24"/>
        </w:rPr>
        <w:tab/>
        <w:t>ˈdedɪkeɪtɪd</w:t>
      </w:r>
    </w:p>
    <w:p>
      <w:pPr>
        <w:jc w:val="left"/>
      </w:pPr>
      <w:r>
        <w:rPr>
          <w:rFonts w:eastAsia="宋体"/>
          <w:sz w:val="24"/>
        </w:rPr>
        <w:tab/>
        <w:t>adj. 专心致志的，献身的；专用的，专门用途的</w:t>
      </w:r>
    </w:p>
    <w:p>
      <w:pPr>
        <w:jc w:val="left"/>
      </w:pPr>
      <w:r>
        <w:rPr>
          <w:rFonts w:eastAsia="宋体"/>
          <w:sz w:val="24"/>
        </w:rPr>
        <w:tab/>
        <w:t>vt. 致力于，献身于；（在书、音乐或作品的前部）题献词；为（大楼，纪念碑）揭幕（dedicate 的过去式和过去分词）</w:t>
      </w:r>
    </w:p>
    <w:p>
      <w:pPr>
        <w:jc w:val="left"/>
      </w:pPr>
      <w:r>
        <w:rPr>
          <w:rFonts w:eastAsia="宋体"/>
          <w:b/>
          <w:sz w:val="32"/>
        </w:rPr>
        <w:t>appeal to</w:t>
      </w:r>
    </w:p>
    <w:p>
      <w:pPr>
        <w:jc w:val="left"/>
      </w:pPr>
      <w:r>
        <w:rPr>
          <w:rFonts w:eastAsia="宋体"/>
          <w:sz w:val="24"/>
        </w:rPr>
        <w:tab/>
        <w:t>əˈpiːl tu</w:t>
      </w:r>
    </w:p>
    <w:p>
      <w:pPr>
        <w:jc w:val="left"/>
      </w:pPr>
      <w:r>
        <w:rPr>
          <w:rFonts w:eastAsia="宋体"/>
          <w:sz w:val="24"/>
        </w:rPr>
        <w:tab/>
        <w:t xml:space="preserve"> 上诉：上诉是指在法律中，案件被审查并请求对官方决定进行正式变更的过程。</w:t>
      </w:r>
    </w:p>
    <w:p>
      <w:pPr>
        <w:jc w:val="left"/>
      </w:pPr>
      <w:r>
        <w:rPr>
          <w:rFonts w:eastAsia="宋体"/>
          <w:b/>
          <w:sz w:val="32"/>
        </w:rPr>
        <w:t>demography</w:t>
      </w:r>
    </w:p>
    <w:p>
      <w:pPr>
        <w:jc w:val="left"/>
      </w:pPr>
      <w:r>
        <w:rPr>
          <w:rFonts w:eastAsia="宋体"/>
          <w:sz w:val="24"/>
        </w:rPr>
        <w:tab/>
        <w:t>dɪˈmɑːɡrəfi</w:t>
      </w:r>
    </w:p>
    <w:p>
      <w:pPr>
        <w:jc w:val="left"/>
      </w:pPr>
      <w:r>
        <w:rPr>
          <w:rFonts w:eastAsia="宋体"/>
          <w:sz w:val="24"/>
        </w:rPr>
        <w:tab/>
        <w:t>n. 人口统计学</w:t>
      </w:r>
    </w:p>
    <w:p>
      <w:pPr>
        <w:jc w:val="left"/>
      </w:pPr>
      <w:r>
        <w:rPr>
          <w:rFonts w:eastAsia="宋体"/>
          <w:sz w:val="20"/>
        </w:rPr>
        <w:tab/>
        <w:t>demography 人口统计学 demo-, 人民。-graph, 写，记录。用来指人口统计学。</w:t>
      </w:r>
    </w:p>
    <w:p>
      <w:pPr>
        <w:jc w:val="left"/>
      </w:pPr>
      <w:r>
        <w:rPr>
          <w:rFonts w:eastAsia="宋体"/>
          <w:sz w:val="20"/>
        </w:rPr>
        <w:tab/>
        <w:t>demography 人口统计学 词根词缀： -demo-人民 + -graph-写,画 + -y → 记录人口</w:t>
      </w:r>
    </w:p>
    <w:p>
      <w:pPr>
        <w:jc w:val="left"/>
      </w:pPr>
      <w:r>
        <w:rPr>
          <w:rFonts w:eastAsia="宋体"/>
          <w:b/>
          <w:sz w:val="32"/>
        </w:rPr>
        <w:t>cosmetic</w:t>
      </w:r>
    </w:p>
    <w:p>
      <w:pPr>
        <w:jc w:val="left"/>
      </w:pPr>
      <w:r>
        <w:rPr>
          <w:rFonts w:eastAsia="宋体"/>
          <w:sz w:val="24"/>
        </w:rPr>
        <w:tab/>
        <w:t>kɑːzˈmetɪk</w:t>
      </w:r>
    </w:p>
    <w:p>
      <w:pPr>
        <w:jc w:val="left"/>
      </w:pPr>
      <w:r>
        <w:rPr>
          <w:rFonts w:eastAsia="宋体"/>
          <w:sz w:val="24"/>
        </w:rPr>
        <w:tab/>
        <w:t>adj. 装门面的，表面的；化妆用的，美容的；整容的；不重要的，没意义的</w:t>
      </w:r>
    </w:p>
    <w:p>
      <w:pPr>
        <w:jc w:val="left"/>
      </w:pPr>
      <w:r>
        <w:rPr>
          <w:rFonts w:eastAsia="宋体"/>
          <w:sz w:val="24"/>
        </w:rPr>
        <w:tab/>
        <w:t>n. 化妆品，美容品</w:t>
      </w:r>
    </w:p>
    <w:p>
      <w:pPr>
        <w:jc w:val="left"/>
      </w:pPr>
      <w:r>
        <w:rPr>
          <w:rFonts w:eastAsia="宋体"/>
          <w:sz w:val="20"/>
        </w:rPr>
        <w:tab/>
        <w:t>cosmetic 化妆品 来自词根cosm, 安排，整理，秩序，词源同cosmos。后指化妆品，即使人看起来漂亮，得当。</w:t>
      </w:r>
    </w:p>
    <w:p>
      <w:pPr>
        <w:jc w:val="left"/>
      </w:pPr>
      <w:r>
        <w:rPr>
          <w:rFonts w:eastAsia="宋体"/>
          <w:sz w:val="20"/>
        </w:rPr>
        <w:tab/>
        <w:t xml:space="preserve">cosmetic 化妆品 希腊语中kosmos(秩序)派生了kosmein(装饰,整理),继而kosmetikos(擅长装饰的),进入英语为cosmetic。  </w:t>
        <w:br/>
        <w:t xml:space="preserve"> 词根词缀： -cosm-秩序 + -etic形容词词尾</w:t>
      </w:r>
    </w:p>
    <w:p>
      <w:pPr>
        <w:jc w:val="left"/>
      </w:pPr>
      <w:r>
        <w:rPr>
          <w:rFonts w:eastAsia="宋体"/>
          <w:b/>
          <w:sz w:val="32"/>
        </w:rPr>
        <w:t>incent</w:t>
      </w:r>
    </w:p>
    <w:p>
      <w:pPr>
        <w:jc w:val="left"/>
      </w:pPr>
      <w:r>
        <w:rPr>
          <w:rFonts w:eastAsia="宋体"/>
          <w:sz w:val="24"/>
        </w:rPr>
        <w:tab/>
        <w:t>ɪnˈsent</w:t>
      </w:r>
    </w:p>
    <w:p>
      <w:pPr>
        <w:jc w:val="left"/>
      </w:pPr>
      <w:r>
        <w:rPr>
          <w:rFonts w:eastAsia="宋体"/>
          <w:sz w:val="24"/>
        </w:rPr>
        <w:tab/>
        <w:t>v. 激励，鼓励（同 incentivize）</w:t>
      </w:r>
    </w:p>
    <w:p>
      <w:pPr>
        <w:jc w:val="left"/>
      </w:pPr>
      <w:r>
        <w:rPr>
          <w:rFonts w:eastAsia="宋体"/>
          <w:sz w:val="20"/>
        </w:rPr>
        <w:tab/>
        <w:t>incent  逆生法：incentive略写法：incentivize</w:t>
      </w:r>
    </w:p>
    <w:p>
      <w:pPr>
        <w:jc w:val="left"/>
      </w:pPr>
      <w:r>
        <w:rPr>
          <w:rFonts w:eastAsia="宋体"/>
          <w:b/>
          <w:sz w:val="32"/>
        </w:rPr>
        <w:t>deform</w:t>
      </w:r>
    </w:p>
    <w:p>
      <w:pPr>
        <w:jc w:val="left"/>
      </w:pPr>
      <w:r>
        <w:rPr>
          <w:rFonts w:eastAsia="宋体"/>
          <w:sz w:val="24"/>
        </w:rPr>
        <w:tab/>
        <w:t>dɪˈfɔːrm</w:t>
      </w:r>
    </w:p>
    <w:p>
      <w:pPr>
        <w:jc w:val="left"/>
      </w:pPr>
      <w:r>
        <w:rPr>
          <w:rFonts w:eastAsia="宋体"/>
          <w:sz w:val="24"/>
        </w:rPr>
        <w:tab/>
        <w:t>v. 改变……的外形，损毁……的形状</w:t>
      </w:r>
    </w:p>
    <w:p>
      <w:pPr>
        <w:jc w:val="left"/>
      </w:pPr>
      <w:r>
        <w:rPr>
          <w:rFonts w:eastAsia="宋体"/>
          <w:sz w:val="20"/>
        </w:rPr>
        <w:tab/>
        <w:t>deform 损毁外形 de-, 夺去，损毁。form, 外形。即损毁外形。</w:t>
      </w:r>
    </w:p>
    <w:p>
      <w:pPr>
        <w:jc w:val="left"/>
      </w:pPr>
      <w:r>
        <w:rPr>
          <w:rFonts w:eastAsia="宋体"/>
          <w:sz w:val="20"/>
        </w:rPr>
        <w:tab/>
        <w:t>deform (使)变形 词根词缀： de-去掉,否定,相反 + -form-形</w:t>
      </w:r>
    </w:p>
    <w:p>
      <w:pPr>
        <w:jc w:val="left"/>
      </w:pPr>
      <w:r>
        <w:rPr>
          <w:rFonts w:eastAsia="宋体"/>
          <w:b/>
          <w:sz w:val="32"/>
        </w:rPr>
        <w:t>adore</w:t>
      </w:r>
    </w:p>
    <w:p>
      <w:pPr>
        <w:jc w:val="left"/>
      </w:pPr>
      <w:r>
        <w:rPr>
          <w:rFonts w:eastAsia="宋体"/>
          <w:sz w:val="24"/>
        </w:rPr>
        <w:tab/>
        <w:t>əˈdɔːr</w:t>
      </w:r>
    </w:p>
    <w:p>
      <w:pPr>
        <w:jc w:val="left"/>
      </w:pPr>
      <w:r>
        <w:rPr>
          <w:rFonts w:eastAsia="宋体"/>
          <w:sz w:val="24"/>
        </w:rPr>
        <w:tab/>
        <w:t>v. 非常喜欢，热爱；爱慕，疼爱；崇拜，崇敬</w:t>
      </w:r>
    </w:p>
    <w:p>
      <w:pPr>
        <w:jc w:val="left"/>
      </w:pPr>
      <w:r>
        <w:rPr>
          <w:rFonts w:eastAsia="宋体"/>
          <w:sz w:val="24"/>
        </w:rPr>
        <w:tab/>
        <w:t xml:space="preserve"> 【名】 （Adore）（法）阿多尔（人名）</w:t>
      </w:r>
    </w:p>
    <w:p>
      <w:pPr>
        <w:jc w:val="left"/>
      </w:pPr>
      <w:r>
        <w:rPr>
          <w:rFonts w:eastAsia="宋体"/>
          <w:sz w:val="20"/>
        </w:rPr>
        <w:tab/>
        <w:t>adore  来自古法语adorer, 来自拉丁语adoro, 来自ad("to") + oro("I speak").</w:t>
      </w:r>
    </w:p>
    <w:p>
      <w:pPr>
        <w:jc w:val="left"/>
      </w:pPr>
      <w:r>
        <w:rPr>
          <w:rFonts w:eastAsia="宋体"/>
          <w:sz w:val="20"/>
        </w:rPr>
        <w:tab/>
        <w:t>adore 崇拜 发音释义：[ə'dɔr] vt. 崇拜；爱慕；喜爱；极喜欢vi. 崇拜；爱慕</w:t>
        <w:br/>
        <w:t xml:space="preserve"> 结构分析：adore = ad（去）+ ore（祈祷）→向其祈祷→崇拜→爱慕</w:t>
        <w:br/>
        <w:t xml:space="preserve"> 词源解释：ore←拉丁语orare（庄重地说、祈祷、恳求）</w:t>
        <w:br/>
        <w:t xml:space="preserve"> 同源词： orate（演说），oration（演讲），oratory（雄辩），oracle（神谕），adorable（可爱的、值得崇拜的）</w:t>
        <w:br/>
        <w:t xml:space="preserve"> 趣味记忆：（谐音）adore→阿杜→大家都“崇拜”他；（联想）ore→正在顶礼膜拜的小人</w:t>
      </w:r>
    </w:p>
    <w:p>
      <w:pPr>
        <w:jc w:val="left"/>
      </w:pPr>
      <w:r>
        <w:rPr>
          <w:rFonts w:eastAsia="宋体"/>
          <w:sz w:val="20"/>
        </w:rPr>
        <w:tab/>
        <w:t>adore 爱慕 前缀ad-, 去，往。词根or, 嘴，见orator, 演说家。该词原带有宗教色彩，赞美神，崇拜神。后指爱慕女神。</w:t>
      </w:r>
    </w:p>
    <w:p>
      <w:pPr>
        <w:jc w:val="left"/>
      </w:pPr>
      <w:r>
        <w:rPr>
          <w:rFonts w:eastAsia="宋体"/>
          <w:sz w:val="20"/>
        </w:rPr>
        <w:tab/>
        <w:t>adore 崇拜，爱慕 词根词缀： ad-朝向 + -or-说 + -e → 不断去和一个人说话</w:t>
      </w:r>
    </w:p>
    <w:p>
      <w:pPr>
        <w:jc w:val="left"/>
      </w:pPr>
      <w:r>
        <w:rPr>
          <w:rFonts w:eastAsia="宋体"/>
          <w:b/>
          <w:sz w:val="32"/>
        </w:rPr>
        <w:t>ration</w:t>
      </w:r>
    </w:p>
    <w:p>
      <w:pPr>
        <w:jc w:val="left"/>
      </w:pPr>
      <w:r>
        <w:rPr>
          <w:rFonts w:eastAsia="宋体"/>
          <w:sz w:val="24"/>
        </w:rPr>
        <w:tab/>
        <w:t>ˈræʃ(ə)n</w:t>
      </w:r>
    </w:p>
    <w:p>
      <w:pPr>
        <w:jc w:val="left"/>
      </w:pPr>
      <w:r>
        <w:rPr>
          <w:rFonts w:eastAsia="宋体"/>
          <w:sz w:val="24"/>
        </w:rPr>
        <w:tab/>
        <w:t>n. 配给量，定量；（尤指发给作战士兵的）口粮配给，口粮定量；合理（正常）的量；粮食供应，食物储备；应得之量</w:t>
      </w:r>
    </w:p>
    <w:p>
      <w:pPr>
        <w:jc w:val="left"/>
      </w:pPr>
      <w:r>
        <w:rPr>
          <w:rFonts w:eastAsia="宋体"/>
          <w:sz w:val="24"/>
        </w:rPr>
        <w:tab/>
        <w:t>v. 对（供应品）定量供应，实行配给；对（某人）实行定量供给，配给</w:t>
      </w:r>
    </w:p>
    <w:p>
      <w:pPr>
        <w:jc w:val="left"/>
      </w:pPr>
      <w:r>
        <w:rPr>
          <w:rFonts w:eastAsia="宋体"/>
          <w:sz w:val="20"/>
        </w:rPr>
        <w:tab/>
        <w:t>ration (食品短缺时)配给的东西，配给量 词根词缀： -rat-计算,思考 + -ion</w:t>
      </w:r>
    </w:p>
    <w:p>
      <w:pPr>
        <w:jc w:val="left"/>
      </w:pPr>
      <w:r>
        <w:rPr>
          <w:rFonts w:eastAsia="宋体"/>
          <w:sz w:val="20"/>
        </w:rPr>
        <w:tab/>
        <w:t>ration 定量，配给 来自拉丁语 rationem,思考，计算，部分，其主格形式为 ratio.引申词义定量，配给。</w:t>
      </w:r>
    </w:p>
    <w:p>
      <w:pPr>
        <w:jc w:val="left"/>
      </w:pPr>
      <w:r>
        <w:rPr>
          <w:rFonts w:eastAsia="宋体"/>
          <w:b/>
          <w:sz w:val="32"/>
        </w:rPr>
        <w:t>entry</w:t>
      </w:r>
    </w:p>
    <w:p>
      <w:pPr>
        <w:jc w:val="left"/>
      </w:pPr>
      <w:r>
        <w:rPr>
          <w:rFonts w:eastAsia="宋体"/>
          <w:sz w:val="24"/>
        </w:rPr>
        <w:tab/>
        <w:t>ˈentri</w:t>
      </w:r>
    </w:p>
    <w:p>
      <w:pPr>
        <w:jc w:val="left"/>
      </w:pPr>
      <w:r>
        <w:rPr>
          <w:rFonts w:eastAsia="宋体"/>
          <w:sz w:val="24"/>
        </w:rPr>
        <w:tab/>
        <w:t>n. 进入，加入；出场，莅临；门，入口；进入权，进入许可；参赛；参赛作品，竞赛答题；参赛人数，报名人数；登记，录入；条目，账目，记录</w:t>
      </w:r>
    </w:p>
    <w:p>
      <w:pPr>
        <w:jc w:val="left"/>
      </w:pPr>
      <w:r>
        <w:rPr>
          <w:rFonts w:eastAsia="宋体"/>
          <w:sz w:val="20"/>
        </w:rPr>
        <w:tab/>
        <w:t>entry 进入 来自enter, 进入。</w:t>
      </w:r>
    </w:p>
    <w:p>
      <w:pPr>
        <w:jc w:val="left"/>
      </w:pPr>
      <w:r>
        <w:rPr>
          <w:rFonts w:eastAsia="宋体"/>
          <w:b/>
          <w:sz w:val="32"/>
        </w:rPr>
        <w:t>villager peasent</w:t>
      </w:r>
    </w:p>
    <w:p>
      <w:pPr>
        <w:jc w:val="left"/>
      </w:pPr>
      <w:r>
        <w:rPr>
          <w:rFonts w:eastAsia="宋体"/>
          <w:sz w:val="24"/>
        </w:rPr>
        <w:tab/>
      </w:r>
    </w:p>
    <w:p>
      <w:pPr>
        <w:jc w:val="left"/>
      </w:pPr>
      <w:r>
        <w:rPr>
          <w:rFonts w:eastAsia="宋体"/>
          <w:b/>
          <w:sz w:val="32"/>
        </w:rPr>
        <w:t>descriptive</w:t>
      </w:r>
    </w:p>
    <w:p>
      <w:pPr>
        <w:jc w:val="left"/>
      </w:pPr>
      <w:r>
        <w:rPr>
          <w:rFonts w:eastAsia="宋体"/>
          <w:sz w:val="24"/>
        </w:rPr>
        <w:tab/>
        <w:t>dɪˈskrɪptɪv</w:t>
      </w:r>
    </w:p>
    <w:p>
      <w:pPr>
        <w:jc w:val="left"/>
      </w:pPr>
      <w:r>
        <w:rPr>
          <w:rFonts w:eastAsia="宋体"/>
          <w:sz w:val="24"/>
        </w:rPr>
        <w:tab/>
        <w:t>adj. 描写的，说明的，叙述的；描述性的（学科）</w:t>
      </w:r>
    </w:p>
    <w:p>
      <w:pPr>
        <w:jc w:val="left"/>
      </w:pPr>
      <w:r>
        <w:rPr>
          <w:rFonts w:eastAsia="宋体"/>
          <w:b/>
          <w:sz w:val="32"/>
        </w:rPr>
        <w:t>pitch</w:t>
      </w:r>
    </w:p>
    <w:p>
      <w:pPr>
        <w:jc w:val="left"/>
      </w:pPr>
      <w:r>
        <w:rPr>
          <w:rFonts w:eastAsia="宋体"/>
          <w:sz w:val="24"/>
        </w:rPr>
        <w:tab/>
        <w:t>pɪtʃ</w:t>
      </w:r>
    </w:p>
    <w:p>
      <w:pPr>
        <w:jc w:val="left"/>
      </w:pPr>
      <w:r>
        <w:rPr>
          <w:rFonts w:eastAsia="宋体"/>
          <w:sz w:val="24"/>
        </w:rPr>
        <w:tab/>
        <w:t>n. &lt;英&gt;体育场地，球场；程度，强度；音准，音高；推销用语；投球；沥青，柏油；（船或飞机的）颠簸；倾斜度，高度；&lt;英&gt;摊位，（街头艺人的）表演场所；（高尔夫）下旋高球；&lt;英&gt;露营地；（技）螺距，节距</w:t>
      </w:r>
    </w:p>
    <w:p>
      <w:pPr>
        <w:jc w:val="left"/>
      </w:pPr>
      <w:r>
        <w:rPr>
          <w:rFonts w:eastAsia="宋体"/>
          <w:sz w:val="24"/>
        </w:rPr>
        <w:tab/>
        <w:t>v. 扔，抛，掷；（棒球中）投（球）；击地，（使球）定点落地；重跌，坠落；（船或飞机）颠簸；把……定于某水平；使（产品）针对，面向；推销；为……定音高；向下倾斜；扎，搭建；（高尔夫）击下旋高球；用石头铺（路）；（酿酒用语）给（麦芽汁）加酵母；&lt;古或西印度&gt;盖上沥青，涂上沥青</w:t>
      </w:r>
    </w:p>
    <w:p>
      <w:pPr>
        <w:jc w:val="left"/>
      </w:pPr>
      <w:r>
        <w:rPr>
          <w:rFonts w:eastAsia="宋体"/>
          <w:sz w:val="20"/>
        </w:rPr>
        <w:tab/>
        <w:t>pitch 用力扔，抛，投球，球场，上下颠簸，倾斜 来自中古英语pikken,刺，插，词源同peck,pike.引申词义扔，抛，投球，球场，倾斜等诸多词义。插入字母t,比较bake,batch,piece,patch.</w:t>
      </w:r>
    </w:p>
    <w:p>
      <w:pPr>
        <w:jc w:val="left"/>
      </w:pPr>
      <w:r>
        <w:rPr>
          <w:rFonts w:eastAsia="宋体"/>
          <w:sz w:val="20"/>
        </w:rPr>
        <w:tab/>
        <w:t>pitch 沥青，柏油 来自古英语pic,沥青，柏油，来自拉丁语pix,沥青，柏油，来自PIE*pik,松脂，松香，来自 PIE*pei,脂肪，松脂，汁液，词源同fat,pine.</w:t>
      </w:r>
    </w:p>
    <w:p>
      <w:pPr>
        <w:jc w:val="left"/>
      </w:pPr>
      <w:r>
        <w:rPr>
          <w:rFonts w:eastAsia="宋体"/>
          <w:sz w:val="20"/>
        </w:rPr>
        <w:tab/>
        <w:t>pitch 沥青；树脂 首先，沥青的主要成分是树脂；再看树脂，它其实和单词fat（脂肪；肥胖的）同源，树脂和脂肪的关系不必赘述；pitch来自印欧词根*pi-（汁液），fat来自印欧词根*poid-，它是前者的扩展形式；体会里面的p、f音变关系，再如单词father和词根patr-都表“父亲”。</w:t>
      </w:r>
    </w:p>
    <w:p>
      <w:pPr>
        <w:jc w:val="left"/>
      </w:pPr>
      <w:r>
        <w:rPr>
          <w:rFonts w:eastAsia="宋体"/>
          <w:b/>
          <w:sz w:val="32"/>
        </w:rPr>
        <w:t>equal</w:t>
      </w:r>
    </w:p>
    <w:p>
      <w:pPr>
        <w:jc w:val="left"/>
      </w:pPr>
      <w:r>
        <w:rPr>
          <w:rFonts w:eastAsia="宋体"/>
          <w:sz w:val="24"/>
        </w:rPr>
        <w:tab/>
        <w:t>ˈiːkwəl</w:t>
      </w:r>
    </w:p>
    <w:p>
      <w:pPr>
        <w:jc w:val="left"/>
      </w:pPr>
      <w:r>
        <w:rPr>
          <w:rFonts w:eastAsia="宋体"/>
          <w:sz w:val="24"/>
        </w:rPr>
        <w:tab/>
        <w:t>adj. （在数量、大小、程度、价值方面）相等的，相同的；平等的，同等的；胜任的，合适的；势均力敌的</w:t>
      </w:r>
    </w:p>
    <w:p>
      <w:pPr>
        <w:jc w:val="left"/>
      </w:pPr>
      <w:r>
        <w:rPr>
          <w:rFonts w:eastAsia="宋体"/>
          <w:sz w:val="24"/>
        </w:rPr>
        <w:tab/>
        <w:t>v. （在大小、数字、数量上）等于；比得上，达到；导致，结果为</w:t>
      </w:r>
    </w:p>
    <w:p>
      <w:pPr>
        <w:jc w:val="left"/>
      </w:pPr>
      <w:r>
        <w:rPr>
          <w:rFonts w:eastAsia="宋体"/>
          <w:sz w:val="24"/>
        </w:rPr>
        <w:tab/>
        <w:t>n. 同等的人，相等物</w:t>
      </w:r>
    </w:p>
    <w:p>
      <w:pPr>
        <w:jc w:val="left"/>
      </w:pPr>
      <w:r>
        <w:rPr>
          <w:rFonts w:eastAsia="宋体"/>
          <w:sz w:val="20"/>
        </w:rPr>
        <w:tab/>
        <w:t>equal  借自拉丁语aequālis.</w:t>
      </w:r>
    </w:p>
    <w:p>
      <w:pPr>
        <w:jc w:val="left"/>
      </w:pPr>
      <w:r>
        <w:rPr>
          <w:rFonts w:eastAsia="宋体"/>
          <w:sz w:val="20"/>
        </w:rPr>
        <w:tab/>
        <w:t>equal 平等的 来自拉丁文aequus,平衡，相等。</w:t>
      </w:r>
    </w:p>
    <w:p>
      <w:pPr>
        <w:jc w:val="left"/>
      </w:pPr>
      <w:r>
        <w:rPr>
          <w:rFonts w:eastAsia="宋体"/>
          <w:sz w:val="20"/>
        </w:rPr>
        <w:tab/>
        <w:t xml:space="preserve">equal 同样的，相等的；平等的；胜任的 来源于拉丁语形容词aequalis(均,等)。  </w:t>
        <w:br/>
        <w:t xml:space="preserve"> 词根词缀： -equ-均,等 + -al</w:t>
      </w:r>
    </w:p>
    <w:p>
      <w:pPr>
        <w:jc w:val="left"/>
      </w:pPr>
      <w:r>
        <w:rPr>
          <w:rFonts w:eastAsia="宋体"/>
          <w:b/>
          <w:sz w:val="32"/>
        </w:rPr>
        <w:t>using</w:t>
      </w:r>
    </w:p>
    <w:p>
      <w:pPr>
        <w:jc w:val="left"/>
      </w:pPr>
      <w:r>
        <w:rPr>
          <w:rFonts w:eastAsia="宋体"/>
          <w:sz w:val="24"/>
        </w:rPr>
        <w:tab/>
        <w:t>ˈjuːzɪŋ</w:t>
      </w:r>
    </w:p>
    <w:p>
      <w:pPr>
        <w:jc w:val="left"/>
      </w:pPr>
      <w:r>
        <w:rPr>
          <w:rFonts w:eastAsia="宋体"/>
          <w:sz w:val="24"/>
        </w:rPr>
        <w:tab/>
        <w:t>n. 使用；利用</w:t>
      </w:r>
    </w:p>
    <w:p>
      <w:pPr>
        <w:jc w:val="left"/>
      </w:pPr>
      <w:r>
        <w:rPr>
          <w:rFonts w:eastAsia="宋体"/>
          <w:sz w:val="24"/>
        </w:rPr>
        <w:tab/>
        <w:t>v. 使用（use 的现在分词形式）</w:t>
      </w:r>
    </w:p>
    <w:p>
      <w:pPr>
        <w:jc w:val="left"/>
      </w:pPr>
      <w:r>
        <w:rPr>
          <w:rFonts w:eastAsia="宋体"/>
          <w:b/>
          <w:sz w:val="32"/>
        </w:rPr>
        <w:t>proverb</w:t>
      </w:r>
    </w:p>
    <w:p>
      <w:pPr>
        <w:jc w:val="left"/>
      </w:pPr>
      <w:r>
        <w:rPr>
          <w:rFonts w:eastAsia="宋体"/>
          <w:sz w:val="24"/>
        </w:rPr>
        <w:tab/>
        <w:t>ˈprɑːvɜːrb</w:t>
      </w:r>
    </w:p>
    <w:p>
      <w:pPr>
        <w:jc w:val="left"/>
      </w:pPr>
      <w:r>
        <w:rPr>
          <w:rFonts w:eastAsia="宋体"/>
          <w:sz w:val="24"/>
        </w:rPr>
        <w:tab/>
        <w:t>n. 谚语，格言；典型，模范</w:t>
      </w:r>
    </w:p>
    <w:p>
      <w:pPr>
        <w:jc w:val="left"/>
      </w:pPr>
      <w:r>
        <w:rPr>
          <w:rFonts w:eastAsia="宋体"/>
          <w:sz w:val="20"/>
        </w:rPr>
        <w:tab/>
        <w:t>proverb  来自古法语proverbe, 来自拉丁语proverbium.</w:t>
      </w:r>
    </w:p>
    <w:p>
      <w:pPr>
        <w:jc w:val="left"/>
      </w:pPr>
      <w:r>
        <w:rPr>
          <w:rFonts w:eastAsia="宋体"/>
          <w:sz w:val="20"/>
        </w:rPr>
        <w:tab/>
        <w:t>proverb 格言，谚语 词根词缀： pro-前 + -verb-言,词 → 前人总结流传下来的话</w:t>
      </w:r>
    </w:p>
    <w:p>
      <w:pPr>
        <w:jc w:val="left"/>
      </w:pPr>
      <w:r>
        <w:rPr>
          <w:rFonts w:eastAsia="宋体"/>
          <w:sz w:val="20"/>
        </w:rPr>
        <w:tab/>
        <w:t>proverb 谚语，格言 pro-,向前，-verb,说，词源同verbal.引申词义谚语，格言等。</w:t>
      </w:r>
    </w:p>
    <w:p>
      <w:pPr>
        <w:jc w:val="left"/>
      </w:pPr>
      <w:r>
        <w:rPr>
          <w:rFonts w:eastAsia="宋体"/>
          <w:b/>
          <w:sz w:val="32"/>
        </w:rPr>
        <w:t>intercept</w:t>
      </w:r>
    </w:p>
    <w:p>
      <w:pPr>
        <w:jc w:val="left"/>
      </w:pPr>
      <w:r>
        <w:rPr>
          <w:rFonts w:eastAsia="宋体"/>
          <w:sz w:val="24"/>
        </w:rPr>
        <w:tab/>
        <w:t>ˌɪntərˈsept</w:t>
      </w:r>
    </w:p>
    <w:p>
      <w:pPr>
        <w:jc w:val="left"/>
      </w:pPr>
      <w:r>
        <w:rPr>
          <w:rFonts w:eastAsia="宋体"/>
          <w:sz w:val="24"/>
        </w:rPr>
        <w:tab/>
        <w:t>v. 拦截，阻截；抄截（对方的传球）；截断，中止（光等电磁辐射）；（线，面）截取，截断（部分面积、线、面）</w:t>
      </w:r>
    </w:p>
    <w:p>
      <w:pPr>
        <w:jc w:val="left"/>
      </w:pPr>
      <w:r>
        <w:rPr>
          <w:rFonts w:eastAsia="宋体"/>
          <w:sz w:val="24"/>
        </w:rPr>
        <w:tab/>
        <w:t>n. 拦截，截获；（数）截点，截距</w:t>
      </w:r>
    </w:p>
    <w:p>
      <w:pPr>
        <w:jc w:val="left"/>
      </w:pPr>
      <w:r>
        <w:rPr>
          <w:rFonts w:eastAsia="宋体"/>
          <w:sz w:val="20"/>
        </w:rPr>
        <w:tab/>
        <w:t>intercept 阻截，拦截 inter-,在内，在中间，相互，-cept,拿，握，词源同capable,capture.引申词义阻截，拦截。</w:t>
      </w:r>
    </w:p>
    <w:p>
      <w:pPr>
        <w:jc w:val="left"/>
      </w:pPr>
      <w:r>
        <w:rPr>
          <w:rFonts w:eastAsia="宋体"/>
          <w:sz w:val="20"/>
        </w:rPr>
        <w:tab/>
        <w:t>intercept 拦截，阻止 词根词缀： inter-中间,之间,相互 + -cept-拿</w:t>
      </w:r>
    </w:p>
    <w:p>
      <w:pPr>
        <w:jc w:val="left"/>
      </w:pPr>
      <w:r>
        <w:rPr>
          <w:rFonts w:eastAsia="宋体"/>
          <w:b/>
          <w:sz w:val="32"/>
        </w:rPr>
        <w:t>clarify</w:t>
      </w:r>
    </w:p>
    <w:p>
      <w:pPr>
        <w:jc w:val="left"/>
      </w:pPr>
      <w:r>
        <w:rPr>
          <w:rFonts w:eastAsia="宋体"/>
          <w:sz w:val="24"/>
        </w:rPr>
        <w:tab/>
        <w:t>ˈklærəfaɪ</w:t>
      </w:r>
    </w:p>
    <w:p>
      <w:pPr>
        <w:jc w:val="left"/>
      </w:pPr>
      <w:r>
        <w:rPr>
          <w:rFonts w:eastAsia="宋体"/>
          <w:sz w:val="24"/>
        </w:rPr>
        <w:tab/>
        <w:t>v. 澄清，阐明；（通过加热）使净化，使纯净</w:t>
      </w:r>
    </w:p>
    <w:p>
      <w:pPr>
        <w:jc w:val="left"/>
      </w:pPr>
      <w:r>
        <w:rPr>
          <w:rFonts w:eastAsia="宋体"/>
          <w:sz w:val="20"/>
        </w:rPr>
        <w:tab/>
        <w:t>clarify 澄清，阐明 词根词缀： -clar- 清楚,明白 + -ify 动词词尾</w:t>
      </w:r>
    </w:p>
    <w:p>
      <w:pPr>
        <w:jc w:val="left"/>
      </w:pPr>
      <w:r>
        <w:rPr>
          <w:rFonts w:eastAsia="宋体"/>
          <w:sz w:val="20"/>
        </w:rPr>
        <w:tab/>
        <w:t>clarify 澄清 来自clar-,清晰的，词源同clear.</w:t>
      </w:r>
    </w:p>
    <w:p>
      <w:pPr>
        <w:jc w:val="left"/>
      </w:pPr>
      <w:r>
        <w:rPr>
          <w:rFonts w:eastAsia="宋体"/>
          <w:b/>
          <w:sz w:val="32"/>
        </w:rPr>
        <w:t>glamor</w:t>
      </w:r>
    </w:p>
    <w:p>
      <w:pPr>
        <w:jc w:val="left"/>
      </w:pPr>
      <w:r>
        <w:rPr>
          <w:rFonts w:eastAsia="宋体"/>
          <w:sz w:val="24"/>
        </w:rPr>
        <w:tab/>
        <w:t>ˈɡlæmər</w:t>
      </w:r>
    </w:p>
    <w:p>
      <w:pPr>
        <w:jc w:val="left"/>
      </w:pPr>
      <w:r>
        <w:rPr>
          <w:rFonts w:eastAsia="宋体"/>
          <w:sz w:val="24"/>
        </w:rPr>
        <w:tab/>
        <w:t>n. 魅力；魔法；迷人的美（等于 glamour）</w:t>
      </w:r>
    </w:p>
    <w:p>
      <w:pPr>
        <w:jc w:val="left"/>
      </w:pPr>
      <w:r>
        <w:rPr>
          <w:rFonts w:eastAsia="宋体"/>
          <w:sz w:val="24"/>
        </w:rPr>
        <w:tab/>
        <w:t>vt. 迷惑；使有魅力（等于 glamour）</w:t>
      </w:r>
    </w:p>
    <w:p>
      <w:pPr>
        <w:jc w:val="left"/>
      </w:pPr>
      <w:r>
        <w:rPr>
          <w:rFonts w:eastAsia="宋体"/>
          <w:b/>
          <w:sz w:val="32"/>
        </w:rPr>
        <w:t>incur</w:t>
      </w:r>
    </w:p>
    <w:p>
      <w:pPr>
        <w:jc w:val="left"/>
      </w:pPr>
      <w:r>
        <w:rPr>
          <w:rFonts w:eastAsia="宋体"/>
          <w:sz w:val="24"/>
        </w:rPr>
        <w:tab/>
        <w:t>ɪnˈkɜːr</w:t>
      </w:r>
    </w:p>
    <w:p>
      <w:pPr>
        <w:jc w:val="left"/>
      </w:pPr>
      <w:r>
        <w:rPr>
          <w:rFonts w:eastAsia="宋体"/>
          <w:sz w:val="24"/>
        </w:rPr>
        <w:tab/>
        <w:t>v. 带来（成本、花费等）；招致，遭受</w:t>
      </w:r>
    </w:p>
    <w:p>
      <w:pPr>
        <w:jc w:val="left"/>
      </w:pPr>
      <w:r>
        <w:rPr>
          <w:rFonts w:eastAsia="宋体"/>
          <w:sz w:val="20"/>
        </w:rPr>
        <w:tab/>
        <w:t>incur  来自盎格鲁-诺曼语encurir, 中世纪法语encourir, 来自古法语encorre, 来自拉丁语incurrere</w:t>
      </w:r>
    </w:p>
    <w:p>
      <w:pPr>
        <w:jc w:val="left"/>
      </w:pPr>
      <w:r>
        <w:rPr>
          <w:rFonts w:eastAsia="宋体"/>
          <w:sz w:val="20"/>
        </w:rPr>
        <w:tab/>
        <w:t>incur 招致，导致 in-,进入，使，-cur,跑，词源同course,current.即跑进来，引申词义招致，导致。</w:t>
      </w:r>
    </w:p>
    <w:p>
      <w:pPr>
        <w:jc w:val="left"/>
      </w:pPr>
      <w:r>
        <w:rPr>
          <w:rFonts w:eastAsia="宋体"/>
          <w:sz w:val="20"/>
        </w:rPr>
        <w:tab/>
        <w:t>incur 招致，惹起，遭受 词根词缀： in-向内 + -curr-流,跑</w:t>
      </w:r>
    </w:p>
    <w:p>
      <w:pPr>
        <w:jc w:val="left"/>
      </w:pPr>
      <w:r>
        <w:rPr>
          <w:rFonts w:eastAsia="宋体"/>
          <w:b/>
          <w:sz w:val="32"/>
        </w:rPr>
        <w:t>quarantine</w:t>
      </w:r>
    </w:p>
    <w:p>
      <w:pPr>
        <w:jc w:val="left"/>
      </w:pPr>
      <w:r>
        <w:rPr>
          <w:rFonts w:eastAsia="宋体"/>
          <w:sz w:val="24"/>
        </w:rPr>
        <w:tab/>
        <w:t>ˈkwɔːrəntiːn</w:t>
      </w:r>
    </w:p>
    <w:p>
      <w:pPr>
        <w:jc w:val="left"/>
      </w:pPr>
      <w:r>
        <w:rPr>
          <w:rFonts w:eastAsia="宋体"/>
          <w:sz w:val="24"/>
        </w:rPr>
        <w:tab/>
        <w:t>n. 隔离期，检疫期；隔离，检疫</w:t>
      </w:r>
    </w:p>
    <w:p>
      <w:pPr>
        <w:jc w:val="left"/>
      </w:pPr>
      <w:r>
        <w:rPr>
          <w:rFonts w:eastAsia="宋体"/>
          <w:sz w:val="24"/>
        </w:rPr>
        <w:tab/>
        <w:t>v. 对（动物或人）进行检疫隔离</w:t>
      </w:r>
    </w:p>
    <w:p>
      <w:pPr>
        <w:jc w:val="left"/>
      </w:pPr>
      <w:r>
        <w:rPr>
          <w:rFonts w:eastAsia="宋体"/>
          <w:sz w:val="20"/>
        </w:rPr>
        <w:tab/>
        <w:t>quarantine （隔离）：对来自疫区的船只强制采取的40天隔离制度 在14世纪中期，一场毁灭性的瘟疫在欧洲蔓延，这就是所谓的黑死病（plague）。它于1346年首先出现在黑海地区，然后沿西南方向向地中海传播，并在随后几年内蔓延至整个欧洲，毁灭了欧洲将近三分之一的人口。1347年，威尼斯启动一项措施，强制要求所有来自疫区的船只在港口外停泊40天后才允许靠岸。这段隔离期在意大利语中被称为quarantina giorni（space of forty days）。其中，quarantine源自quaranta（40），意思就是“40左右”。后来，人们就用period of quarantine表示任何期限的隔离期，而quarantine就成了“隔离”的代名词。</w:t>
        <w:br/>
        <w:t xml:space="preserve"> quarantine：['kwɒrəntiːn] n.隔离期，检疫期，隔离，检疫，封锁vt.检疫，隔离vi.实行隔离检疫</w:t>
      </w:r>
    </w:p>
    <w:p>
      <w:pPr>
        <w:jc w:val="left"/>
      </w:pPr>
      <w:r>
        <w:rPr>
          <w:rFonts w:eastAsia="宋体"/>
          <w:sz w:val="20"/>
        </w:rPr>
        <w:tab/>
        <w:t>quarantine 检疫，隔离期 来自拉丁语quadraginta,四十，来自quadr-,四，-gin,十，词源同ten,dean.现词义来自17世纪意大利威尼斯港对来自瘟疫区的商品和货物实行的四十天隔离检验以确保瘟疫不会入境。</w:t>
      </w:r>
    </w:p>
    <w:p>
      <w:pPr>
        <w:jc w:val="left"/>
      </w:pPr>
      <w:r>
        <w:rPr>
          <w:rFonts w:eastAsia="宋体"/>
          <w:b/>
          <w:sz w:val="32"/>
        </w:rPr>
        <w:t>pretension</w:t>
      </w:r>
    </w:p>
    <w:p>
      <w:pPr>
        <w:jc w:val="left"/>
      </w:pPr>
      <w:r>
        <w:rPr>
          <w:rFonts w:eastAsia="宋体"/>
          <w:sz w:val="24"/>
        </w:rPr>
        <w:tab/>
        <w:t>prɪˈtenʃ(ə)n</w:t>
      </w:r>
    </w:p>
    <w:p>
      <w:pPr>
        <w:jc w:val="left"/>
      </w:pPr>
      <w:r>
        <w:rPr>
          <w:rFonts w:eastAsia="宋体"/>
          <w:sz w:val="24"/>
        </w:rPr>
        <w:tab/>
        <w:t>n. 自负；要求；主张；借口；骄傲</w:t>
      </w:r>
    </w:p>
    <w:p>
      <w:pPr>
        <w:jc w:val="left"/>
      </w:pPr>
      <w:r>
        <w:rPr>
          <w:rFonts w:eastAsia="宋体"/>
          <w:b/>
          <w:sz w:val="32"/>
        </w:rPr>
        <w:t>maternal</w:t>
      </w:r>
    </w:p>
    <w:p>
      <w:pPr>
        <w:jc w:val="left"/>
      </w:pPr>
      <w:r>
        <w:rPr>
          <w:rFonts w:eastAsia="宋体"/>
          <w:sz w:val="24"/>
        </w:rPr>
        <w:tab/>
        <w:t>məˈtɜːrn(ə)l</w:t>
      </w:r>
    </w:p>
    <w:p>
      <w:pPr>
        <w:jc w:val="left"/>
      </w:pPr>
      <w:r>
        <w:rPr>
          <w:rFonts w:eastAsia="宋体"/>
          <w:sz w:val="24"/>
        </w:rPr>
        <w:tab/>
        <w:t>adj. 慈母般的；作为母亲的；母系的</w:t>
      </w:r>
    </w:p>
    <w:p>
      <w:pPr>
        <w:jc w:val="left"/>
      </w:pPr>
      <w:r>
        <w:rPr>
          <w:rFonts w:eastAsia="宋体"/>
          <w:sz w:val="20"/>
        </w:rPr>
        <w:tab/>
        <w:t>maternal 母亲的 来自拉丁语maturnus,母亲的，来自mater,母亲，词源同mother.</w:t>
      </w:r>
    </w:p>
    <w:p>
      <w:pPr>
        <w:jc w:val="left"/>
      </w:pPr>
      <w:r>
        <w:rPr>
          <w:rFonts w:eastAsia="宋体"/>
          <w:sz w:val="20"/>
        </w:rPr>
        <w:tab/>
        <w:t>maternal 母亲的；似母亲的；母系的 词根词缀： -mater-母 + n + -al形容词词尾</w:t>
      </w:r>
    </w:p>
    <w:p>
      <w:pPr>
        <w:jc w:val="left"/>
      </w:pPr>
      <w:r>
        <w:rPr>
          <w:rFonts w:eastAsia="宋体"/>
          <w:b/>
          <w:sz w:val="32"/>
        </w:rPr>
        <w:t>bakery</w:t>
      </w:r>
    </w:p>
    <w:p>
      <w:pPr>
        <w:jc w:val="left"/>
      </w:pPr>
      <w:r>
        <w:rPr>
          <w:rFonts w:eastAsia="宋体"/>
          <w:sz w:val="24"/>
        </w:rPr>
        <w:tab/>
        <w:t>ˈbeɪkəri</w:t>
      </w:r>
    </w:p>
    <w:p>
      <w:pPr>
        <w:jc w:val="left"/>
      </w:pPr>
      <w:r>
        <w:rPr>
          <w:rFonts w:eastAsia="宋体"/>
          <w:sz w:val="24"/>
        </w:rPr>
        <w:tab/>
        <w:t>n. 面包店；烘焙食品（如面包，蛋糕）</w:t>
      </w:r>
    </w:p>
    <w:p>
      <w:pPr>
        <w:jc w:val="left"/>
      </w:pPr>
      <w:r>
        <w:rPr>
          <w:rFonts w:eastAsia="宋体"/>
          <w:b/>
          <w:sz w:val="32"/>
        </w:rPr>
        <w:t>prefer</w:t>
      </w:r>
    </w:p>
    <w:p>
      <w:pPr>
        <w:jc w:val="left"/>
      </w:pPr>
      <w:r>
        <w:rPr>
          <w:rFonts w:eastAsia="宋体"/>
          <w:sz w:val="24"/>
        </w:rPr>
        <w:tab/>
        <w:t>prɪˈfɜːr</w:t>
      </w:r>
    </w:p>
    <w:p>
      <w:pPr>
        <w:jc w:val="left"/>
      </w:pPr>
      <w:r>
        <w:rPr>
          <w:rFonts w:eastAsia="宋体"/>
          <w:sz w:val="24"/>
        </w:rPr>
        <w:tab/>
        <w:t>v. 更喜爱，宁可；&lt;法律&gt;举报，提出（控告）；&lt;古&gt;提拔（某人），提升</w:t>
      </w:r>
    </w:p>
    <w:p>
      <w:pPr>
        <w:jc w:val="left"/>
      </w:pPr>
      <w:r>
        <w:rPr>
          <w:rFonts w:eastAsia="宋体"/>
          <w:sz w:val="20"/>
        </w:rPr>
        <w:tab/>
        <w:t>prefer  借自盎格鲁-诺曼语preferer和借自中世纪法语preferer, (法语préférer), 来自拉丁语praefero.</w:t>
      </w:r>
    </w:p>
    <w:p>
      <w:pPr>
        <w:jc w:val="left"/>
      </w:pPr>
      <w:r>
        <w:rPr>
          <w:rFonts w:eastAsia="宋体"/>
          <w:sz w:val="20"/>
        </w:rPr>
        <w:tab/>
        <w:t>prefer 更喜欢，宁愿 词根词缀： pre-前,先 + -fer-拿取</w:t>
      </w:r>
    </w:p>
    <w:p>
      <w:pPr>
        <w:jc w:val="left"/>
      </w:pPr>
      <w:r>
        <w:rPr>
          <w:rFonts w:eastAsia="宋体"/>
          <w:sz w:val="20"/>
        </w:rPr>
        <w:tab/>
        <w:t>prefer 优先，偏好 pre-,在前，早于，-fer,携带，拿，带，词源同bring,infer.引申词义优先，偏好。</w:t>
      </w:r>
    </w:p>
    <w:p>
      <w:pPr>
        <w:jc w:val="left"/>
      </w:pPr>
      <w:r>
        <w:rPr>
          <w:rFonts w:eastAsia="宋体"/>
          <w:b/>
          <w:sz w:val="32"/>
        </w:rPr>
        <w:t>recommendation</w:t>
      </w:r>
    </w:p>
    <w:p>
      <w:pPr>
        <w:jc w:val="left"/>
      </w:pPr>
      <w:r>
        <w:rPr>
          <w:rFonts w:eastAsia="宋体"/>
          <w:sz w:val="24"/>
        </w:rPr>
        <w:tab/>
        <w:t>ˌrekəmenˈdeɪʃ(ə)n</w:t>
      </w:r>
    </w:p>
    <w:p>
      <w:pPr>
        <w:jc w:val="left"/>
      </w:pPr>
      <w:r>
        <w:rPr>
          <w:rFonts w:eastAsia="宋体"/>
          <w:sz w:val="24"/>
        </w:rPr>
        <w:tab/>
        <w:t>n. 正式建议，提议；推荐，介绍；&lt;美&gt;推荐信</w:t>
      </w:r>
    </w:p>
    <w:p>
      <w:pPr>
        <w:jc w:val="left"/>
      </w:pPr>
      <w:r>
        <w:rPr>
          <w:rFonts w:eastAsia="宋体"/>
          <w:sz w:val="20"/>
        </w:rPr>
        <w:tab/>
        <w:t>recommendation  来自古法语, 来自中世纪拉丁语recommendatio</w:t>
      </w:r>
    </w:p>
    <w:p>
      <w:pPr>
        <w:jc w:val="left"/>
      </w:pPr>
      <w:r>
        <w:rPr>
          <w:rFonts w:eastAsia="宋体"/>
          <w:sz w:val="20"/>
        </w:rPr>
        <w:tab/>
        <w:t>recommendation 建议，劝告；推荐 词根词缀： re-再;回 + com-共同 + -mend-命令 + -ation名词词尾</w:t>
      </w:r>
    </w:p>
    <w:p>
      <w:pPr>
        <w:jc w:val="left"/>
      </w:pPr>
      <w:r>
        <w:rPr>
          <w:rFonts w:eastAsia="宋体"/>
          <w:sz w:val="20"/>
        </w:rPr>
        <w:tab/>
        <w:t>recommendation 推荐信 来自 recommend,推荐，举荐。</w:t>
      </w:r>
    </w:p>
    <w:p>
      <w:pPr>
        <w:jc w:val="left"/>
      </w:pPr>
      <w:r>
        <w:rPr>
          <w:rFonts w:eastAsia="宋体"/>
          <w:b/>
          <w:sz w:val="32"/>
        </w:rPr>
        <w:t>demographic</w:t>
      </w:r>
    </w:p>
    <w:p>
      <w:pPr>
        <w:jc w:val="left"/>
      </w:pPr>
      <w:r>
        <w:rPr>
          <w:rFonts w:eastAsia="宋体"/>
          <w:sz w:val="24"/>
        </w:rPr>
        <w:tab/>
        <w:t>ˌdeməˈɡræfɪk</w:t>
      </w:r>
    </w:p>
    <w:p>
      <w:pPr>
        <w:jc w:val="left"/>
      </w:pPr>
      <w:r>
        <w:rPr>
          <w:rFonts w:eastAsia="宋体"/>
          <w:sz w:val="24"/>
        </w:rPr>
        <w:tab/>
        <w:t>adj. 人口的，人口统计的</w:t>
      </w:r>
    </w:p>
    <w:p>
      <w:pPr>
        <w:jc w:val="left"/>
      </w:pPr>
      <w:r>
        <w:rPr>
          <w:rFonts w:eastAsia="宋体"/>
          <w:sz w:val="24"/>
        </w:rPr>
        <w:tab/>
        <w:t>n. （具有某种特征的）群体；人口统计数据</w:t>
      </w:r>
    </w:p>
    <w:p>
      <w:pPr>
        <w:jc w:val="left"/>
      </w:pPr>
      <w:r>
        <w:rPr>
          <w:rFonts w:eastAsia="宋体"/>
          <w:b/>
          <w:sz w:val="32"/>
        </w:rPr>
        <w:t>circuit</w:t>
      </w:r>
    </w:p>
    <w:p>
      <w:pPr>
        <w:jc w:val="left"/>
      </w:pPr>
      <w:r>
        <w:rPr>
          <w:rFonts w:eastAsia="宋体"/>
          <w:sz w:val="24"/>
        </w:rPr>
        <w:tab/>
        <w:t>ˈsɜːrkɪt</w:t>
      </w:r>
    </w:p>
    <w:p>
      <w:pPr>
        <w:jc w:val="left"/>
      </w:pPr>
      <w:r>
        <w:rPr>
          <w:rFonts w:eastAsia="宋体"/>
          <w:sz w:val="24"/>
        </w:rPr>
        <w:tab/>
        <w:t>n. 电路，回路；巡回活动，巡回地；环道，环线；巡回赛；赛车道；（英国）巡回审判区，巡回上诉法院；（一套）体操动作；统一经营的连锁剧院（或影院）</w:t>
      </w:r>
    </w:p>
    <w:p>
      <w:pPr>
        <w:jc w:val="left"/>
      </w:pPr>
      <w:r>
        <w:rPr>
          <w:rFonts w:eastAsia="宋体"/>
          <w:sz w:val="24"/>
        </w:rPr>
        <w:tab/>
        <w:t>v. （绕……）环行</w:t>
      </w:r>
    </w:p>
    <w:p>
      <w:pPr>
        <w:jc w:val="left"/>
      </w:pPr>
      <w:r>
        <w:rPr>
          <w:rFonts w:eastAsia="宋体"/>
          <w:sz w:val="20"/>
        </w:rPr>
        <w:tab/>
        <w:t xml:space="preserve">circuit 环形，周线，巡回；电路，线路 来源于拉丁语中由circum-(周围)和基本动词ire(行,走)构成的复合动词circumire的变体circuire。  </w:t>
        <w:br/>
        <w:t xml:space="preserve"> 词根词缀： circum-(m略)周围 + -it-行,走</w:t>
      </w:r>
    </w:p>
    <w:p>
      <w:pPr>
        <w:jc w:val="left"/>
      </w:pPr>
      <w:r>
        <w:rPr>
          <w:rFonts w:eastAsia="宋体"/>
          <w:sz w:val="20"/>
        </w:rPr>
        <w:tab/>
        <w:t>circuit 电路 circle,圈，-it,走，词源同ion,exit,itinerary.</w:t>
      </w:r>
    </w:p>
    <w:p>
      <w:pPr>
        <w:jc w:val="left"/>
      </w:pPr>
      <w:r>
        <w:rPr>
          <w:rFonts w:eastAsia="宋体"/>
          <w:b/>
          <w:sz w:val="32"/>
        </w:rPr>
        <w:t>gradient</w:t>
      </w:r>
    </w:p>
    <w:p>
      <w:pPr>
        <w:jc w:val="left"/>
      </w:pPr>
      <w:r>
        <w:rPr>
          <w:rFonts w:eastAsia="宋体"/>
          <w:sz w:val="24"/>
        </w:rPr>
        <w:tab/>
        <w:t>ˈɡreɪdiənt</w:t>
      </w:r>
    </w:p>
    <w:p>
      <w:pPr>
        <w:jc w:val="left"/>
      </w:pPr>
      <w:r>
        <w:rPr>
          <w:rFonts w:eastAsia="宋体"/>
          <w:sz w:val="24"/>
        </w:rPr>
        <w:tab/>
        <w:t>n. （尤指道路或铁路的）斜坡，坡度；（温度或压力变化的）梯度；（数学）斜率；梯度，梯度率；（数学）梯度算子</w:t>
      </w:r>
    </w:p>
    <w:p>
      <w:pPr>
        <w:jc w:val="left"/>
      </w:pPr>
      <w:r>
        <w:rPr>
          <w:rFonts w:eastAsia="宋体"/>
          <w:sz w:val="24"/>
        </w:rPr>
        <w:tab/>
        <w:t>adj. 倾斜的；步行的，能步行的</w:t>
      </w:r>
    </w:p>
    <w:p>
      <w:pPr>
        <w:jc w:val="left"/>
      </w:pPr>
      <w:r>
        <w:rPr>
          <w:rFonts w:eastAsia="宋体"/>
          <w:sz w:val="20"/>
        </w:rPr>
        <w:tab/>
        <w:t>gradient 斜率，倾斜度 来自grade, 级别，层级。用于科学术语。</w:t>
      </w:r>
    </w:p>
    <w:p>
      <w:pPr>
        <w:jc w:val="left"/>
      </w:pPr>
      <w:r>
        <w:rPr>
          <w:rFonts w:eastAsia="宋体"/>
          <w:sz w:val="20"/>
        </w:rPr>
        <w:tab/>
        <w:t>gradient 梯度，倾斜度，坡度 词根词缀： -grad-步,级 + -i- + -ent名词词尾</w:t>
      </w:r>
    </w:p>
    <w:p>
      <w:pPr>
        <w:jc w:val="left"/>
      </w:pPr>
      <w:r>
        <w:rPr>
          <w:rFonts w:eastAsia="宋体"/>
          <w:b/>
          <w:sz w:val="32"/>
        </w:rPr>
        <w:t>response</w:t>
      </w:r>
    </w:p>
    <w:p>
      <w:pPr>
        <w:jc w:val="left"/>
      </w:pPr>
      <w:r>
        <w:rPr>
          <w:rFonts w:eastAsia="宋体"/>
          <w:sz w:val="24"/>
        </w:rPr>
        <w:tab/>
        <w:t>rɪˈspɑːns</w:t>
      </w:r>
    </w:p>
    <w:p>
      <w:pPr>
        <w:jc w:val="left"/>
      </w:pPr>
      <w:r>
        <w:rPr>
          <w:rFonts w:eastAsia="宋体"/>
          <w:sz w:val="24"/>
        </w:rPr>
        <w:tab/>
        <w:t>n. 反应，响应；（口头或书面的）回复，答复；（考试题的）答案；（教堂中人们对牧师所说的话作出的）唱和，应答</w:t>
      </w:r>
    </w:p>
    <w:p>
      <w:pPr>
        <w:jc w:val="left"/>
      </w:pPr>
      <w:r>
        <w:rPr>
          <w:rFonts w:eastAsia="宋体"/>
          <w:sz w:val="20"/>
        </w:rPr>
        <w:tab/>
        <w:t>response 回答，回音；响应，反应 词根词缀： re-回,向后 + -spons-允诺,约定 + -e</w:t>
      </w:r>
    </w:p>
    <w:p>
      <w:pPr>
        <w:jc w:val="left"/>
      </w:pPr>
      <w:r>
        <w:rPr>
          <w:rFonts w:eastAsia="宋体"/>
          <w:sz w:val="20"/>
        </w:rPr>
        <w:tab/>
        <w:t>response 回答，答复 来自 respond,回答，答复。</w:t>
      </w:r>
    </w:p>
    <w:p>
      <w:pPr>
        <w:jc w:val="left"/>
      </w:pPr>
      <w:r>
        <w:rPr>
          <w:rFonts w:eastAsia="宋体"/>
          <w:b/>
          <w:sz w:val="32"/>
        </w:rPr>
        <w:t>tropical</w:t>
      </w:r>
    </w:p>
    <w:p>
      <w:pPr>
        <w:jc w:val="left"/>
      </w:pPr>
      <w:r>
        <w:rPr>
          <w:rFonts w:eastAsia="宋体"/>
          <w:sz w:val="24"/>
        </w:rPr>
        <w:tab/>
        <w:t>ˈtrɑːpɪk(ə)l</w:t>
      </w:r>
    </w:p>
    <w:p>
      <w:pPr>
        <w:jc w:val="left"/>
      </w:pPr>
      <w:r>
        <w:rPr>
          <w:rFonts w:eastAsia="宋体"/>
          <w:sz w:val="24"/>
        </w:rPr>
        <w:tab/>
        <w:t>adj. 热带的，热带地区的；（天气）湿热的</w:t>
      </w:r>
    </w:p>
    <w:p>
      <w:pPr>
        <w:jc w:val="left"/>
      </w:pPr>
      <w:r>
        <w:rPr>
          <w:rFonts w:eastAsia="宋体"/>
          <w:sz w:val="20"/>
        </w:rPr>
        <w:tab/>
        <w:t>tropical 热带的 tropic,热带的，-al,形容词后缀。</w:t>
      </w:r>
    </w:p>
    <w:p>
      <w:pPr>
        <w:jc w:val="left"/>
      </w:pPr>
      <w:r>
        <w:rPr>
          <w:rFonts w:eastAsia="宋体"/>
          <w:b/>
          <w:sz w:val="32"/>
        </w:rPr>
        <w:t>raw recruit</w:t>
      </w:r>
    </w:p>
    <w:p>
      <w:pPr>
        <w:jc w:val="left"/>
      </w:pPr>
      <w:r>
        <w:rPr>
          <w:rFonts w:eastAsia="宋体"/>
          <w:sz w:val="24"/>
        </w:rPr>
        <w:tab/>
        <w:t>rɔː rɪˈkruːt</w:t>
      </w:r>
    </w:p>
    <w:p>
      <w:pPr>
        <w:jc w:val="left"/>
      </w:pPr>
      <w:r>
        <w:rPr>
          <w:rFonts w:eastAsia="宋体"/>
          <w:sz w:val="24"/>
        </w:rPr>
        <w:tab/>
        <w:t xml:space="preserve"> 新兵：指刚刚入伍或加入某个组织的新成员，通常缺乏经验和训练。</w:t>
      </w:r>
    </w:p>
    <w:p>
      <w:pPr>
        <w:jc w:val="left"/>
      </w:pPr>
      <w:r>
        <w:rPr>
          <w:rFonts w:eastAsia="宋体"/>
          <w:b/>
          <w:sz w:val="32"/>
        </w:rPr>
        <w:t>metro</w:t>
      </w:r>
    </w:p>
    <w:p>
      <w:pPr>
        <w:jc w:val="left"/>
      </w:pPr>
      <w:r>
        <w:rPr>
          <w:rFonts w:eastAsia="宋体"/>
          <w:sz w:val="24"/>
        </w:rPr>
        <w:tab/>
        <w:t>ˈmetroʊ</w:t>
      </w:r>
    </w:p>
    <w:p>
      <w:pPr>
        <w:jc w:val="left"/>
      </w:pPr>
      <w:r>
        <w:rPr>
          <w:rFonts w:eastAsia="宋体"/>
          <w:sz w:val="24"/>
        </w:rPr>
        <w:tab/>
        <w:t>n. （尤指法国的）地铁，地铁系统；大城市</w:t>
      </w:r>
    </w:p>
    <w:p>
      <w:pPr>
        <w:jc w:val="left"/>
      </w:pPr>
      <w:r>
        <w:rPr>
          <w:rFonts w:eastAsia="宋体"/>
          <w:sz w:val="24"/>
        </w:rPr>
        <w:tab/>
        <w:t>adj. 大都会的，大城市的</w:t>
      </w:r>
    </w:p>
    <w:p>
      <w:pPr>
        <w:jc w:val="left"/>
      </w:pPr>
      <w:r>
        <w:rPr>
          <w:rFonts w:eastAsia="宋体"/>
          <w:sz w:val="20"/>
        </w:rPr>
        <w:tab/>
        <w:t>metro 大都会，地铁 缩写自metropolitan,大都会，大城市。用于口语指地铁。</w:t>
      </w:r>
    </w:p>
    <w:p>
      <w:pPr>
        <w:jc w:val="left"/>
      </w:pPr>
      <w:r>
        <w:rPr>
          <w:rFonts w:eastAsia="宋体"/>
          <w:b/>
          <w:sz w:val="32"/>
        </w:rPr>
        <w:t>anthropology</w:t>
      </w:r>
    </w:p>
    <w:p>
      <w:pPr>
        <w:jc w:val="left"/>
      </w:pPr>
      <w:r>
        <w:rPr>
          <w:rFonts w:eastAsia="宋体"/>
          <w:sz w:val="24"/>
        </w:rPr>
        <w:tab/>
        <w:t>ˌænθrəˈpɑːlədʒi</w:t>
      </w:r>
    </w:p>
    <w:p>
      <w:pPr>
        <w:jc w:val="left"/>
      </w:pPr>
      <w:r>
        <w:rPr>
          <w:rFonts w:eastAsia="宋体"/>
          <w:sz w:val="24"/>
        </w:rPr>
        <w:tab/>
        <w:t>n. 人类学</w:t>
      </w:r>
    </w:p>
    <w:p>
      <w:pPr>
        <w:jc w:val="left"/>
      </w:pPr>
      <w:r>
        <w:rPr>
          <w:rFonts w:eastAsia="宋体"/>
          <w:sz w:val="20"/>
        </w:rPr>
        <w:tab/>
        <w:t>anthropology 人类学 发音释义：[,ænθrə'pɒlədʒɪ] n.人类学</w:t>
        <w:br/>
        <w:t xml:space="preserve"> 结构分析：anthropology =anthropo（人类）+logy（学科）→人类学</w:t>
        <w:br/>
        <w:t xml:space="preserve"> 词源解析：anthropo←希腊语anthropos（人类）</w:t>
        <w:br/>
        <w:t xml:space="preserve">  同源词：anthropic（人类的），anthropoid（类人猿），anthropometry（人体测量学）</w:t>
        <w:br/>
        <w:t xml:space="preserve"> 衍生词：anthropologist（人类学家）</w:t>
      </w:r>
    </w:p>
    <w:p>
      <w:pPr>
        <w:jc w:val="left"/>
      </w:pPr>
      <w:r>
        <w:rPr>
          <w:rFonts w:eastAsia="宋体"/>
          <w:sz w:val="20"/>
        </w:rPr>
        <w:tab/>
        <w:t>anthropology 人类学 “人类学”是研究人类的分布、起源、进化、早期的文化、信仰、习俗和人种的分类等的科学。</w:t>
        <w:br/>
        <w:t>Anthropology在古希腊语中写作anthroplogos，anthros即“人类”，logos即“学习”，“研究”合起来也就是“研究人类的科学”。</w:t>
        <w:br/>
        <w:t>Anthropology一词最早出现在古希腊哲学家亚里士多德的著作里；不过当时没有“人类学”的含义，而是指如何“对待人类”。</w:t>
      </w:r>
    </w:p>
    <w:p>
      <w:pPr>
        <w:jc w:val="left"/>
      </w:pPr>
      <w:r>
        <w:rPr>
          <w:rFonts w:eastAsia="宋体"/>
          <w:sz w:val="20"/>
        </w:rPr>
        <w:tab/>
        <w:t>anthropology 人类学 词根词缀： -anthrop-人类 + -o- + -logy名词词尾,…学科</w:t>
      </w:r>
    </w:p>
    <w:p>
      <w:pPr>
        <w:jc w:val="left"/>
      </w:pPr>
      <w:r>
        <w:rPr>
          <w:rFonts w:eastAsia="宋体"/>
          <w:b/>
          <w:sz w:val="32"/>
        </w:rPr>
        <w:t>frequent</w:t>
      </w:r>
    </w:p>
    <w:p>
      <w:pPr>
        <w:jc w:val="left"/>
      </w:pPr>
      <w:r>
        <w:rPr>
          <w:rFonts w:eastAsia="宋体"/>
          <w:sz w:val="24"/>
        </w:rPr>
        <w:tab/>
        <w:t>ˈfriːkwənt</w:t>
      </w:r>
    </w:p>
    <w:p>
      <w:pPr>
        <w:jc w:val="left"/>
      </w:pPr>
      <w:r>
        <w:rPr>
          <w:rFonts w:eastAsia="宋体"/>
          <w:sz w:val="24"/>
        </w:rPr>
        <w:tab/>
        <w:t>adj. 频繁的，经常性的；&lt;古&gt;间隔很近的</w:t>
      </w:r>
    </w:p>
    <w:p>
      <w:pPr>
        <w:jc w:val="left"/>
      </w:pPr>
      <w:r>
        <w:rPr>
          <w:rFonts w:eastAsia="宋体"/>
          <w:sz w:val="24"/>
        </w:rPr>
        <w:tab/>
        <w:t>v. 常去，常出入于</w:t>
      </w:r>
    </w:p>
    <w:p>
      <w:pPr>
        <w:jc w:val="left"/>
      </w:pPr>
      <w:r>
        <w:rPr>
          <w:rFonts w:eastAsia="宋体"/>
          <w:sz w:val="20"/>
        </w:rPr>
        <w:tab/>
        <w:t>frequent 频繁的 来自拉丁语frequens, 反复的，拥挤的，硬塞的。可能来自PIE*ger, 围，转，包围，词源同cram, crowd, group.</w:t>
      </w:r>
    </w:p>
    <w:p>
      <w:pPr>
        <w:jc w:val="left"/>
      </w:pPr>
      <w:r>
        <w:rPr>
          <w:rFonts w:eastAsia="宋体"/>
          <w:b/>
          <w:sz w:val="32"/>
        </w:rPr>
        <w:t>ultimate</w:t>
      </w:r>
    </w:p>
    <w:p>
      <w:pPr>
        <w:jc w:val="left"/>
      </w:pPr>
      <w:r>
        <w:rPr>
          <w:rFonts w:eastAsia="宋体"/>
          <w:sz w:val="24"/>
        </w:rPr>
        <w:tab/>
        <w:t>ˈʌltɪmət</w:t>
      </w:r>
    </w:p>
    <w:p>
      <w:pPr>
        <w:jc w:val="left"/>
      </w:pPr>
      <w:r>
        <w:rPr>
          <w:rFonts w:eastAsia="宋体"/>
          <w:sz w:val="24"/>
        </w:rPr>
        <w:tab/>
        <w:t>adj. 最终的，最后的；最根本的，最基础的；极限的，终极的；首要的，决定性的；（太空或时空中）最遥远的；（物理）极限的</w:t>
      </w:r>
    </w:p>
    <w:p>
      <w:pPr>
        <w:jc w:val="left"/>
      </w:pPr>
      <w:r>
        <w:rPr>
          <w:rFonts w:eastAsia="宋体"/>
          <w:sz w:val="24"/>
        </w:rPr>
        <w:tab/>
        <w:t>n. 最好的事物，最终的事物；最终（或最根本）的事实（或原则）；&lt;美&gt;极限飞盘（Ultimate Frisbee 的简称）</w:t>
      </w:r>
    </w:p>
    <w:p>
      <w:pPr>
        <w:jc w:val="left"/>
      </w:pPr>
      <w:r>
        <w:rPr>
          <w:rFonts w:eastAsia="宋体"/>
          <w:sz w:val="24"/>
        </w:rPr>
        <w:tab/>
        <w:t>v. 结束</w:t>
      </w:r>
    </w:p>
    <w:p>
      <w:pPr>
        <w:jc w:val="left"/>
      </w:pPr>
      <w:r>
        <w:rPr>
          <w:rFonts w:eastAsia="宋体"/>
          <w:sz w:val="20"/>
        </w:rPr>
        <w:tab/>
        <w:t>ultimate 最终的 ulter-,词源同 ultra-,那边的，-im,最高级后缀，词源同 prime,extreme.引申词义最那边的，最终 的。</w:t>
      </w:r>
    </w:p>
    <w:p>
      <w:pPr>
        <w:jc w:val="left"/>
      </w:pPr>
      <w:r>
        <w:rPr>
          <w:rFonts w:eastAsia="宋体"/>
          <w:b/>
          <w:sz w:val="32"/>
        </w:rPr>
        <w:t>pretense</w:t>
      </w:r>
    </w:p>
    <w:p>
      <w:pPr>
        <w:jc w:val="left"/>
      </w:pPr>
      <w:r>
        <w:rPr>
          <w:rFonts w:eastAsia="宋体"/>
          <w:sz w:val="24"/>
        </w:rPr>
        <w:tab/>
        <w:t>ˈpriːtens</w:t>
      </w:r>
    </w:p>
    <w:p>
      <w:pPr>
        <w:jc w:val="left"/>
      </w:pPr>
      <w:r>
        <w:rPr>
          <w:rFonts w:eastAsia="宋体"/>
          <w:sz w:val="24"/>
        </w:rPr>
        <w:tab/>
        <w:t>n. 假象，伪装；借口，托词；装扮游戏角色；自称，自诩；虚浮炫耀的语言（或行为）</w:t>
      </w:r>
    </w:p>
    <w:p>
      <w:pPr>
        <w:jc w:val="left"/>
      </w:pPr>
      <w:r>
        <w:rPr>
          <w:rFonts w:eastAsia="宋体"/>
          <w:sz w:val="20"/>
        </w:rPr>
        <w:tab/>
        <w:t>pretense 假象，伪装，标榜 来自pretend,假装，佯装，-s,过去分词格。此处形容词后名词。</w:t>
      </w:r>
    </w:p>
    <w:p>
      <w:pPr>
        <w:jc w:val="left"/>
      </w:pPr>
      <w:r>
        <w:rPr>
          <w:rFonts w:eastAsia="宋体"/>
          <w:b/>
          <w:sz w:val="32"/>
        </w:rPr>
        <w:t>dual</w:t>
      </w:r>
    </w:p>
    <w:p>
      <w:pPr>
        <w:jc w:val="left"/>
      </w:pPr>
      <w:r>
        <w:rPr>
          <w:rFonts w:eastAsia="宋体"/>
          <w:sz w:val="24"/>
        </w:rPr>
        <w:tab/>
        <w:t>ˈduːəl</w:t>
      </w:r>
    </w:p>
    <w:p>
      <w:pPr>
        <w:jc w:val="left"/>
      </w:pPr>
      <w:r>
        <w:rPr>
          <w:rFonts w:eastAsia="宋体"/>
          <w:sz w:val="24"/>
        </w:rPr>
        <w:tab/>
        <w:t>adj. 双的，双重的；双数的；（飞机）双重控制的，复式操纵的；（定理、表达式等）对偶的</w:t>
      </w:r>
    </w:p>
    <w:p>
      <w:pPr>
        <w:jc w:val="left"/>
      </w:pPr>
      <w:r>
        <w:rPr>
          <w:rFonts w:eastAsia="宋体"/>
          <w:sz w:val="24"/>
        </w:rPr>
        <w:tab/>
        <w:t>n. 双数词；对偶定理（或表达式等）</w:t>
      </w:r>
    </w:p>
    <w:p>
      <w:pPr>
        <w:jc w:val="left"/>
      </w:pPr>
      <w:r>
        <w:rPr>
          <w:rFonts w:eastAsia="宋体"/>
          <w:sz w:val="24"/>
        </w:rPr>
        <w:tab/>
        <w:t>v. &lt;英&gt;把（道路）改为复式车行道</w:t>
      </w:r>
    </w:p>
    <w:p>
      <w:pPr>
        <w:jc w:val="left"/>
      </w:pPr>
      <w:r>
        <w:rPr>
          <w:rFonts w:eastAsia="宋体"/>
          <w:sz w:val="24"/>
        </w:rPr>
        <w:tab/>
        <w:t xml:space="preserve"> 【名】 （Dual）（法）迪阿尔（人名）</w:t>
      </w:r>
    </w:p>
    <w:p>
      <w:pPr>
        <w:jc w:val="left"/>
      </w:pPr>
      <w:r>
        <w:rPr>
          <w:rFonts w:eastAsia="宋体"/>
          <w:sz w:val="20"/>
        </w:rPr>
        <w:tab/>
        <w:t>dual 双重的 来自拉丁语duo, 二，词源同two.</w:t>
      </w:r>
    </w:p>
    <w:p>
      <w:pPr>
        <w:jc w:val="left"/>
      </w:pPr>
      <w:r>
        <w:rPr>
          <w:rFonts w:eastAsia="宋体"/>
          <w:sz w:val="20"/>
        </w:rPr>
        <w:tab/>
        <w:t>dual 双(重)的两重的 词根词缀： -du-二 + -al形容词词尾</w:t>
      </w:r>
    </w:p>
    <w:p>
      <w:pPr>
        <w:jc w:val="left"/>
      </w:pPr>
      <w:r>
        <w:rPr>
          <w:rFonts w:eastAsia="宋体"/>
          <w:b/>
          <w:sz w:val="32"/>
        </w:rPr>
        <w:t>isolated</w:t>
      </w:r>
    </w:p>
    <w:p>
      <w:pPr>
        <w:jc w:val="left"/>
      </w:pPr>
      <w:r>
        <w:rPr>
          <w:rFonts w:eastAsia="宋体"/>
          <w:sz w:val="24"/>
        </w:rPr>
        <w:tab/>
        <w:t>ˈaɪsəleɪtɪd</w:t>
      </w:r>
    </w:p>
    <w:p>
      <w:pPr>
        <w:jc w:val="left"/>
      </w:pPr>
      <w:r>
        <w:rPr>
          <w:rFonts w:eastAsia="宋体"/>
          <w:sz w:val="24"/>
        </w:rPr>
        <w:tab/>
        <w:t>adj. 遥远的，偏僻的；与世隔绝的，孤寂的；单独的，只出现一次的</w:t>
      </w:r>
    </w:p>
    <w:p>
      <w:pPr>
        <w:jc w:val="left"/>
      </w:pPr>
      <w:r>
        <w:rPr>
          <w:rFonts w:eastAsia="宋体"/>
          <w:sz w:val="24"/>
        </w:rPr>
        <w:tab/>
        <w:t>v. 使……孤立；使……分离；将……剔出（isolate 的过去式和过去分词）</w:t>
      </w:r>
    </w:p>
    <w:p>
      <w:pPr>
        <w:jc w:val="left"/>
      </w:pPr>
      <w:r>
        <w:rPr>
          <w:rFonts w:eastAsia="宋体"/>
          <w:sz w:val="20"/>
        </w:rPr>
        <w:tab/>
        <w:t>isolated 隔离的，孤立的 来自isolate,隔离，孤立。</w:t>
      </w:r>
    </w:p>
    <w:p>
      <w:pPr>
        <w:jc w:val="left"/>
      </w:pPr>
      <w:r>
        <w:rPr>
          <w:rFonts w:eastAsia="宋体"/>
          <w:b/>
          <w:sz w:val="32"/>
        </w:rPr>
        <w:t>diplomatic</w:t>
      </w:r>
    </w:p>
    <w:p>
      <w:pPr>
        <w:jc w:val="left"/>
      </w:pPr>
      <w:r>
        <w:rPr>
          <w:rFonts w:eastAsia="宋体"/>
          <w:sz w:val="24"/>
        </w:rPr>
        <w:tab/>
        <w:t>ˌdɪpləˈmætɪk</w:t>
      </w:r>
    </w:p>
    <w:p>
      <w:pPr>
        <w:jc w:val="left"/>
      </w:pPr>
      <w:r>
        <w:rPr>
          <w:rFonts w:eastAsia="宋体"/>
          <w:sz w:val="24"/>
        </w:rPr>
        <w:tab/>
        <w:t>adj. 外交的，从事外交的；有手腕的，灵活变通的；（版本，副本）仿真的，和原件完全一致的</w:t>
      </w:r>
    </w:p>
    <w:p>
      <w:pPr>
        <w:jc w:val="left"/>
      </w:pPr>
      <w:r>
        <w:rPr>
          <w:rFonts w:eastAsia="宋体"/>
          <w:b/>
          <w:sz w:val="32"/>
        </w:rPr>
        <w:t>conductive</w:t>
      </w:r>
    </w:p>
    <w:p>
      <w:pPr>
        <w:jc w:val="left"/>
      </w:pPr>
      <w:r>
        <w:rPr>
          <w:rFonts w:eastAsia="宋体"/>
          <w:sz w:val="24"/>
        </w:rPr>
        <w:tab/>
        <w:t>kənˈdʌktɪv</w:t>
      </w:r>
    </w:p>
    <w:p>
      <w:pPr>
        <w:jc w:val="left"/>
      </w:pPr>
      <w:r>
        <w:rPr>
          <w:rFonts w:eastAsia="宋体"/>
          <w:sz w:val="24"/>
        </w:rPr>
        <w:tab/>
        <w:t>adj. 导电（或热等）的，传导性的；（与）传导（有关的）</w:t>
      </w:r>
    </w:p>
    <w:p>
      <w:pPr>
        <w:jc w:val="left"/>
      </w:pPr>
      <w:r>
        <w:rPr>
          <w:rFonts w:eastAsia="宋体"/>
          <w:sz w:val="20"/>
        </w:rPr>
        <w:tab/>
        <w:t>conductive 使容易发生的 来自conduce, 引导。</w:t>
      </w:r>
    </w:p>
    <w:p>
      <w:pPr>
        <w:jc w:val="left"/>
      </w:pPr>
      <w:r>
        <w:rPr>
          <w:rFonts w:eastAsia="宋体"/>
          <w:b/>
          <w:sz w:val="32"/>
        </w:rPr>
        <w:t>pack</w:t>
      </w:r>
    </w:p>
    <w:p>
      <w:pPr>
        <w:jc w:val="left"/>
      </w:pPr>
      <w:r>
        <w:rPr>
          <w:rFonts w:eastAsia="宋体"/>
          <w:sz w:val="24"/>
        </w:rPr>
        <w:tab/>
        <w:t>pæk</w:t>
      </w:r>
    </w:p>
    <w:p>
      <w:pPr>
        <w:jc w:val="left"/>
      </w:pPr>
      <w:r>
        <w:rPr>
          <w:rFonts w:eastAsia="宋体"/>
          <w:sz w:val="24"/>
        </w:rPr>
        <w:tab/>
        <w:t>v. （把……）打包，收拾（行李）；包装，装箱；（用柔软材料）把……裹（包）起来；在（容器中的食物）上覆盖物质（以防止腐烂）；可折叠运输（或存放）；挤进，塞满；聚集；把……盖上，填封；把……大量放进，装满；（把……）压实，（使）堆积；在（委员会或会议）中安插（支持者、利己的人或事物）；&lt;非正式&gt;具有，能产生（强大之物或能量）；&lt;美，非正式&gt;携带（武器）；（橄榄球）形成对阵争球</w:t>
      </w:r>
    </w:p>
    <w:p>
      <w:pPr>
        <w:jc w:val="left"/>
      </w:pPr>
      <w:r>
        <w:rPr>
          <w:rFonts w:eastAsia="宋体"/>
          <w:sz w:val="24"/>
        </w:rPr>
        <w:tab/>
        <w:t>n. 包，包裹，捆；（尤指士兵或野外徒步者的）背包；（一般为纸质的）小盒，小包；一副纸牌；（一起生活猎食的）兽群（尤指狼群）；（尤指不受人喜欢的）一帮，一伙；（比赛或竞赛中的）集群，集团；（放在伤口上止血或消肿的）裹布，敷料；（美容用的）面膜，贴膜；一队（男或女幼童军）；（军事交通工具，尤指飞机或潜水艇的）一组，一队；（英橄）全体前锋；（极地海洋中的）流冰群，浮冰群</w:t>
      </w:r>
    </w:p>
    <w:p>
      <w:pPr>
        <w:jc w:val="left"/>
      </w:pPr>
      <w:r>
        <w:rPr>
          <w:rFonts w:eastAsia="宋体"/>
          <w:sz w:val="24"/>
        </w:rPr>
        <w:tab/>
        <w:t xml:space="preserve"> 【名】 （Pack）（英、德）帕克（人名）</w:t>
      </w:r>
    </w:p>
    <w:p>
      <w:pPr>
        <w:jc w:val="left"/>
      </w:pPr>
      <w:r>
        <w:rPr>
          <w:rFonts w:eastAsia="宋体"/>
          <w:sz w:val="20"/>
        </w:rPr>
        <w:tab/>
        <w:t>pack 捆，纸包，纸盒，打包，一群动物 来自中古英语pak,来自Proto-Germanic*pakko,捆，打包，可能来自PIE*pag,固定，词源同page,pact.引申词义盒子，包裹，一群动物等。</w:t>
      </w:r>
    </w:p>
    <w:p>
      <w:pPr>
        <w:jc w:val="left"/>
      </w:pPr>
      <w:r>
        <w:rPr>
          <w:rFonts w:eastAsia="宋体"/>
          <w:b/>
          <w:sz w:val="32"/>
        </w:rPr>
        <w:t>dexterity</w:t>
      </w:r>
    </w:p>
    <w:p>
      <w:pPr>
        <w:jc w:val="left"/>
      </w:pPr>
      <w:r>
        <w:rPr>
          <w:rFonts w:eastAsia="宋体"/>
          <w:sz w:val="24"/>
        </w:rPr>
        <w:tab/>
        <w:t>dekˈsterəti</w:t>
      </w:r>
    </w:p>
    <w:p>
      <w:pPr>
        <w:jc w:val="left"/>
      </w:pPr>
      <w:r>
        <w:rPr>
          <w:rFonts w:eastAsia="宋体"/>
          <w:sz w:val="24"/>
        </w:rPr>
        <w:tab/>
        <w:t>n. 灵巧；敏捷；机敏</w:t>
      </w:r>
    </w:p>
    <w:p>
      <w:pPr>
        <w:jc w:val="left"/>
      </w:pPr>
      <w:r>
        <w:rPr>
          <w:rFonts w:eastAsia="宋体"/>
          <w:sz w:val="20"/>
        </w:rPr>
        <w:tab/>
        <w:t>dexterity 灵巧 来自PIE*deks,右手，右边，词源同ambidextrous. 引申义灵巧。比较sinister, 原义为左手的。</w:t>
      </w:r>
    </w:p>
    <w:p>
      <w:pPr>
        <w:jc w:val="left"/>
      </w:pPr>
      <w:r>
        <w:rPr>
          <w:rFonts w:eastAsia="宋体"/>
          <w:b/>
          <w:sz w:val="32"/>
        </w:rPr>
        <w:t>offense</w:t>
      </w:r>
    </w:p>
    <w:p>
      <w:pPr>
        <w:jc w:val="left"/>
      </w:pPr>
      <w:r>
        <w:rPr>
          <w:rFonts w:eastAsia="宋体"/>
          <w:sz w:val="24"/>
        </w:rPr>
        <w:tab/>
        <w:t>əˈfens</w:t>
      </w:r>
    </w:p>
    <w:p>
      <w:pPr>
        <w:jc w:val="left"/>
      </w:pPr>
      <w:r>
        <w:rPr>
          <w:rFonts w:eastAsia="宋体"/>
          <w:sz w:val="24"/>
        </w:rPr>
        <w:tab/>
        <w:t>n. 违法，犯罪；冒犯，伤害；过错，不当；讨厌的东西，引起反感的事物；&lt;正式&gt; 进攻，攻击行为；进攻队员；（球队的）进攻</w:t>
      </w:r>
    </w:p>
    <w:p>
      <w:pPr>
        <w:jc w:val="left"/>
      </w:pPr>
      <w:r>
        <w:rPr>
          <w:rFonts w:eastAsia="宋体"/>
          <w:sz w:val="20"/>
        </w:rPr>
        <w:tab/>
        <w:t>offense 冒犯，进攻，前锋 来自offend,进攻，冒犯，-s,过去分词后缀，此处做名词使用。引申词义前锋。</w:t>
      </w:r>
    </w:p>
    <w:p>
      <w:pPr>
        <w:jc w:val="left"/>
      </w:pPr>
      <w:r>
        <w:rPr>
          <w:rFonts w:eastAsia="宋体"/>
          <w:b/>
          <w:sz w:val="32"/>
        </w:rPr>
        <w:t>feature field</w:t>
      </w:r>
    </w:p>
    <w:p>
      <w:pPr>
        <w:jc w:val="left"/>
      </w:pPr>
      <w:r>
        <w:rPr>
          <w:rFonts w:eastAsia="宋体"/>
          <w:sz w:val="24"/>
        </w:rPr>
        <w:tab/>
      </w:r>
    </w:p>
    <w:p>
      <w:pPr>
        <w:jc w:val="left"/>
      </w:pPr>
      <w:r>
        <w:rPr>
          <w:rFonts w:eastAsia="宋体"/>
          <w:sz w:val="24"/>
        </w:rPr>
        <w:tab/>
        <w:t xml:space="preserve"> 特征字段：在数据库或数据表中，用于描述某个特定属性或特征的字段。</w:t>
      </w:r>
    </w:p>
    <w:p>
      <w:pPr>
        <w:jc w:val="left"/>
      </w:pPr>
      <w:r>
        <w:rPr>
          <w:rFonts w:eastAsia="宋体"/>
          <w:b/>
          <w:sz w:val="32"/>
        </w:rPr>
        <w:t>ski</w:t>
      </w:r>
    </w:p>
    <w:p>
      <w:pPr>
        <w:jc w:val="left"/>
      </w:pPr>
      <w:r>
        <w:rPr>
          <w:rFonts w:eastAsia="宋体"/>
          <w:sz w:val="24"/>
        </w:rPr>
        <w:tab/>
        <w:t>skiː</w:t>
      </w:r>
    </w:p>
    <w:p>
      <w:pPr>
        <w:jc w:val="left"/>
      </w:pPr>
      <w:r>
        <w:rPr>
          <w:rFonts w:eastAsia="宋体"/>
          <w:sz w:val="24"/>
        </w:rPr>
        <w:tab/>
        <w:t>n. 滑雪（水）板；（车辆的）滑橇；水橇，滑水撬（=waterski）</w:t>
      </w:r>
    </w:p>
    <w:p>
      <w:pPr>
        <w:jc w:val="left"/>
      </w:pPr>
      <w:r>
        <w:rPr>
          <w:rFonts w:eastAsia="宋体"/>
          <w:sz w:val="24"/>
        </w:rPr>
        <w:tab/>
        <w:t>v. 滑雪，滑水</w:t>
      </w:r>
    </w:p>
    <w:p>
      <w:pPr>
        <w:jc w:val="left"/>
      </w:pPr>
      <w:r>
        <w:rPr>
          <w:rFonts w:eastAsia="宋体"/>
          <w:sz w:val="24"/>
        </w:rPr>
        <w:tab/>
        <w:t>adj. 滑雪的，滑水的</w:t>
      </w:r>
    </w:p>
    <w:p>
      <w:pPr>
        <w:jc w:val="left"/>
      </w:pPr>
      <w:r>
        <w:rPr>
          <w:rFonts w:eastAsia="宋体"/>
          <w:sz w:val="20"/>
        </w:rPr>
        <w:tab/>
        <w:t>ski 滑雪橇，滑雪 来自古诺斯语 skith,滑雪橇，字面意思为木棍，木条，来自 Proto-Germanic*skid,分开，劈开， 来自 PIE*skei,砍，切，词源同 ship,skill.参照《神雕侠侣》杨过用小木条滑过黑水潭情节。</w:t>
      </w:r>
    </w:p>
    <w:p>
      <w:pPr>
        <w:jc w:val="left"/>
      </w:pPr>
      <w:r>
        <w:rPr>
          <w:rFonts w:eastAsia="宋体"/>
          <w:b/>
          <w:sz w:val="32"/>
        </w:rPr>
        <w:t>mutex</w:t>
      </w:r>
    </w:p>
    <w:p>
      <w:pPr>
        <w:jc w:val="left"/>
      </w:pPr>
      <w:r>
        <w:rPr>
          <w:rFonts w:eastAsia="宋体"/>
          <w:sz w:val="24"/>
        </w:rPr>
        <w:tab/>
      </w:r>
    </w:p>
    <w:p>
      <w:pPr>
        <w:jc w:val="left"/>
      </w:pPr>
      <w:r>
        <w:rPr>
          <w:rFonts w:eastAsia="宋体"/>
          <w:sz w:val="24"/>
        </w:rPr>
        <w:tab/>
        <w:t>n. 互斥；互斥元，互斥体；互斥量</w:t>
      </w:r>
    </w:p>
    <w:p>
      <w:pPr>
        <w:jc w:val="left"/>
      </w:pPr>
      <w:r>
        <w:rPr>
          <w:rFonts w:eastAsia="宋体"/>
          <w:sz w:val="20"/>
        </w:rPr>
        <w:tab/>
        <w:t>mutex  mutually exclusive的缩写形式</w:t>
      </w:r>
    </w:p>
    <w:p>
      <w:pPr>
        <w:jc w:val="left"/>
      </w:pPr>
      <w:r>
        <w:rPr>
          <w:rFonts w:eastAsia="宋体"/>
          <w:b/>
          <w:sz w:val="32"/>
        </w:rPr>
        <w:t>prerequisite</w:t>
      </w:r>
    </w:p>
    <w:p>
      <w:pPr>
        <w:jc w:val="left"/>
      </w:pPr>
      <w:r>
        <w:rPr>
          <w:rFonts w:eastAsia="宋体"/>
          <w:sz w:val="24"/>
        </w:rPr>
        <w:tab/>
        <w:t>ˌpriːˈrekwəzɪt</w:t>
      </w:r>
    </w:p>
    <w:p>
      <w:pPr>
        <w:jc w:val="left"/>
      </w:pPr>
      <w:r>
        <w:rPr>
          <w:rFonts w:eastAsia="宋体"/>
          <w:sz w:val="24"/>
        </w:rPr>
        <w:tab/>
        <w:t>n. 先决条件，前提；预备课程</w:t>
      </w:r>
    </w:p>
    <w:p>
      <w:pPr>
        <w:jc w:val="left"/>
      </w:pPr>
      <w:r>
        <w:rPr>
          <w:rFonts w:eastAsia="宋体"/>
          <w:sz w:val="24"/>
        </w:rPr>
        <w:tab/>
        <w:t>adj. 先决的，必备的</w:t>
      </w:r>
    </w:p>
    <w:p>
      <w:pPr>
        <w:jc w:val="left"/>
      </w:pPr>
      <w:r>
        <w:rPr>
          <w:rFonts w:eastAsia="宋体"/>
          <w:sz w:val="20"/>
        </w:rPr>
        <w:tab/>
        <w:t>prerequisite 先决条件 pre-,在前，早于，requisite,要求。</w:t>
      </w:r>
    </w:p>
    <w:p>
      <w:pPr>
        <w:jc w:val="left"/>
      </w:pPr>
      <w:r>
        <w:rPr>
          <w:rFonts w:eastAsia="宋体"/>
          <w:b/>
          <w:sz w:val="32"/>
        </w:rPr>
        <w:t>after years of effort</w:t>
      </w:r>
    </w:p>
    <w:p>
      <w:pPr>
        <w:jc w:val="left"/>
      </w:pPr>
      <w:r>
        <w:rPr>
          <w:rFonts w:eastAsia="宋体"/>
          <w:sz w:val="24"/>
        </w:rPr>
        <w:tab/>
      </w:r>
    </w:p>
    <w:p>
      <w:pPr>
        <w:jc w:val="left"/>
      </w:pPr>
      <w:r>
        <w:rPr>
          <w:rFonts w:eastAsia="宋体"/>
          <w:sz w:val="24"/>
        </w:rPr>
        <w:tab/>
        <w:t xml:space="preserve"> 经过多年的努力：在付出长时间的努力之后。</w:t>
      </w:r>
    </w:p>
    <w:p>
      <w:pPr>
        <w:jc w:val="left"/>
      </w:pPr>
      <w:r>
        <w:rPr>
          <w:rFonts w:eastAsia="宋体"/>
          <w:b/>
          <w:sz w:val="32"/>
        </w:rPr>
        <w:t>SDN</w:t>
      </w:r>
    </w:p>
    <w:p>
      <w:pPr>
        <w:jc w:val="left"/>
      </w:pPr>
      <w:r>
        <w:rPr>
          <w:rFonts w:eastAsia="宋体"/>
          <w:sz w:val="24"/>
        </w:rPr>
        <w:tab/>
      </w:r>
    </w:p>
    <w:p>
      <w:pPr>
        <w:jc w:val="left"/>
      </w:pPr>
      <w:r>
        <w:rPr>
          <w:rFonts w:eastAsia="宋体"/>
          <w:sz w:val="24"/>
        </w:rPr>
        <w:tab/>
        <w:t>abbr. 自防御网络（Self-Defending Network）；二级分配网（Secondary Distribution Network）; Sun Microsystems 公司开发者社区（Sun Developer Network）</w:t>
      </w:r>
    </w:p>
    <w:p>
      <w:pPr>
        <w:jc w:val="left"/>
      </w:pPr>
      <w:r>
        <w:rPr>
          <w:rFonts w:eastAsia="宋体"/>
          <w:b/>
          <w:sz w:val="32"/>
        </w:rPr>
        <w:t>arithmetic</w:t>
      </w:r>
    </w:p>
    <w:p>
      <w:pPr>
        <w:jc w:val="left"/>
      </w:pPr>
      <w:r>
        <w:rPr>
          <w:rFonts w:eastAsia="宋体"/>
          <w:sz w:val="24"/>
        </w:rPr>
        <w:tab/>
        <w:t>əˈrɪθmətɪk</w:t>
      </w:r>
    </w:p>
    <w:p>
      <w:pPr>
        <w:jc w:val="left"/>
      </w:pPr>
      <w:r>
        <w:rPr>
          <w:rFonts w:eastAsia="宋体"/>
          <w:sz w:val="24"/>
        </w:rPr>
        <w:tab/>
        <w:t>n. 算术；演算，计算；数据统计</w:t>
      </w:r>
    </w:p>
    <w:p>
      <w:pPr>
        <w:jc w:val="left"/>
      </w:pPr>
      <w:r>
        <w:rPr>
          <w:rFonts w:eastAsia="宋体"/>
          <w:sz w:val="24"/>
        </w:rPr>
        <w:tab/>
        <w:t>adj. 算术的</w:t>
      </w:r>
    </w:p>
    <w:p>
      <w:pPr>
        <w:jc w:val="left"/>
      </w:pPr>
      <w:r>
        <w:rPr>
          <w:rFonts w:eastAsia="宋体"/>
          <w:sz w:val="20"/>
        </w:rPr>
        <w:tab/>
        <w:t>arithmetic 算术 词根arith, 计算，词源同read, 读，计算。-m, 插入鼻音字母。</w:t>
      </w:r>
    </w:p>
    <w:p>
      <w:pPr>
        <w:jc w:val="left"/>
      </w:pPr>
      <w:r>
        <w:rPr>
          <w:rFonts w:eastAsia="宋体"/>
          <w:sz w:val="20"/>
        </w:rPr>
        <w:tab/>
        <w:t>arithmetic 算术 来源于希腊语arithmos(数字)和arithmetike(计算技术),在拉丁语中为arithmetica,古法语为arismetique。</w:t>
      </w:r>
    </w:p>
    <w:p>
      <w:pPr>
        <w:jc w:val="left"/>
      </w:pPr>
      <w:r>
        <w:rPr>
          <w:rFonts w:eastAsia="宋体"/>
          <w:b/>
          <w:sz w:val="32"/>
        </w:rPr>
        <w:t>evoke</w:t>
      </w:r>
    </w:p>
    <w:p>
      <w:pPr>
        <w:jc w:val="left"/>
      </w:pPr>
      <w:r>
        <w:rPr>
          <w:rFonts w:eastAsia="宋体"/>
          <w:sz w:val="24"/>
        </w:rPr>
        <w:tab/>
        <w:t>ɪˈvoʊk</w:t>
      </w:r>
    </w:p>
    <w:p>
      <w:pPr>
        <w:jc w:val="left"/>
      </w:pPr>
      <w:r>
        <w:rPr>
          <w:rFonts w:eastAsia="宋体"/>
          <w:sz w:val="24"/>
        </w:rPr>
        <w:tab/>
        <w:t>v. 引起，唤起（感情、记忆或形象）；召（魂），唤（神）</w:t>
      </w:r>
    </w:p>
    <w:p>
      <w:pPr>
        <w:jc w:val="left"/>
      </w:pPr>
      <w:r>
        <w:rPr>
          <w:rFonts w:eastAsia="宋体"/>
          <w:sz w:val="20"/>
        </w:rPr>
        <w:tab/>
        <w:t>evoke 唤醒 e-, 向外。-vok, 叫，喊，词源同voice, invoke.</w:t>
      </w:r>
    </w:p>
    <w:p>
      <w:pPr>
        <w:jc w:val="left"/>
      </w:pPr>
      <w:r>
        <w:rPr>
          <w:rFonts w:eastAsia="宋体"/>
          <w:sz w:val="20"/>
        </w:rPr>
        <w:tab/>
        <w:t>evoke 唤起，引起，博得 词根词缀： e-向外 + -vok-声音,叫喊 + -e → 唤出</w:t>
      </w:r>
    </w:p>
    <w:p>
      <w:pPr>
        <w:jc w:val="left"/>
      </w:pPr>
      <w:r>
        <w:rPr>
          <w:rFonts w:eastAsia="宋体"/>
          <w:sz w:val="20"/>
        </w:rPr>
        <w:tab/>
        <w:t>evoke （唤起）：请求敌方守护神离开的招魂做法 英语单词evoke来自拉丁语动词evocare，由ex（out）+vocare（呼喊）构成，意思就是call forth（唤出）。该词来自古罗马军队在攻打敌方城市时的一种仪式。在攻打敌方城市时，为了避免招致对方城市守护神的愤怒，古罗马人会举行一种招魂仪式，请求对方的守护神放弃对敌人的庇佑，离开敌方城市。为了争取神灵，古罗马人会在仪式上承诺为神灵修建比敌方更好的神庙或其他更优惠的条件。大家都知道，古希腊和古罗马神话中，神灵和人都具有同样的七情六欲，既然可以拉拢凡人，为什么不能拉拢神灵呢？</w:t>
        <w:br/>
        <w:t>这种请求敌方守护神离开敌方城市的做法就是evoke，字面就是就“大声呼喊、请求离开”。后来，除此以外，evoke还可以表示其他各种“招魂”或召唤神灵前来做其他事情。现在该词的神秘含义已经消失，仅仅表示“唤起、唤出”记忆、联想等。</w:t>
        <w:br/>
        <w:t>evoke：[ɪ'vok] vt. 引起，唤起；博得</w:t>
        <w:br/>
        <w:t>evocation：[,evəʊ'keɪʃən] n.招魂，唤出，唤起，引起回忆</w:t>
        <w:br/>
        <w:t>evocative：[ɪ'vɒkətɪv] adj.唤起的，唤出的</w:t>
      </w:r>
    </w:p>
    <w:p>
      <w:pPr>
        <w:jc w:val="left"/>
      </w:pPr>
      <w:r>
        <w:rPr>
          <w:rFonts w:eastAsia="宋体"/>
          <w:b/>
          <w:sz w:val="32"/>
        </w:rPr>
        <w:t>Herent</w:t>
      </w:r>
    </w:p>
    <w:p>
      <w:pPr>
        <w:jc w:val="left"/>
      </w:pPr>
      <w:r>
        <w:rPr>
          <w:rFonts w:eastAsia="宋体"/>
          <w:sz w:val="24"/>
        </w:rPr>
        <w:tab/>
      </w:r>
    </w:p>
    <w:p>
      <w:pPr>
        <w:jc w:val="left"/>
      </w:pPr>
      <w:r>
        <w:rPr>
          <w:rFonts w:eastAsia="宋体"/>
          <w:sz w:val="24"/>
        </w:rPr>
        <w:tab/>
        <w:t xml:space="preserve"> 海伦特（比利时地名）</w:t>
      </w:r>
    </w:p>
    <w:p>
      <w:pPr>
        <w:jc w:val="left"/>
      </w:pPr>
      <w:r>
        <w:rPr>
          <w:rFonts w:eastAsia="宋体"/>
          <w:b/>
          <w:sz w:val="32"/>
        </w:rPr>
        <w:t>diverge</w:t>
      </w:r>
    </w:p>
    <w:p>
      <w:pPr>
        <w:jc w:val="left"/>
      </w:pPr>
      <w:r>
        <w:rPr>
          <w:rFonts w:eastAsia="宋体"/>
          <w:sz w:val="24"/>
        </w:rPr>
        <w:tab/>
        <w:t>daɪˈvɜːrdʒ</w:t>
      </w:r>
    </w:p>
    <w:p>
      <w:pPr>
        <w:jc w:val="left"/>
      </w:pPr>
      <w:r>
        <w:rPr>
          <w:rFonts w:eastAsia="宋体"/>
          <w:sz w:val="24"/>
        </w:rPr>
        <w:tab/>
        <w:t>v. 相异，出现分歧；岔开，分开；  分化，偏离；使偏离，使分叉；（数）发散</w:t>
      </w:r>
    </w:p>
    <w:p>
      <w:pPr>
        <w:jc w:val="left"/>
      </w:pPr>
      <w:r>
        <w:rPr>
          <w:rFonts w:eastAsia="宋体"/>
          <w:sz w:val="20"/>
        </w:rPr>
        <w:tab/>
        <w:t>diverge 分叉 di-, 分开，散开，来自dis-变体。-verge, 转，词源同converge, versus. 即转开，分叉。</w:t>
      </w:r>
    </w:p>
    <w:p>
      <w:pPr>
        <w:jc w:val="left"/>
      </w:pPr>
      <w:r>
        <w:rPr>
          <w:rFonts w:eastAsia="宋体"/>
          <w:sz w:val="20"/>
        </w:rPr>
        <w:tab/>
        <w:t xml:space="preserve">diverge (道路、路线等的)分岔；(思想、观点等)分歧，背驰 词根词缀： di-分开 + verge倾斜   </w:t>
        <w:br/>
        <w:t xml:space="preserve"> 同源词：verge</w:t>
      </w:r>
    </w:p>
    <w:p>
      <w:pPr>
        <w:jc w:val="left"/>
      </w:pPr>
      <w:r>
        <w:rPr>
          <w:rFonts w:eastAsia="宋体"/>
          <w:b/>
          <w:sz w:val="32"/>
        </w:rPr>
        <w:t>crave</w:t>
      </w:r>
    </w:p>
    <w:p>
      <w:pPr>
        <w:jc w:val="left"/>
      </w:pPr>
      <w:r>
        <w:rPr>
          <w:rFonts w:eastAsia="宋体"/>
          <w:sz w:val="24"/>
        </w:rPr>
        <w:tab/>
        <w:t>kreɪv</w:t>
      </w:r>
    </w:p>
    <w:p>
      <w:pPr>
        <w:jc w:val="left"/>
      </w:pPr>
      <w:r>
        <w:rPr>
          <w:rFonts w:eastAsia="宋体"/>
          <w:sz w:val="24"/>
        </w:rPr>
        <w:tab/>
        <w:t>v. 渴望；&lt;旧&gt;恳求，请求</w:t>
      </w:r>
    </w:p>
    <w:p>
      <w:pPr>
        <w:jc w:val="left"/>
      </w:pPr>
      <w:r>
        <w:rPr>
          <w:rFonts w:eastAsia="宋体"/>
          <w:sz w:val="24"/>
        </w:rPr>
        <w:tab/>
        <w:t xml:space="preserve"> 【名】 （Crave）（法）克拉夫（人名）</w:t>
      </w:r>
    </w:p>
    <w:p>
      <w:pPr>
        <w:jc w:val="left"/>
      </w:pPr>
      <w:r>
        <w:rPr>
          <w:rFonts w:eastAsia="宋体"/>
          <w:sz w:val="20"/>
        </w:rPr>
        <w:tab/>
        <w:t>crave 渴望 词源同hard, craft. 即极其想要的。</w:t>
      </w:r>
    </w:p>
    <w:p>
      <w:pPr>
        <w:jc w:val="left"/>
      </w:pPr>
      <w:r>
        <w:rPr>
          <w:rFonts w:eastAsia="宋体"/>
          <w:b/>
          <w:sz w:val="32"/>
        </w:rPr>
        <w:t>resilience</w:t>
      </w:r>
    </w:p>
    <w:p>
      <w:pPr>
        <w:jc w:val="left"/>
      </w:pPr>
      <w:r>
        <w:rPr>
          <w:rFonts w:eastAsia="宋体"/>
          <w:sz w:val="24"/>
        </w:rPr>
        <w:tab/>
        <w:t>rɪˈzɪliəns</w:t>
      </w:r>
    </w:p>
    <w:p>
      <w:pPr>
        <w:jc w:val="left"/>
      </w:pPr>
      <w:r>
        <w:rPr>
          <w:rFonts w:eastAsia="宋体"/>
          <w:sz w:val="24"/>
        </w:rPr>
        <w:tab/>
        <w:t>n. 恢复力，复原力；（橡胶等的）弹性</w:t>
      </w:r>
    </w:p>
    <w:p>
      <w:pPr>
        <w:jc w:val="left"/>
      </w:pPr>
      <w:r>
        <w:rPr>
          <w:rFonts w:eastAsia="宋体"/>
          <w:sz w:val="20"/>
        </w:rPr>
        <w:tab/>
        <w:t>resilience 弹力，适应力 来自 resilient,有弹力的，有适应力的。</w:t>
      </w:r>
    </w:p>
    <w:p>
      <w:pPr>
        <w:jc w:val="left"/>
      </w:pPr>
      <w:r>
        <w:rPr>
          <w:rFonts w:eastAsia="宋体"/>
          <w:b/>
          <w:sz w:val="32"/>
        </w:rPr>
        <w:t>plastic</w:t>
      </w:r>
    </w:p>
    <w:p>
      <w:pPr>
        <w:jc w:val="left"/>
      </w:pPr>
      <w:r>
        <w:rPr>
          <w:rFonts w:eastAsia="宋体"/>
          <w:sz w:val="24"/>
        </w:rPr>
        <w:tab/>
        <w:t>ˈplæstɪk</w:t>
      </w:r>
    </w:p>
    <w:p>
      <w:pPr>
        <w:jc w:val="left"/>
      </w:pPr>
      <w:r>
        <w:rPr>
          <w:rFonts w:eastAsia="宋体"/>
          <w:sz w:val="24"/>
        </w:rPr>
        <w:tab/>
        <w:t>n. 塑料；信用卡；塑胶制造业（plastics）；塑料学（plastics）</w:t>
      </w:r>
    </w:p>
    <w:p>
      <w:pPr>
        <w:jc w:val="left"/>
      </w:pPr>
      <w:r>
        <w:rPr>
          <w:rFonts w:eastAsia="宋体"/>
          <w:sz w:val="24"/>
        </w:rPr>
        <w:tab/>
        <w:t>adj. 塑料制的；人造的，不自然的；可塑的；（艺术用语）造型的，塑造的；（科技用语）范性的，塑性的；适应环境多样性的</w:t>
      </w:r>
    </w:p>
    <w:p>
      <w:pPr>
        <w:jc w:val="left"/>
      </w:pPr>
      <w:r>
        <w:rPr>
          <w:rFonts w:eastAsia="宋体"/>
          <w:sz w:val="20"/>
        </w:rPr>
        <w:tab/>
        <w:t>plastic 塑料的，可塑的 来自拉丁语plasticus,形成的，可塑的，来自希腊语plastos,形成的，铺开的，来自plassein,形成，铺开，来自PIE*pele,展开，放平，词源同plan,plain.引申词义塑料的。</w:t>
      </w:r>
    </w:p>
    <w:p>
      <w:pPr>
        <w:jc w:val="left"/>
      </w:pPr>
      <w:r>
        <w:rPr>
          <w:rFonts w:eastAsia="宋体"/>
          <w:b/>
          <w:sz w:val="32"/>
        </w:rPr>
        <w:t>proximity</w:t>
      </w:r>
    </w:p>
    <w:p>
      <w:pPr>
        <w:jc w:val="left"/>
      </w:pPr>
      <w:r>
        <w:rPr>
          <w:rFonts w:eastAsia="宋体"/>
          <w:sz w:val="24"/>
        </w:rPr>
        <w:tab/>
        <w:t>prɑːkˈsɪməti</w:t>
      </w:r>
    </w:p>
    <w:p>
      <w:pPr>
        <w:jc w:val="left"/>
      </w:pPr>
      <w:r>
        <w:rPr>
          <w:rFonts w:eastAsia="宋体"/>
          <w:sz w:val="24"/>
        </w:rPr>
        <w:tab/>
        <w:t>n. （时间、空间、关系的）靠近，亲近</w:t>
      </w:r>
    </w:p>
    <w:p>
      <w:pPr>
        <w:jc w:val="left"/>
      </w:pPr>
      <w:r>
        <w:rPr>
          <w:rFonts w:eastAsia="宋体"/>
          <w:sz w:val="20"/>
        </w:rPr>
        <w:tab/>
        <w:t>proximity  来自中世纪法语proximité, 来自拉丁语proximitas, 来自proximus.</w:t>
      </w:r>
    </w:p>
    <w:p>
      <w:pPr>
        <w:jc w:val="left"/>
      </w:pPr>
      <w:r>
        <w:rPr>
          <w:rFonts w:eastAsia="宋体"/>
          <w:sz w:val="20"/>
        </w:rPr>
        <w:tab/>
        <w:t>proximity 最近，最接近 来自proximate,最接近的，-ity,名词后缀。</w:t>
      </w:r>
    </w:p>
    <w:p>
      <w:pPr>
        <w:jc w:val="left"/>
      </w:pPr>
      <w:r>
        <w:rPr>
          <w:rFonts w:eastAsia="宋体"/>
          <w:b/>
          <w:sz w:val="32"/>
        </w:rPr>
        <w:t>step away from</w:t>
      </w:r>
    </w:p>
    <w:p>
      <w:pPr>
        <w:jc w:val="left"/>
      </w:pPr>
      <w:r>
        <w:rPr>
          <w:rFonts w:eastAsia="宋体"/>
          <w:sz w:val="24"/>
        </w:rPr>
        <w:tab/>
        <w:t>step əˈweɪ frəm</w:t>
      </w:r>
    </w:p>
    <w:p>
      <w:pPr>
        <w:jc w:val="left"/>
      </w:pPr>
      <w:r>
        <w:rPr>
          <w:rFonts w:eastAsia="宋体"/>
          <w:sz w:val="24"/>
        </w:rPr>
        <w:tab/>
        <w:t xml:space="preserve"> 离开，远离：暂时或永久地离开某个地方或某个人。</w:t>
      </w:r>
    </w:p>
    <w:p>
      <w:pPr>
        <w:jc w:val="left"/>
      </w:pPr>
      <w:r>
        <w:rPr>
          <w:rFonts w:eastAsia="宋体"/>
          <w:b/>
          <w:sz w:val="32"/>
        </w:rPr>
        <w:t>dispense</w:t>
      </w:r>
    </w:p>
    <w:p>
      <w:pPr>
        <w:jc w:val="left"/>
      </w:pPr>
      <w:r>
        <w:rPr>
          <w:rFonts w:eastAsia="宋体"/>
          <w:sz w:val="24"/>
        </w:rPr>
        <w:tab/>
        <w:t>dɪˈspens</w:t>
      </w:r>
    </w:p>
    <w:p>
      <w:pPr>
        <w:jc w:val="left"/>
      </w:pPr>
      <w:r>
        <w:rPr>
          <w:rFonts w:eastAsia="宋体"/>
          <w:sz w:val="24"/>
        </w:rPr>
        <w:tab/>
        <w:t>v. 发放，分配；提供，施予；配（药），发（药）</w:t>
      </w:r>
    </w:p>
    <w:p>
      <w:pPr>
        <w:jc w:val="left"/>
      </w:pPr>
      <w:r>
        <w:rPr>
          <w:rFonts w:eastAsia="宋体"/>
          <w:sz w:val="20"/>
        </w:rPr>
        <w:tab/>
        <w:t>dispense 分配，分发 dis-, 分开，散开。-pens, 悬挂，称量，词源同pendulum, pound. 即称量，分发。</w:t>
      </w:r>
    </w:p>
    <w:p>
      <w:pPr>
        <w:jc w:val="left"/>
      </w:pPr>
      <w:r>
        <w:rPr>
          <w:rFonts w:eastAsia="宋体"/>
          <w:sz w:val="20"/>
        </w:rPr>
        <w:tab/>
        <w:t>dispense （豁免）：基督教会发放特许证的行为 英语单词dispense来自拉丁语dispensare，是dispendere的反复动词形式，由dis（out）和pendere（称重）构成，字面意思就是“按重量分发”，因此英语单词dispense的本意就是“分发、分配”，并由此派生出dispenser（分配者、药剂师、自动售货机）和dispensary（药房、诊疗所、防治站）等单词。然而，在辞典中，dispense还有另一个更加常用的词义，即“豁免、免除”。这个词义是怎么产生的呢？原来，在中世纪的基督教会中，教会和主教有权分发一种特许状，拥有这种许可的人享有特权，可以做一些原本禁止做的事，或免做一些原本必须要做的事。拉丁语dispendere常被用来表示这种特许状的分发。由于这种特许状能够“豁免、免除”持有人罪过或责任的，因此dispendere一词也就衍生出“豁免、免除”之意，源自该词的英语单词dispense自然也就继承了这一义项。</w:t>
        <w:br/>
        <w:t xml:space="preserve">　　dispense：[dɪ'spens] v.分发，分配；豁免，免除</w:t>
        <w:br/>
        <w:t xml:space="preserve">　　dispenser：[dɪ'spensə] n.分发者，分配者，药剂师，自动售货机</w:t>
        <w:br/>
        <w:t xml:space="preserve">　　dispensary：[dɪ'spens(ə)rɪ] n.药房、诊疗所、防治站（分发药品的地方）</w:t>
      </w:r>
    </w:p>
    <w:p>
      <w:pPr>
        <w:jc w:val="left"/>
      </w:pPr>
      <w:r>
        <w:rPr>
          <w:rFonts w:eastAsia="宋体"/>
          <w:sz w:val="20"/>
        </w:rPr>
        <w:tab/>
        <w:t>dispense 节省，没有 词根词缀： dis-否定 + -pens-支付 + -e动词词尾</w:t>
      </w:r>
    </w:p>
    <w:p>
      <w:pPr>
        <w:jc w:val="left"/>
      </w:pPr>
      <w:r>
        <w:rPr>
          <w:rFonts w:eastAsia="宋体"/>
          <w:b/>
          <w:sz w:val="32"/>
        </w:rPr>
        <w:t>forecast</w:t>
      </w:r>
    </w:p>
    <w:p>
      <w:pPr>
        <w:jc w:val="left"/>
      </w:pPr>
      <w:r>
        <w:rPr>
          <w:rFonts w:eastAsia="宋体"/>
          <w:sz w:val="24"/>
        </w:rPr>
        <w:tab/>
        <w:t>ˈfɔːrkæst</w:t>
      </w:r>
    </w:p>
    <w:p>
      <w:pPr>
        <w:jc w:val="left"/>
      </w:pPr>
      <w:r>
        <w:rPr>
          <w:rFonts w:eastAsia="宋体"/>
          <w:sz w:val="24"/>
        </w:rPr>
        <w:tab/>
        <w:t>v. 预测，预报</w:t>
      </w:r>
    </w:p>
    <w:p>
      <w:pPr>
        <w:jc w:val="left"/>
      </w:pPr>
      <w:r>
        <w:rPr>
          <w:rFonts w:eastAsia="宋体"/>
          <w:sz w:val="24"/>
        </w:rPr>
        <w:tab/>
        <w:t>n. 预测，预报</w:t>
      </w:r>
    </w:p>
    <w:p>
      <w:pPr>
        <w:jc w:val="left"/>
      </w:pPr>
      <w:r>
        <w:rPr>
          <w:rFonts w:eastAsia="宋体"/>
          <w:sz w:val="20"/>
        </w:rPr>
        <w:tab/>
        <w:t>forecast 预测 fore-,在前。cast, 投射。用于天气预报。</w:t>
      </w:r>
    </w:p>
    <w:p>
      <w:pPr>
        <w:jc w:val="left"/>
      </w:pPr>
      <w:r>
        <w:rPr>
          <w:rFonts w:eastAsia="宋体"/>
          <w:sz w:val="20"/>
        </w:rPr>
        <w:tab/>
        <w:t>forecast 预报，预测 词根词缀： fore-先,前 + cast(broadcast广播)</w:t>
      </w:r>
    </w:p>
    <w:p>
      <w:pPr>
        <w:jc w:val="left"/>
      </w:pPr>
      <w:r>
        <w:rPr>
          <w:rFonts w:eastAsia="宋体"/>
          <w:b/>
          <w:sz w:val="32"/>
        </w:rPr>
        <w:t>runaway inflation</w:t>
      </w:r>
    </w:p>
    <w:p>
      <w:pPr>
        <w:jc w:val="left"/>
      </w:pPr>
      <w:r>
        <w:rPr>
          <w:rFonts w:eastAsia="宋体"/>
          <w:sz w:val="24"/>
        </w:rPr>
        <w:tab/>
        <w:t>ˈrʌnəweɪ ɪnˈfleɪʃn</w:t>
      </w:r>
    </w:p>
    <w:p>
      <w:pPr>
        <w:jc w:val="left"/>
      </w:pPr>
      <w:r>
        <w:rPr>
          <w:rFonts w:eastAsia="宋体"/>
          <w:sz w:val="24"/>
        </w:rPr>
        <w:tab/>
        <w:t xml:space="preserve"> 恶性通货膨胀：指通货膨胀失控，物价飞涨，货币贬值严重的情况。</w:t>
      </w:r>
    </w:p>
    <w:p>
      <w:pPr>
        <w:jc w:val="left"/>
      </w:pPr>
      <w:r>
        <w:rPr>
          <w:rFonts w:eastAsia="宋体"/>
          <w:b/>
          <w:sz w:val="32"/>
        </w:rPr>
        <w:t>fantastic</w:t>
      </w:r>
    </w:p>
    <w:p>
      <w:pPr>
        <w:jc w:val="left"/>
      </w:pPr>
      <w:r>
        <w:rPr>
          <w:rFonts w:eastAsia="宋体"/>
          <w:sz w:val="24"/>
        </w:rPr>
        <w:tab/>
        <w:t>fænˈtæstɪk</w:t>
      </w:r>
    </w:p>
    <w:p>
      <w:pPr>
        <w:jc w:val="left"/>
      </w:pPr>
      <w:r>
        <w:rPr>
          <w:rFonts w:eastAsia="宋体"/>
          <w:sz w:val="24"/>
        </w:rPr>
        <w:tab/>
        <w:t>adj. 极好的，非常棒的；极大的，极高的；不切实际的，异想天开的；奇异的，怪诞的</w:t>
      </w:r>
    </w:p>
    <w:p>
      <w:pPr>
        <w:jc w:val="left"/>
      </w:pPr>
      <w:r>
        <w:rPr>
          <w:rFonts w:eastAsia="宋体"/>
          <w:sz w:val="20"/>
        </w:rPr>
        <w:tab/>
        <w:t>fantastic  来自中世纪法语fantastique</w:t>
      </w:r>
    </w:p>
    <w:p>
      <w:pPr>
        <w:jc w:val="left"/>
      </w:pPr>
      <w:r>
        <w:rPr>
          <w:rFonts w:eastAsia="宋体"/>
          <w:sz w:val="20"/>
        </w:rPr>
        <w:tab/>
        <w:t>fantastic 极好的 来自fantasy, 幻想。即幻想中的，极美妙的。</w:t>
      </w:r>
    </w:p>
    <w:p>
      <w:pPr>
        <w:jc w:val="left"/>
      </w:pPr>
      <w:r>
        <w:rPr>
          <w:rFonts w:eastAsia="宋体"/>
          <w:sz w:val="20"/>
        </w:rPr>
        <w:tab/>
        <w:t xml:space="preserve">fantastic 幻想的，异想天开的；新奇的，奇异的，极好的 来源于希腊语phantastikos(能使可见的),经中古拉丁语进入古法语为fantastique。  </w:t>
        <w:br/>
        <w:t xml:space="preserve"> 同源词：fancy, fantasy</w:t>
      </w:r>
    </w:p>
    <w:p>
      <w:pPr>
        <w:jc w:val="left"/>
      </w:pPr>
      <w:r>
        <w:rPr>
          <w:rFonts w:eastAsia="宋体"/>
          <w:b/>
          <w:sz w:val="32"/>
        </w:rPr>
        <w:t>exotic</w:t>
      </w:r>
    </w:p>
    <w:p>
      <w:pPr>
        <w:jc w:val="left"/>
      </w:pPr>
      <w:r>
        <w:rPr>
          <w:rFonts w:eastAsia="宋体"/>
          <w:sz w:val="24"/>
        </w:rPr>
        <w:tab/>
        <w:t>ɪɡˈzɑːtɪk</w:t>
      </w:r>
    </w:p>
    <w:p>
      <w:pPr>
        <w:jc w:val="left"/>
      </w:pPr>
      <w:r>
        <w:rPr>
          <w:rFonts w:eastAsia="宋体"/>
          <w:sz w:val="24"/>
        </w:rPr>
        <w:tab/>
        <w:t>adj. 奇异的，异国风情的</w:t>
      </w:r>
    </w:p>
    <w:p>
      <w:pPr>
        <w:jc w:val="left"/>
      </w:pPr>
      <w:r>
        <w:rPr>
          <w:rFonts w:eastAsia="宋体"/>
          <w:sz w:val="24"/>
        </w:rPr>
        <w:tab/>
        <w:t>n. 外来植物，外来动物</w:t>
      </w:r>
    </w:p>
    <w:p>
      <w:pPr>
        <w:jc w:val="left"/>
      </w:pPr>
      <w:r>
        <w:rPr>
          <w:rFonts w:eastAsia="宋体"/>
          <w:sz w:val="20"/>
        </w:rPr>
        <w:tab/>
        <w:t>exotic 外来的，异国的 exot-, 外面，来自ex-. 即外来的，异国的。</w:t>
      </w:r>
    </w:p>
    <w:p>
      <w:pPr>
        <w:jc w:val="left"/>
      </w:pPr>
      <w:r>
        <w:rPr>
          <w:rFonts w:eastAsia="宋体"/>
          <w:b/>
          <w:sz w:val="32"/>
        </w:rPr>
        <w:t>elicit</w:t>
      </w:r>
    </w:p>
    <w:p>
      <w:pPr>
        <w:jc w:val="left"/>
      </w:pPr>
      <w:r>
        <w:rPr>
          <w:rFonts w:eastAsia="宋体"/>
          <w:sz w:val="24"/>
        </w:rPr>
        <w:tab/>
        <w:t>ɪˈlɪsɪt</w:t>
      </w:r>
    </w:p>
    <w:p>
      <w:pPr>
        <w:jc w:val="left"/>
      </w:pPr>
      <w:r>
        <w:rPr>
          <w:rFonts w:eastAsia="宋体"/>
          <w:sz w:val="24"/>
        </w:rPr>
        <w:tab/>
        <w:t>v. 引出，得到；&lt;古&gt;使（潜在的东西）显现，诱出</w:t>
      </w:r>
    </w:p>
    <w:p>
      <w:pPr>
        <w:jc w:val="left"/>
      </w:pPr>
      <w:r>
        <w:rPr>
          <w:rFonts w:eastAsia="宋体"/>
          <w:sz w:val="20"/>
        </w:rPr>
        <w:tab/>
        <w:t>elicit 引诱 e-, 向外。-lic, 诱惑，吸引，词源同lace, delicious.</w:t>
      </w:r>
    </w:p>
    <w:p>
      <w:pPr>
        <w:jc w:val="left"/>
      </w:pPr>
      <w:r>
        <w:rPr>
          <w:rFonts w:eastAsia="宋体"/>
          <w:b/>
          <w:sz w:val="32"/>
        </w:rPr>
        <w:t>emigrate</w:t>
      </w:r>
    </w:p>
    <w:p>
      <w:pPr>
        <w:jc w:val="left"/>
      </w:pPr>
      <w:r>
        <w:rPr>
          <w:rFonts w:eastAsia="宋体"/>
          <w:sz w:val="24"/>
        </w:rPr>
        <w:tab/>
        <w:t>ˈemɪɡreɪt</w:t>
      </w:r>
    </w:p>
    <w:p>
      <w:pPr>
        <w:jc w:val="left"/>
      </w:pPr>
      <w:r>
        <w:rPr>
          <w:rFonts w:eastAsia="宋体"/>
          <w:sz w:val="24"/>
        </w:rPr>
        <w:tab/>
        <w:t>v. 移居外国，移民；迫使（或帮助）……移居外国</w:t>
      </w:r>
    </w:p>
    <w:p>
      <w:pPr>
        <w:jc w:val="left"/>
      </w:pPr>
      <w:r>
        <w:rPr>
          <w:rFonts w:eastAsia="宋体"/>
          <w:sz w:val="20"/>
        </w:rPr>
        <w:tab/>
        <w:t>emigrate 移民 e-, 向外。-migr, 迁徙，移动，词源同move, migrate.</w:t>
      </w:r>
    </w:p>
    <w:p>
      <w:pPr>
        <w:jc w:val="left"/>
      </w:pPr>
      <w:r>
        <w:rPr>
          <w:rFonts w:eastAsia="宋体"/>
          <w:sz w:val="20"/>
        </w:rPr>
        <w:tab/>
        <w:t>emigrate 迁居(外国) 词根词缀： e-出,向外 + -migr-迁移 + -ate动词词尾</w:t>
      </w:r>
    </w:p>
    <w:p>
      <w:pPr>
        <w:jc w:val="left"/>
      </w:pPr>
      <w:r>
        <w:rPr>
          <w:rFonts w:eastAsia="宋体"/>
          <w:b/>
          <w:sz w:val="32"/>
        </w:rPr>
        <w:t>bachelor</w:t>
      </w:r>
    </w:p>
    <w:p>
      <w:pPr>
        <w:jc w:val="left"/>
      </w:pPr>
      <w:r>
        <w:rPr>
          <w:rFonts w:eastAsia="宋体"/>
          <w:sz w:val="24"/>
        </w:rPr>
        <w:tab/>
        <w:t>ˈbætʃələr</w:t>
      </w:r>
    </w:p>
    <w:p>
      <w:pPr>
        <w:jc w:val="left"/>
      </w:pPr>
      <w:r>
        <w:rPr>
          <w:rFonts w:eastAsia="宋体"/>
          <w:sz w:val="24"/>
        </w:rPr>
        <w:tab/>
        <w:t>n. 未婚男子，单身汉；学士；尚未交配的雄鸟</w:t>
      </w:r>
    </w:p>
    <w:p>
      <w:pPr>
        <w:jc w:val="left"/>
      </w:pPr>
      <w:r>
        <w:rPr>
          <w:rFonts w:eastAsia="宋体"/>
          <w:sz w:val="24"/>
        </w:rPr>
        <w:tab/>
        <w:t xml:space="preserve"> 【名】 （Bachelor）（英）巴彻勒（人名）</w:t>
      </w:r>
    </w:p>
    <w:p>
      <w:pPr>
        <w:jc w:val="left"/>
      </w:pPr>
      <w:r>
        <w:rPr>
          <w:rFonts w:eastAsia="宋体"/>
          <w:sz w:val="20"/>
        </w:rPr>
        <w:tab/>
        <w:t>bachelor （单身汉）：中世纪的见习骑士 在中世纪的欧洲，骑士是非常重要的社会角色，通常只有贵族出生的人才能成为骑士。一个人要想成为骑士，必须从小接受训练，并逐级升级。从7岁起，他将作为“侍童”（page）在其他贵族家庭中接受骑士礼仪的教育。等他年满14岁后，他可以作为“侍从”（squire）跟随在骑士身边，接受骑士战斗训练，并随同骑士参加各种骑士比武和战斗。等年满21岁以后，他可以被册封为“见习骑士“（bachelor），可作为辅助部队跟随主力部队参加战斗，积累作战经验。他所擎的旗帜为带有分叉的燕尾期（pennon），以表明其级别。等到他积累了足够的战斗经验并立有战功后，可以申请剪去燕尾，成为一名“方旗骑士”（banneret）。方旗骑士是真正的骑士，是作战的主力部队，所擎旗帜为长方形，称为“banner”，故此得名“方旗骑士”。</w:t>
        <w:br/>
        <w:t>英语单词bachelor本来表示“见习骑士”，是成为真正的骑士的前一级别。13世纪初叶，法国巴黎大学首创了学位制度，学位分为学士、硕士和博士三个级别。获得硕士或博士学位意味着可以进入教师同业行会，招徒授课，而学士学位仅仅表示成为教授的候选者，还处于见习阶段，尚不能招徒授课，这跟“见习骑士”的含义一样，所以学士就用bachelor一词来表示。</w:t>
        <w:br/>
        <w:t>由于“见习骑士”和“学士”一般都是年轻男子，往往尚未结婚，所以后来bachelor一词逐渐产生了“尚未结婚的年轻人”，男女均可，但在美式英语中，人们又仿造了bachelorette一词来表示“未婚女子”。</w:t>
        <w:br/>
        <w:t>bachelor： ['bætʃələ] n.学士，单身汉</w:t>
        <w:br/>
        <w:t>bachelorette： [bætʃələ'ret] n.未婚女子</w:t>
      </w:r>
    </w:p>
    <w:p>
      <w:pPr>
        <w:jc w:val="left"/>
      </w:pPr>
      <w:r>
        <w:rPr>
          <w:rFonts w:eastAsia="宋体"/>
          <w:sz w:val="20"/>
        </w:rPr>
        <w:tab/>
        <w:t>bachelor 学士，单身汉 来自拉丁词bacilum, 杆，棍。原指旧时骑士跟班，持一根木棍跟随骑士学习。</w:t>
      </w:r>
    </w:p>
    <w:p>
      <w:pPr>
        <w:jc w:val="left"/>
      </w:pPr>
      <w:r>
        <w:rPr>
          <w:rFonts w:eastAsia="宋体"/>
          <w:sz w:val="20"/>
        </w:rPr>
        <w:tab/>
        <w:t>bachelor 单身汉，单身 该词用来指“单身汉”并不是太久远以前的事。早先它一度指“单身者”，不分性别。英国剧作家、诗人、评论家琼森(Ben Jonson，L572?- 1637)在他的喜剧《有魅力的女人》（The Magnetic Lady，I632）中就用了bachelor一词指“单身女人”。该词源自古法语bachelor（青年人），中世纪拉丁词baccalaris（佃农）。从其最早词源来看，bachelor带有“生手”的含义。这也反映在它的另一词义“学士（学位）”上。在当代英语中，由于妇女运动的影响，bachelor的用法有了些变化，它常被用作定语，表示“单身”，如bachelor girl／woman（单身女子，独立生活的未婚女子），bachelor mother（单身母亲，未婚母亲）等。从bachelor还派生出bachelorette 一词，意指“年轻的单身女子”。</w:t>
        <w:br/>
      </w:r>
    </w:p>
    <w:p>
      <w:pPr>
        <w:jc w:val="left"/>
      </w:pPr>
      <w:r>
        <w:rPr>
          <w:rFonts w:eastAsia="宋体"/>
          <w:sz w:val="20"/>
        </w:rPr>
        <w:tab/>
        <w:t>bachelor 单身汉；学士(学位) 来源于古法语bacheler,进一步的词源不明。</w:t>
      </w:r>
    </w:p>
    <w:p>
      <w:pPr>
        <w:jc w:val="left"/>
      </w:pPr>
      <w:r>
        <w:rPr>
          <w:rFonts w:eastAsia="宋体"/>
          <w:b/>
          <w:sz w:val="32"/>
        </w:rPr>
        <w:t>principally</w:t>
      </w:r>
    </w:p>
    <w:p>
      <w:pPr>
        <w:jc w:val="left"/>
      </w:pPr>
      <w:r>
        <w:rPr>
          <w:rFonts w:eastAsia="宋体"/>
          <w:sz w:val="24"/>
        </w:rPr>
        <w:tab/>
        <w:t>ˈprɪnsəpli</w:t>
      </w:r>
    </w:p>
    <w:p>
      <w:pPr>
        <w:jc w:val="left"/>
      </w:pPr>
      <w:r>
        <w:rPr>
          <w:rFonts w:eastAsia="宋体"/>
          <w:sz w:val="24"/>
        </w:rPr>
        <w:tab/>
        <w:t>adv. 主要地；大部分</w:t>
      </w:r>
    </w:p>
    <w:p>
      <w:pPr>
        <w:jc w:val="left"/>
      </w:pPr>
      <w:r>
        <w:rPr>
          <w:rFonts w:eastAsia="宋体"/>
          <w:sz w:val="20"/>
        </w:rPr>
        <w:tab/>
        <w:t>principally 主要地，最重要地 来自principal,主要的，最重要的，-ly,副词后缀。</w:t>
      </w:r>
    </w:p>
    <w:p>
      <w:pPr>
        <w:jc w:val="left"/>
      </w:pPr>
      <w:r>
        <w:rPr>
          <w:rFonts w:eastAsia="宋体"/>
          <w:b/>
          <w:sz w:val="32"/>
        </w:rPr>
        <w:t>immigrant</w:t>
      </w:r>
    </w:p>
    <w:p>
      <w:pPr>
        <w:jc w:val="left"/>
      </w:pPr>
      <w:r>
        <w:rPr>
          <w:rFonts w:eastAsia="宋体"/>
          <w:sz w:val="24"/>
        </w:rPr>
        <w:tab/>
        <w:t>ˈɪmɪɡrənt</w:t>
      </w:r>
    </w:p>
    <w:p>
      <w:pPr>
        <w:jc w:val="left"/>
      </w:pPr>
      <w:r>
        <w:rPr>
          <w:rFonts w:eastAsia="宋体"/>
          <w:sz w:val="24"/>
        </w:rPr>
        <w:tab/>
        <w:t>n. （外来）移民，侨民</w:t>
      </w:r>
    </w:p>
    <w:p>
      <w:pPr>
        <w:jc w:val="left"/>
      </w:pPr>
      <w:r>
        <w:rPr>
          <w:rFonts w:eastAsia="宋体"/>
          <w:sz w:val="24"/>
        </w:rPr>
        <w:tab/>
        <w:t>adj. 移民的，迁入的</w:t>
      </w:r>
    </w:p>
    <w:p>
      <w:pPr>
        <w:jc w:val="left"/>
      </w:pPr>
      <w:r>
        <w:rPr>
          <w:rFonts w:eastAsia="宋体"/>
          <w:sz w:val="20"/>
        </w:rPr>
        <w:tab/>
        <w:t>immigrant  来自拉丁语immigrans.</w:t>
      </w:r>
    </w:p>
    <w:p>
      <w:pPr>
        <w:jc w:val="left"/>
      </w:pPr>
      <w:r>
        <w:rPr>
          <w:rFonts w:eastAsia="宋体"/>
          <w:sz w:val="20"/>
        </w:rPr>
        <w:tab/>
        <w:t>immigrant 外来移民 来自immigrate,移民，移居。</w:t>
      </w:r>
    </w:p>
    <w:p>
      <w:pPr>
        <w:jc w:val="left"/>
      </w:pPr>
      <w:r>
        <w:rPr>
          <w:rFonts w:eastAsia="宋体"/>
          <w:sz w:val="20"/>
        </w:rPr>
        <w:tab/>
        <w:t>immigrant 移民，侨民 词根词缀： im-入,向内 + -migr-迁移 + -ant名词词尾</w:t>
      </w:r>
    </w:p>
    <w:p>
      <w:pPr>
        <w:jc w:val="left"/>
      </w:pPr>
      <w:r>
        <w:rPr>
          <w:rFonts w:eastAsia="宋体"/>
          <w:b/>
          <w:sz w:val="32"/>
        </w:rPr>
        <w:t>incident</w:t>
      </w:r>
    </w:p>
    <w:p>
      <w:pPr>
        <w:jc w:val="left"/>
      </w:pPr>
      <w:r>
        <w:rPr>
          <w:rFonts w:eastAsia="宋体"/>
          <w:sz w:val="24"/>
        </w:rPr>
        <w:tab/>
        <w:t>ˈɪnsɪdənt</w:t>
      </w:r>
    </w:p>
    <w:p>
      <w:pPr>
        <w:jc w:val="left"/>
      </w:pPr>
      <w:r>
        <w:rPr>
          <w:rFonts w:eastAsia="宋体"/>
          <w:sz w:val="24"/>
        </w:rPr>
        <w:tab/>
        <w:t>n. 事件，事故；（两国间的）冲突，严重摩擦；&lt;法律&gt;（职务、财产等所有物的）附属特权</w:t>
      </w:r>
    </w:p>
    <w:p>
      <w:pPr>
        <w:jc w:val="left"/>
      </w:pPr>
      <w:r>
        <w:rPr>
          <w:rFonts w:eastAsia="宋体"/>
          <w:sz w:val="24"/>
        </w:rPr>
        <w:tab/>
        <w:t>adj. 由……产生的；&lt;法律&gt;附属的；入射的</w:t>
      </w:r>
    </w:p>
    <w:p>
      <w:pPr>
        <w:jc w:val="left"/>
      </w:pPr>
      <w:r>
        <w:rPr>
          <w:rFonts w:eastAsia="宋体"/>
          <w:sz w:val="20"/>
        </w:rPr>
        <w:tab/>
        <w:t>incident 偶发事件，摩擦，冲突 in-,进入，使，-cid,掉落，落下，词源同accident,occasion.引申词义偶发事件，摩擦，冲突等。</w:t>
      </w:r>
    </w:p>
    <w:p>
      <w:pPr>
        <w:jc w:val="left"/>
      </w:pPr>
      <w:r>
        <w:rPr>
          <w:rFonts w:eastAsia="宋体"/>
          <w:sz w:val="20"/>
        </w:rPr>
        <w:tab/>
        <w:t>incident 事件，事变 词根词缀： in-加强意义 + -cid-降临 + -ent名词词尾</w:t>
      </w:r>
    </w:p>
    <w:p>
      <w:pPr>
        <w:jc w:val="left"/>
      </w:pPr>
      <w:r>
        <w:rPr>
          <w:rFonts w:eastAsia="宋体"/>
          <w:b/>
          <w:sz w:val="32"/>
        </w:rPr>
        <w:t>supple</w:t>
      </w:r>
    </w:p>
    <w:p>
      <w:pPr>
        <w:jc w:val="left"/>
      </w:pPr>
      <w:r>
        <w:rPr>
          <w:rFonts w:eastAsia="宋体"/>
          <w:sz w:val="24"/>
        </w:rPr>
        <w:tab/>
        <w:t>ˈsʌp(ə)l</w:t>
      </w:r>
    </w:p>
    <w:p>
      <w:pPr>
        <w:jc w:val="left"/>
      </w:pPr>
      <w:r>
        <w:rPr>
          <w:rFonts w:eastAsia="宋体"/>
          <w:sz w:val="24"/>
        </w:rPr>
        <w:tab/>
        <w:t>adj. （身体）柔软的，灵活的；易弯曲的，柔韧的；逢迎的；顺从的</w:t>
      </w:r>
    </w:p>
    <w:p>
      <w:pPr>
        <w:jc w:val="left"/>
      </w:pPr>
      <w:r>
        <w:rPr>
          <w:rFonts w:eastAsia="宋体"/>
          <w:sz w:val="24"/>
        </w:rPr>
        <w:tab/>
        <w:t>v. （使）柔软，（使）灵活</w:t>
      </w:r>
    </w:p>
    <w:p>
      <w:pPr>
        <w:jc w:val="left"/>
      </w:pPr>
      <w:r>
        <w:rPr>
          <w:rFonts w:eastAsia="宋体"/>
          <w:sz w:val="24"/>
        </w:rPr>
        <w:tab/>
        <w:t xml:space="preserve"> 【名】 （Supple）（意、西）苏普莱（人名）</w:t>
      </w:r>
    </w:p>
    <w:p>
      <w:pPr>
        <w:jc w:val="left"/>
      </w:pPr>
      <w:r>
        <w:rPr>
          <w:rFonts w:eastAsia="宋体"/>
          <w:sz w:val="20"/>
        </w:rPr>
        <w:tab/>
        <w:t>supple 柔软的，灵活的，易弯曲的，顺从的 来自古法语 souple,柔软的，弯曲的，谦卑的，顺从的，来自拉丁语 supplex,谦卑的，顺从的， 恳求的，可能来自 sup-,在下，向下，-plex,弯，转，折叠，词源同 complex,complicate,supplicant. 后其原词义消失，引申比喻义柔软的，灵活的。</w:t>
      </w:r>
    </w:p>
    <w:p>
      <w:pPr>
        <w:jc w:val="left"/>
      </w:pPr>
      <w:r>
        <w:rPr>
          <w:rFonts w:eastAsia="宋体"/>
          <w:b/>
          <w:sz w:val="32"/>
        </w:rPr>
        <w:t>tribal</w:t>
      </w:r>
    </w:p>
    <w:p>
      <w:pPr>
        <w:jc w:val="left"/>
      </w:pPr>
      <w:r>
        <w:rPr>
          <w:rFonts w:eastAsia="宋体"/>
          <w:sz w:val="24"/>
        </w:rPr>
        <w:tab/>
        <w:t>ˈtraɪb(ə)l</w:t>
      </w:r>
    </w:p>
    <w:p>
      <w:pPr>
        <w:jc w:val="left"/>
      </w:pPr>
      <w:r>
        <w:rPr>
          <w:rFonts w:eastAsia="宋体"/>
          <w:sz w:val="24"/>
        </w:rPr>
        <w:tab/>
        <w:t>adj. 部落的，部族的；；&lt;贬&gt;有组成集团倾向的，集团意识强的； 部落的，部族的</w:t>
      </w:r>
    </w:p>
    <w:p>
      <w:pPr>
        <w:jc w:val="left"/>
      </w:pPr>
      <w:r>
        <w:rPr>
          <w:rFonts w:eastAsia="宋体"/>
          <w:sz w:val="24"/>
        </w:rPr>
        <w:tab/>
        <w:t>n. （尤指印度次大陆的）部落成员（tribals）</w:t>
      </w:r>
    </w:p>
    <w:p>
      <w:pPr>
        <w:jc w:val="left"/>
      </w:pPr>
      <w:r>
        <w:rPr>
          <w:rFonts w:eastAsia="宋体"/>
          <w:sz w:val="24"/>
        </w:rPr>
        <w:tab/>
        <w:t xml:space="preserve"> 【名】 （Tribal）（法）特里巴尔（人名）</w:t>
      </w:r>
    </w:p>
    <w:p>
      <w:pPr>
        <w:jc w:val="left"/>
      </w:pPr>
      <w:r>
        <w:rPr>
          <w:rFonts w:eastAsia="宋体"/>
          <w:sz w:val="20"/>
        </w:rPr>
        <w:tab/>
        <w:t>tribal 部落的 tribe,部落，-al,形容词后缀。</w:t>
      </w:r>
    </w:p>
    <w:p>
      <w:pPr>
        <w:jc w:val="left"/>
      </w:pPr>
      <w:r>
        <w:rPr>
          <w:rFonts w:eastAsia="宋体"/>
          <w:b/>
          <w:sz w:val="32"/>
        </w:rPr>
        <w:t>frizz</w:t>
      </w:r>
    </w:p>
    <w:p>
      <w:pPr>
        <w:jc w:val="left"/>
      </w:pPr>
      <w:r>
        <w:rPr>
          <w:rFonts w:eastAsia="宋体"/>
          <w:sz w:val="24"/>
        </w:rPr>
        <w:tab/>
        <w:t>frɪz</w:t>
      </w:r>
    </w:p>
    <w:p>
      <w:pPr>
        <w:jc w:val="left"/>
      </w:pPr>
      <w:r>
        <w:rPr>
          <w:rFonts w:eastAsia="宋体"/>
          <w:sz w:val="24"/>
        </w:rPr>
        <w:tab/>
        <w:t>v. （使）鬈曲；为某人卷发；煎炸时吱吱做声；用刮刀修整</w:t>
      </w:r>
    </w:p>
    <w:p>
      <w:pPr>
        <w:jc w:val="left"/>
      </w:pPr>
      <w:r>
        <w:rPr>
          <w:rFonts w:eastAsia="宋体"/>
          <w:sz w:val="24"/>
        </w:rPr>
        <w:tab/>
        <w:t>n. 卷发；皱缩</w:t>
      </w:r>
    </w:p>
    <w:p>
      <w:pPr>
        <w:jc w:val="left"/>
      </w:pPr>
      <w:r>
        <w:rPr>
          <w:rFonts w:eastAsia="宋体"/>
          <w:sz w:val="20"/>
        </w:rPr>
        <w:tab/>
        <w:t>frizz 卷曲 词源不详。可能来自fry, 煎，炸，引申词义卷曲，卷边。</w:t>
      </w:r>
    </w:p>
    <w:p>
      <w:pPr>
        <w:jc w:val="left"/>
      </w:pPr>
      <w:r>
        <w:rPr>
          <w:rFonts w:eastAsia="宋体"/>
          <w:b/>
          <w:sz w:val="32"/>
        </w:rPr>
        <w:t>fond</w:t>
      </w:r>
    </w:p>
    <w:p>
      <w:pPr>
        <w:jc w:val="left"/>
      </w:pPr>
      <w:r>
        <w:rPr>
          <w:rFonts w:eastAsia="宋体"/>
          <w:sz w:val="24"/>
        </w:rPr>
        <w:tab/>
        <w:t>fɑːnd</w:t>
      </w:r>
    </w:p>
    <w:p>
      <w:pPr>
        <w:jc w:val="left"/>
      </w:pPr>
      <w:r>
        <w:rPr>
          <w:rFonts w:eastAsia="宋体"/>
          <w:sz w:val="24"/>
        </w:rPr>
        <w:tab/>
        <w:t>adj. 喜爱的，喜欢做……的；美好的，愉悦的；慈爱的，深情的；天真的，不切实际的</w:t>
      </w:r>
    </w:p>
    <w:p>
      <w:pPr>
        <w:jc w:val="left"/>
      </w:pPr>
      <w:r>
        <w:rPr>
          <w:rFonts w:eastAsia="宋体"/>
          <w:sz w:val="24"/>
        </w:rPr>
        <w:tab/>
        <w:t>v. &lt;旧&gt;盲目地喜欢；呵护，抚弄</w:t>
      </w:r>
    </w:p>
    <w:p>
      <w:pPr>
        <w:jc w:val="left"/>
      </w:pPr>
      <w:r>
        <w:rPr>
          <w:rFonts w:eastAsia="宋体"/>
          <w:sz w:val="24"/>
        </w:rPr>
        <w:tab/>
        <w:t>n. 烹饪后锅中的棕色残留物；（信息科学）全宗</w:t>
      </w:r>
    </w:p>
    <w:p>
      <w:pPr>
        <w:jc w:val="left"/>
      </w:pPr>
      <w:r>
        <w:rPr>
          <w:rFonts w:eastAsia="宋体"/>
          <w:sz w:val="24"/>
        </w:rPr>
        <w:tab/>
        <w:t xml:space="preserve"> 【名】 （Fond）（法）丰，（瑞典）丰德（人名）</w:t>
      </w:r>
    </w:p>
    <w:p>
      <w:pPr>
        <w:jc w:val="left"/>
      </w:pPr>
      <w:r>
        <w:rPr>
          <w:rFonts w:eastAsia="宋体"/>
          <w:sz w:val="20"/>
        </w:rPr>
        <w:tab/>
        <w:t>fond 喜爱，溺爱 来自古英语fon, 傻，简单，词源同fun. 词义由傻引申为发狂，喜爱，溺爱等。类似词义演变比较infatuation.</w:t>
      </w:r>
    </w:p>
    <w:p>
      <w:pPr>
        <w:jc w:val="left"/>
      </w:pPr>
      <w:r>
        <w:rPr>
          <w:rFonts w:eastAsia="宋体"/>
          <w:b/>
          <w:sz w:val="32"/>
        </w:rPr>
        <w:t>dorsal</w:t>
      </w:r>
    </w:p>
    <w:p>
      <w:pPr>
        <w:jc w:val="left"/>
      </w:pPr>
      <w:r>
        <w:rPr>
          <w:rFonts w:eastAsia="宋体"/>
          <w:sz w:val="24"/>
        </w:rPr>
        <w:tab/>
        <w:t>ˈdɔːrsl</w:t>
      </w:r>
    </w:p>
    <w:p>
      <w:pPr>
        <w:jc w:val="left"/>
      </w:pPr>
      <w:r>
        <w:rPr>
          <w:rFonts w:eastAsia="宋体"/>
          <w:sz w:val="24"/>
        </w:rPr>
        <w:tab/>
        <w:t>adj. （鱼或动物）背部的；（人）后背的；（尤指叶片的背面）远轴的；舌鄂音</w:t>
      </w:r>
    </w:p>
    <w:p>
      <w:pPr>
        <w:jc w:val="left"/>
      </w:pPr>
      <w:r>
        <w:rPr>
          <w:rFonts w:eastAsia="宋体"/>
          <w:sz w:val="24"/>
        </w:rPr>
        <w:tab/>
        <w:t>n. （教堂圣坛后面或高坛两侧的）幔布（等于dossal）；背部，背侧</w:t>
      </w:r>
    </w:p>
    <w:p>
      <w:pPr>
        <w:jc w:val="left"/>
      </w:pPr>
      <w:r>
        <w:rPr>
          <w:rFonts w:eastAsia="宋体"/>
          <w:sz w:val="24"/>
        </w:rPr>
        <w:tab/>
        <w:t>n. （Dorsal）（美）多萨尔（人名）</w:t>
      </w:r>
    </w:p>
    <w:p>
      <w:pPr>
        <w:jc w:val="left"/>
      </w:pPr>
      <w:r>
        <w:rPr>
          <w:rFonts w:eastAsia="宋体"/>
          <w:sz w:val="20"/>
        </w:rPr>
        <w:tab/>
        <w:t>dorsal 背部的 来自拉丁语dorsum, 背，词源同endorse.</w:t>
      </w:r>
    </w:p>
    <w:p>
      <w:pPr>
        <w:jc w:val="left"/>
      </w:pPr>
      <w:r>
        <w:rPr>
          <w:rFonts w:eastAsia="宋体"/>
          <w:b/>
          <w:sz w:val="32"/>
        </w:rPr>
        <w:t>lucre</w:t>
      </w:r>
    </w:p>
    <w:p>
      <w:pPr>
        <w:jc w:val="left"/>
      </w:pPr>
      <w:r>
        <w:rPr>
          <w:rFonts w:eastAsia="宋体"/>
          <w:sz w:val="24"/>
        </w:rPr>
        <w:tab/>
        <w:t>ˈluːkər</w:t>
      </w:r>
    </w:p>
    <w:p>
      <w:pPr>
        <w:jc w:val="left"/>
      </w:pPr>
      <w:r>
        <w:rPr>
          <w:rFonts w:eastAsia="宋体"/>
          <w:sz w:val="24"/>
        </w:rPr>
        <w:tab/>
        <w:t>n. 收益；钱财；利润</w:t>
      </w:r>
    </w:p>
    <w:p>
      <w:pPr>
        <w:jc w:val="left"/>
      </w:pPr>
      <w:r>
        <w:rPr>
          <w:rFonts w:eastAsia="宋体"/>
          <w:sz w:val="20"/>
        </w:rPr>
        <w:tab/>
        <w:t>lucre  来自中世纪英语, 来自拉丁语lucrum("profit").</w:t>
      </w:r>
    </w:p>
    <w:p>
      <w:pPr>
        <w:jc w:val="left"/>
      </w:pPr>
      <w:r>
        <w:rPr>
          <w:rFonts w:eastAsia="宋体"/>
          <w:sz w:val="20"/>
        </w:rPr>
        <w:tab/>
        <w:t>lucre 钱财 来自拉丁语lucrum,财富，收益，常用于贬义指不义之财。可能来自PIE*rei,撕，抢，词源同rob,rip.比较loot.</w:t>
      </w:r>
    </w:p>
    <w:p>
      <w:pPr>
        <w:jc w:val="left"/>
      </w:pPr>
      <w:r>
        <w:rPr>
          <w:rFonts w:eastAsia="宋体"/>
          <w:b/>
          <w:sz w:val="32"/>
        </w:rPr>
        <w:t>endurance</w:t>
      </w:r>
    </w:p>
    <w:p>
      <w:pPr>
        <w:jc w:val="left"/>
      </w:pPr>
      <w:r>
        <w:rPr>
          <w:rFonts w:eastAsia="宋体"/>
          <w:sz w:val="24"/>
        </w:rPr>
        <w:tab/>
        <w:t>ɪnˈdʊrəns</w:t>
      </w:r>
    </w:p>
    <w:p>
      <w:pPr>
        <w:jc w:val="left"/>
      </w:pPr>
      <w:r>
        <w:rPr>
          <w:rFonts w:eastAsia="宋体"/>
          <w:sz w:val="24"/>
        </w:rPr>
        <w:tab/>
        <w:t>n. 持久力，忍耐力；耐久性，耐用度</w:t>
      </w:r>
    </w:p>
    <w:p>
      <w:pPr>
        <w:jc w:val="left"/>
      </w:pPr>
      <w:r>
        <w:rPr>
          <w:rFonts w:eastAsia="宋体"/>
          <w:b/>
          <w:sz w:val="32"/>
        </w:rPr>
        <w:t>bring up</w:t>
      </w:r>
    </w:p>
    <w:p>
      <w:pPr>
        <w:jc w:val="left"/>
      </w:pPr>
      <w:r>
        <w:rPr>
          <w:rFonts w:eastAsia="宋体"/>
          <w:sz w:val="24"/>
        </w:rPr>
        <w:tab/>
        <w:t>brɪŋ ʌp</w:t>
      </w:r>
    </w:p>
    <w:p>
      <w:pPr>
        <w:jc w:val="left"/>
      </w:pPr>
      <w:r>
        <w:rPr>
          <w:rFonts w:eastAsia="宋体"/>
          <w:sz w:val="24"/>
        </w:rPr>
        <w:tab/>
        <w:t xml:space="preserve"> 抚养成人：通过照顾和教育使一个人成熟。</w:t>
      </w:r>
    </w:p>
    <w:p>
      <w:pPr>
        <w:jc w:val="left"/>
      </w:pPr>
      <w:r>
        <w:rPr>
          <w:rFonts w:eastAsia="宋体"/>
          <w:sz w:val="24"/>
        </w:rPr>
        <w:tab/>
        <w:t xml:space="preserve"> 突然停止：使突然停止。</w:t>
      </w:r>
    </w:p>
    <w:p>
      <w:pPr>
        <w:jc w:val="left"/>
      </w:pPr>
      <w:r>
        <w:rPr>
          <w:rFonts w:eastAsia="宋体"/>
          <w:sz w:val="24"/>
        </w:rPr>
        <w:tab/>
        <w:t xml:space="preserve"> 提及，介绍：引起某人的注意。</w:t>
      </w:r>
    </w:p>
    <w:p>
      <w:pPr>
        <w:jc w:val="left"/>
      </w:pPr>
      <w:r>
        <w:rPr>
          <w:rFonts w:eastAsia="宋体"/>
          <w:sz w:val="24"/>
        </w:rPr>
        <w:tab/>
        <w:t xml:space="preserve"> 呕吐：呕吐。</w:t>
      </w:r>
    </w:p>
    <w:p>
      <w:pPr>
        <w:jc w:val="left"/>
      </w:pPr>
      <w:r>
        <w:rPr>
          <w:rFonts w:eastAsia="宋体"/>
          <w:b/>
          <w:sz w:val="32"/>
        </w:rPr>
        <w:t>overstate</w:t>
      </w:r>
    </w:p>
    <w:p>
      <w:pPr>
        <w:jc w:val="left"/>
      </w:pPr>
      <w:r>
        <w:rPr>
          <w:rFonts w:eastAsia="宋体"/>
          <w:sz w:val="24"/>
        </w:rPr>
        <w:tab/>
        <w:t>ˌoʊvərˈsteɪt</w:t>
      </w:r>
    </w:p>
    <w:p>
      <w:pPr>
        <w:jc w:val="left"/>
      </w:pPr>
      <w:r>
        <w:rPr>
          <w:rFonts w:eastAsia="宋体"/>
          <w:sz w:val="24"/>
        </w:rPr>
        <w:tab/>
        <w:t>v. 夸大，对……言过其实</w:t>
      </w:r>
    </w:p>
    <w:p>
      <w:pPr>
        <w:jc w:val="left"/>
      </w:pPr>
      <w:r>
        <w:rPr>
          <w:rFonts w:eastAsia="宋体"/>
          <w:sz w:val="20"/>
        </w:rPr>
        <w:tab/>
        <w:t>overstate 夸大 over-,超过，过度，state,陈述，描述。即过度描述，夸大其辞。</w:t>
      </w:r>
    </w:p>
    <w:p>
      <w:pPr>
        <w:jc w:val="left"/>
      </w:pPr>
      <w:r>
        <w:rPr>
          <w:rFonts w:eastAsia="宋体"/>
          <w:b/>
          <w:sz w:val="32"/>
        </w:rPr>
        <w:t>headquarter</w:t>
      </w:r>
    </w:p>
    <w:p>
      <w:pPr>
        <w:jc w:val="left"/>
      </w:pPr>
      <w:r>
        <w:rPr>
          <w:rFonts w:eastAsia="宋体"/>
          <w:sz w:val="24"/>
        </w:rPr>
        <w:tab/>
        <w:t>ˈhedˌkwɔːrtər</w:t>
      </w:r>
    </w:p>
    <w:p>
      <w:pPr>
        <w:jc w:val="left"/>
      </w:pPr>
      <w:r>
        <w:rPr>
          <w:rFonts w:eastAsia="宋体"/>
          <w:sz w:val="24"/>
        </w:rPr>
        <w:tab/>
        <w:t>v. 将（组织的）总部设在某地；设立总部</w:t>
      </w:r>
    </w:p>
    <w:p>
      <w:pPr>
        <w:jc w:val="left"/>
      </w:pPr>
      <w:r>
        <w:rPr>
          <w:rFonts w:eastAsia="宋体"/>
          <w:b/>
          <w:sz w:val="32"/>
        </w:rPr>
        <w:t>dispel</w:t>
      </w:r>
    </w:p>
    <w:p>
      <w:pPr>
        <w:jc w:val="left"/>
      </w:pPr>
      <w:r>
        <w:rPr>
          <w:rFonts w:eastAsia="宋体"/>
          <w:sz w:val="24"/>
        </w:rPr>
        <w:tab/>
        <w:t>dɪˈspel</w:t>
      </w:r>
    </w:p>
    <w:p>
      <w:pPr>
        <w:jc w:val="left"/>
      </w:pPr>
      <w:r>
        <w:rPr>
          <w:rFonts w:eastAsia="宋体"/>
          <w:sz w:val="24"/>
        </w:rPr>
        <w:tab/>
        <w:t>v. 驱散，消除（尤指感觉或信仰）</w:t>
      </w:r>
    </w:p>
    <w:p>
      <w:pPr>
        <w:jc w:val="left"/>
      </w:pPr>
      <w:r>
        <w:rPr>
          <w:rFonts w:eastAsia="宋体"/>
          <w:sz w:val="20"/>
        </w:rPr>
        <w:tab/>
        <w:t>dispel 驱散 dis-, 分开，散开。-pel, 驱动，驱赶，词源同expel, impel.</w:t>
      </w:r>
    </w:p>
    <w:p>
      <w:pPr>
        <w:jc w:val="left"/>
      </w:pPr>
      <w:r>
        <w:rPr>
          <w:rFonts w:eastAsia="宋体"/>
          <w:sz w:val="20"/>
        </w:rPr>
        <w:tab/>
        <w:t>dispel 驱散；驱逐 词根词缀： dis-分离,分开 + -pel-推动</w:t>
      </w:r>
    </w:p>
    <w:p>
      <w:pPr>
        <w:jc w:val="left"/>
      </w:pPr>
      <w:r>
        <w:rPr>
          <w:rFonts w:eastAsia="宋体"/>
          <w:b/>
          <w:sz w:val="32"/>
        </w:rPr>
        <w:t>visceral</w:t>
      </w:r>
    </w:p>
    <w:p>
      <w:pPr>
        <w:jc w:val="left"/>
      </w:pPr>
      <w:r>
        <w:rPr>
          <w:rFonts w:eastAsia="宋体"/>
          <w:sz w:val="24"/>
        </w:rPr>
        <w:tab/>
        <w:t>ˈvɪsərəl</w:t>
      </w:r>
    </w:p>
    <w:p>
      <w:pPr>
        <w:jc w:val="left"/>
      </w:pPr>
      <w:r>
        <w:rPr>
          <w:rFonts w:eastAsia="宋体"/>
          <w:sz w:val="24"/>
        </w:rPr>
        <w:tab/>
        <w:t>adj. 内脏的；出于本能的；发自肺腑的；粗俗的</w:t>
      </w:r>
    </w:p>
    <w:p>
      <w:pPr>
        <w:jc w:val="left"/>
      </w:pPr>
      <w:r>
        <w:rPr>
          <w:rFonts w:eastAsia="宋体"/>
          <w:sz w:val="20"/>
        </w:rPr>
        <w:tab/>
        <w:t>visceral  来自中世纪法语viscéral, 来自拉丁语viscera, 复数形式：viscus("any internal organ of the body").</w:t>
      </w:r>
    </w:p>
    <w:p>
      <w:pPr>
        <w:jc w:val="left"/>
      </w:pPr>
      <w:r>
        <w:rPr>
          <w:rFonts w:eastAsia="宋体"/>
          <w:sz w:val="20"/>
        </w:rPr>
        <w:tab/>
        <w:t>visceral 发自内心的 来自 viscera,脏腑，引申词义发自内心的。</w:t>
      </w:r>
    </w:p>
    <w:p>
      <w:pPr>
        <w:jc w:val="left"/>
      </w:pPr>
      <w:r>
        <w:rPr>
          <w:rFonts w:eastAsia="宋体"/>
          <w:b/>
          <w:sz w:val="32"/>
        </w:rPr>
        <w:t>corrupt</w:t>
      </w:r>
    </w:p>
    <w:p>
      <w:pPr>
        <w:jc w:val="left"/>
      </w:pPr>
      <w:r>
        <w:rPr>
          <w:rFonts w:eastAsia="宋体"/>
          <w:sz w:val="24"/>
        </w:rPr>
        <w:tab/>
        <w:t>kəˈrʌpt</w:t>
      </w:r>
    </w:p>
    <w:p>
      <w:pPr>
        <w:jc w:val="left"/>
      </w:pPr>
      <w:r>
        <w:rPr>
          <w:rFonts w:eastAsia="宋体"/>
          <w:sz w:val="24"/>
        </w:rPr>
        <w:tab/>
        <w:t>adj. 腐败的，贪污的；不道德的，堕落的；有缺陷的，有错误的；&lt;古&gt;腐坏的，腐烂的</w:t>
      </w:r>
    </w:p>
    <w:p>
      <w:pPr>
        <w:jc w:val="left"/>
      </w:pPr>
      <w:r>
        <w:rPr>
          <w:rFonts w:eastAsia="宋体"/>
          <w:sz w:val="24"/>
        </w:rPr>
        <w:tab/>
        <w:t>v. 使腐化，使堕落；&lt;古&gt;腐蚀，污染；损坏，破坏</w:t>
      </w:r>
    </w:p>
    <w:p>
      <w:pPr>
        <w:jc w:val="left"/>
      </w:pPr>
      <w:r>
        <w:rPr>
          <w:rFonts w:eastAsia="宋体"/>
          <w:sz w:val="20"/>
        </w:rPr>
        <w:tab/>
        <w:t>corrupt 腐败 cor-, 强调。-rupt, 破，断裂，词源同rupture, bankrupt. 后词义外延扩大。</w:t>
      </w:r>
    </w:p>
    <w:p>
      <w:pPr>
        <w:jc w:val="left"/>
      </w:pPr>
      <w:r>
        <w:rPr>
          <w:rFonts w:eastAsia="宋体"/>
          <w:sz w:val="20"/>
        </w:rPr>
        <w:tab/>
        <w:t>corrupt 堕落的，贪污的 词根词缀： cor-共同,加强 + -rupt-打断,破坏</w:t>
      </w:r>
    </w:p>
    <w:p>
      <w:pPr>
        <w:jc w:val="left"/>
      </w:pPr>
      <w:r>
        <w:rPr>
          <w:rFonts w:eastAsia="宋体"/>
          <w:b/>
          <w:sz w:val="32"/>
        </w:rPr>
        <w:t>bizarre</w:t>
      </w:r>
    </w:p>
    <w:p>
      <w:pPr>
        <w:jc w:val="left"/>
      </w:pPr>
      <w:r>
        <w:rPr>
          <w:rFonts w:eastAsia="宋体"/>
          <w:sz w:val="24"/>
        </w:rPr>
        <w:tab/>
        <w:t>bɪˈzɑːr</w:t>
      </w:r>
    </w:p>
    <w:p>
      <w:pPr>
        <w:jc w:val="left"/>
      </w:pPr>
      <w:r>
        <w:rPr>
          <w:rFonts w:eastAsia="宋体"/>
          <w:sz w:val="24"/>
        </w:rPr>
        <w:tab/>
        <w:t>adj. 奇异的，古怪的</w:t>
      </w:r>
    </w:p>
    <w:p>
      <w:pPr>
        <w:jc w:val="left"/>
      </w:pPr>
      <w:r>
        <w:rPr>
          <w:rFonts w:eastAsia="宋体"/>
          <w:sz w:val="20"/>
        </w:rPr>
        <w:tab/>
        <w:t xml:space="preserve">bizarre （奇异的）：留大胡子的巴斯克男人 英语单词bizarre来自法语，意为“奇异的，怪异的”。法语bizarre的来源很多人认为来自西班牙语bizarro（英勇的，帅气的），而西班牙语bizarro来自巴斯克语bizar（胡子）。巴斯克人是居住在西班牙北部和法国南部的一个民族，被认为是欧洲最古老的民族。在中世纪，巴斯克男人普遍留大胡子，认为这是男子汉的标志，是帅气和英勇的象征。现在西班牙巴斯克地区首府毕尔巴鄂的男人依然爱留大胡子。然而，法国人在战场上见到满脸大胡子的巴斯克士兵时却吓了一跳，以为自己遇到野人了。因此，在法语中，bizarre的含义从“英勇的、帅气的”变成了“奇异的”。 </w:t>
        <w:br/>
        <w:t xml:space="preserve">  还有人认为，法语bizarre来自意大利语bizarro，意思是“愤怒的、暴躁的”，但意大利语bizarro的原始含义依然是“英勇的，像士兵一样的”。不管怎么说，这个单词都跟巴斯克男人的大胡子有关系。</w:t>
        <w:br/>
        <w:t xml:space="preserve"> bizarre：[bɪ'zɑː] adj.奇异的</w:t>
      </w:r>
    </w:p>
    <w:p>
      <w:pPr>
        <w:jc w:val="left"/>
      </w:pPr>
      <w:r>
        <w:rPr>
          <w:rFonts w:eastAsia="宋体"/>
          <w:sz w:val="20"/>
        </w:rPr>
        <w:tab/>
        <w:t>bizarre 奇异的 发音释义：[bɪ'zɑː] adj.奇异的；古怪的</w:t>
        <w:br/>
        <w:t xml:space="preserve"> 词源解释：bizarre←法语bizarre（奇异的）←西班牙语bizarro（英勇的、帅气的）←巴斯克语bizar（胡子）</w:t>
        <w:br/>
        <w:t xml:space="preserve"> 巴斯克人是居住在西班牙北部和法国南部的一个民族，被认为是欧洲最古老的民族。中世纪的巴斯克男人普遍留大胡子，认为这是男子汉的标志，是帅气和英勇的象征。现在西班牙巴斯克地区首府毕尔巴鄂的男人依然爱留大胡子。然而，法国人在战场上见到满脸大胡子的巴斯克士兵时却吓了一跳，以为自己遇到野人了。因此，在法语中，bizarre的含义从“英勇的、帅气的”变成了“奇异的”。</w:t>
        <w:br/>
        <w:t xml:space="preserve"> 助记窍门：bizarre→谐音“鼻扎”→鼻子下面毛扎扎的→满脸大胡子的→怪异的</w:t>
      </w:r>
    </w:p>
    <w:p>
      <w:pPr>
        <w:jc w:val="left"/>
      </w:pPr>
      <w:r>
        <w:rPr>
          <w:rFonts w:eastAsia="宋体"/>
          <w:sz w:val="20"/>
        </w:rPr>
        <w:tab/>
        <w:t>bizarre 奇怪的 词源不详。可能来自bizar, 胡子。一个地方认为长胡子帅，可能到另一个地方就被认为怪人。</w:t>
      </w:r>
    </w:p>
    <w:p>
      <w:pPr>
        <w:jc w:val="left"/>
      </w:pPr>
      <w:r>
        <w:rPr>
          <w:rFonts w:eastAsia="宋体"/>
          <w:b/>
          <w:sz w:val="32"/>
        </w:rPr>
        <w:t>anxiety</w:t>
      </w:r>
    </w:p>
    <w:p>
      <w:pPr>
        <w:jc w:val="left"/>
      </w:pPr>
      <w:r>
        <w:rPr>
          <w:rFonts w:eastAsia="宋体"/>
          <w:sz w:val="24"/>
        </w:rPr>
        <w:tab/>
        <w:t>æŋˈzaɪəti</w:t>
      </w:r>
    </w:p>
    <w:p>
      <w:pPr>
        <w:jc w:val="left"/>
      </w:pPr>
      <w:r>
        <w:rPr>
          <w:rFonts w:eastAsia="宋体"/>
          <w:sz w:val="24"/>
        </w:rPr>
        <w:tab/>
        <w:t>n. 焦虑，忧虑；令人焦虑的事；渴望；焦虑症</w:t>
      </w:r>
    </w:p>
    <w:p>
      <w:pPr>
        <w:jc w:val="left"/>
      </w:pPr>
      <w:r>
        <w:rPr>
          <w:rFonts w:eastAsia="宋体"/>
          <w:b/>
          <w:sz w:val="32"/>
        </w:rPr>
        <w:t>admire</w:t>
      </w:r>
    </w:p>
    <w:p>
      <w:pPr>
        <w:jc w:val="left"/>
      </w:pPr>
      <w:r>
        <w:rPr>
          <w:rFonts w:eastAsia="宋体"/>
          <w:sz w:val="24"/>
        </w:rPr>
        <w:tab/>
        <w:t>ədˈmaɪər</w:t>
      </w:r>
    </w:p>
    <w:p>
      <w:pPr>
        <w:jc w:val="left"/>
      </w:pPr>
      <w:r>
        <w:rPr>
          <w:rFonts w:eastAsia="宋体"/>
          <w:sz w:val="24"/>
        </w:rPr>
        <w:tab/>
        <w:t>v. 钦佩，仰慕；欣赏，观赏</w:t>
      </w:r>
    </w:p>
    <w:p>
      <w:pPr>
        <w:jc w:val="left"/>
      </w:pPr>
      <w:r>
        <w:rPr>
          <w:rFonts w:eastAsia="宋体"/>
          <w:sz w:val="20"/>
        </w:rPr>
        <w:tab/>
        <w:t>admire  来自中世纪法语admirer, 来自拉丁语admīror, 来自ad + mīror("wonder at").</w:t>
      </w:r>
    </w:p>
    <w:p>
      <w:pPr>
        <w:jc w:val="left"/>
      </w:pPr>
      <w:r>
        <w:rPr>
          <w:rFonts w:eastAsia="宋体"/>
          <w:sz w:val="20"/>
        </w:rPr>
        <w:tab/>
        <w:t>admire 钦佩 发音释义：[əd'maɪɚ] vt. 钦佩；赞美vi. 钦佩；称赞</w:t>
        <w:br/>
        <w:t xml:space="preserve"> 结构分析：admire = ad（处于）+mire（惊奇）→处于惊奇状态→叹为观止→钦佩</w:t>
        <w:br/>
        <w:t xml:space="preserve"> 词源解释：mire←拉丁语mirari（惊奇）←拉丁语mirus（奇妙的）</w:t>
        <w:br/>
        <w:t xml:space="preserve"> 同源词： admiration（钦佩），miracle（奇迹）</w:t>
        <w:br/>
        <w:t xml:space="preserve"> 趣味记忆：谐音“额的妈啊”</w:t>
      </w:r>
    </w:p>
    <w:p>
      <w:pPr>
        <w:jc w:val="left"/>
      </w:pPr>
      <w:r>
        <w:rPr>
          <w:rFonts w:eastAsia="宋体"/>
          <w:sz w:val="20"/>
        </w:rPr>
        <w:tab/>
        <w:t>admire 崇拜 前缀ad-, 去，往。词根mire, 惊叹，感叹，同miracle,奇迹，词源同smile, 惊奇的笑。此处字母s脱落，字母r,l流音音变。</w:t>
      </w:r>
    </w:p>
    <w:p>
      <w:pPr>
        <w:jc w:val="left"/>
      </w:pPr>
      <w:r>
        <w:rPr>
          <w:rFonts w:eastAsia="宋体"/>
          <w:sz w:val="20"/>
        </w:rPr>
        <w:tab/>
        <w:t>admire 钦佩，赞赏，羡慕 词根词缀： ad-加强 + -mir-惊奇 + -e动词词尾</w:t>
      </w:r>
    </w:p>
    <w:p>
      <w:pPr>
        <w:jc w:val="left"/>
      </w:pPr>
      <w:r>
        <w:rPr>
          <w:rFonts w:eastAsia="宋体"/>
          <w:b/>
          <w:sz w:val="32"/>
        </w:rPr>
        <w:t>witness</w:t>
      </w:r>
    </w:p>
    <w:p>
      <w:pPr>
        <w:jc w:val="left"/>
      </w:pPr>
      <w:r>
        <w:rPr>
          <w:rFonts w:eastAsia="宋体"/>
          <w:sz w:val="24"/>
        </w:rPr>
        <w:tab/>
        <w:t>ˈwɪtnəs</w:t>
      </w:r>
    </w:p>
    <w:p>
      <w:pPr>
        <w:jc w:val="left"/>
      </w:pPr>
      <w:r>
        <w:rPr>
          <w:rFonts w:eastAsia="宋体"/>
          <w:sz w:val="24"/>
        </w:rPr>
        <w:tab/>
        <w:t>n. （尤指犯罪或事故的）目击者；（法庭等的）证人；（签署正式文件的）见证人，连署人；宗教信仰声明，见证；见证人（声明自己笃信基督教的人）；证据，证言；证明标志</w:t>
      </w:r>
    </w:p>
    <w:p>
      <w:pPr>
        <w:jc w:val="left"/>
      </w:pPr>
      <w:r>
        <w:rPr>
          <w:rFonts w:eastAsia="宋体"/>
          <w:sz w:val="24"/>
        </w:rPr>
        <w:tab/>
        <w:t>v. 目击，目睹；见证，经历（事件、变化等）；在（正式文件）上签名，连署；作见证（公开声明自己对基督教的信仰）；证明，表明；为…...作证；作证，作证人</w:t>
      </w:r>
    </w:p>
    <w:p>
      <w:pPr>
        <w:jc w:val="left"/>
      </w:pPr>
      <w:r>
        <w:rPr>
          <w:rFonts w:eastAsia="宋体"/>
          <w:sz w:val="24"/>
        </w:rPr>
        <w:tab/>
        <w:t xml:space="preserve"> 【名】 （Witness）（津）威特尼斯（人名）</w:t>
      </w:r>
    </w:p>
    <w:p>
      <w:pPr>
        <w:jc w:val="left"/>
      </w:pPr>
      <w:r>
        <w:rPr>
          <w:rFonts w:eastAsia="宋体"/>
          <w:sz w:val="20"/>
        </w:rPr>
        <w:tab/>
        <w:t xml:space="preserve">witness 目击者，证人；证明，证据 来源于原始印欧语woid-, weid-, wid-(看见,知道)。  </w:t>
        <w:br/>
        <w:t xml:space="preserve"> 词根词缀： wit(-vid-)看见 + -ness名词词尾</w:t>
      </w:r>
    </w:p>
    <w:p>
      <w:pPr>
        <w:jc w:val="left"/>
      </w:pPr>
      <w:r>
        <w:rPr>
          <w:rFonts w:eastAsia="宋体"/>
          <w:sz w:val="20"/>
        </w:rPr>
        <w:tab/>
        <w:t>witness 见证 wit,看，-ness,名词后缀。引申词义见证。</w:t>
      </w:r>
    </w:p>
    <w:p>
      <w:pPr>
        <w:jc w:val="left"/>
      </w:pPr>
      <w:r>
        <w:rPr>
          <w:rFonts w:eastAsia="宋体"/>
          <w:b/>
          <w:sz w:val="32"/>
        </w:rPr>
        <w:t>cultivate</w:t>
      </w:r>
    </w:p>
    <w:p>
      <w:pPr>
        <w:jc w:val="left"/>
      </w:pPr>
      <w:r>
        <w:rPr>
          <w:rFonts w:eastAsia="宋体"/>
          <w:sz w:val="24"/>
        </w:rPr>
        <w:tab/>
        <w:t>ˈkʌltɪveɪt</w:t>
      </w:r>
    </w:p>
    <w:p>
      <w:pPr>
        <w:jc w:val="left"/>
      </w:pPr>
      <w:r>
        <w:rPr>
          <w:rFonts w:eastAsia="宋体"/>
          <w:sz w:val="24"/>
        </w:rPr>
        <w:tab/>
        <w:t>v. 开垦，耕作；栽培，培育；陶冶，培养；建立（友谊），结交</w:t>
      </w:r>
    </w:p>
    <w:p>
      <w:pPr>
        <w:jc w:val="left"/>
      </w:pPr>
      <w:r>
        <w:rPr>
          <w:rFonts w:eastAsia="宋体"/>
          <w:sz w:val="20"/>
        </w:rPr>
        <w:tab/>
        <w:t>cultivate 耕作，养殖，种植，(喻)培养，建立(友谊) 词根词缀： -cult-培育 + -ive形容词词尾 + -ate动词词尾</w:t>
      </w:r>
    </w:p>
    <w:p>
      <w:pPr>
        <w:jc w:val="left"/>
      </w:pPr>
      <w:r>
        <w:rPr>
          <w:rFonts w:eastAsia="宋体"/>
          <w:sz w:val="20"/>
        </w:rPr>
        <w:tab/>
        <w:t>cultivate 耕作 来自cult-,耕作。</w:t>
      </w:r>
    </w:p>
    <w:p>
      <w:pPr>
        <w:jc w:val="left"/>
      </w:pPr>
      <w:r>
        <w:rPr>
          <w:rFonts w:eastAsia="宋体"/>
          <w:b/>
          <w:sz w:val="32"/>
        </w:rPr>
        <w:t>connotative</w:t>
      </w:r>
    </w:p>
    <w:p>
      <w:pPr>
        <w:jc w:val="left"/>
      </w:pPr>
      <w:r>
        <w:rPr>
          <w:rFonts w:eastAsia="宋体"/>
          <w:sz w:val="24"/>
        </w:rPr>
        <w:tab/>
        <w:t>ˌkɑːnəˈteɪtɪv</w:t>
      </w:r>
    </w:p>
    <w:p>
      <w:pPr>
        <w:jc w:val="left"/>
      </w:pPr>
      <w:r>
        <w:rPr>
          <w:rFonts w:eastAsia="宋体"/>
          <w:sz w:val="24"/>
        </w:rPr>
        <w:tab/>
        <w:t>adj. 内涵的；隐含的；含蓄的</w:t>
      </w:r>
    </w:p>
    <w:p>
      <w:pPr>
        <w:jc w:val="left"/>
      </w:pPr>
      <w:r>
        <w:rPr>
          <w:rFonts w:eastAsia="宋体"/>
          <w:b/>
          <w:sz w:val="32"/>
        </w:rPr>
        <w:t>dole</w:t>
      </w:r>
    </w:p>
    <w:p>
      <w:pPr>
        <w:jc w:val="left"/>
      </w:pPr>
      <w:r>
        <w:rPr>
          <w:rFonts w:eastAsia="宋体"/>
          <w:sz w:val="24"/>
        </w:rPr>
        <w:tab/>
        <w:t>doʊl</w:t>
      </w:r>
    </w:p>
    <w:p>
      <w:pPr>
        <w:jc w:val="left"/>
      </w:pPr>
      <w:r>
        <w:rPr>
          <w:rFonts w:eastAsia="宋体"/>
          <w:sz w:val="24"/>
        </w:rPr>
        <w:tab/>
        <w:t>n. 失业救济金；（食物、衣服或金钱等）慈善品；&lt;古&gt;命运，定数；&lt;古&gt;悲伤，忧伤</w:t>
      </w:r>
    </w:p>
    <w:p>
      <w:pPr>
        <w:jc w:val="left"/>
      </w:pPr>
      <w:r>
        <w:rPr>
          <w:rFonts w:eastAsia="宋体"/>
          <w:sz w:val="24"/>
        </w:rPr>
        <w:tab/>
        <w:t>v. 按份额发放</w:t>
      </w:r>
    </w:p>
    <w:p>
      <w:pPr>
        <w:jc w:val="left"/>
      </w:pPr>
      <w:r>
        <w:rPr>
          <w:rFonts w:eastAsia="宋体"/>
          <w:sz w:val="24"/>
        </w:rPr>
        <w:tab/>
        <w:t xml:space="preserve"> 【名】 （Dole）（美）多尔（人名）</w:t>
      </w:r>
    </w:p>
    <w:p>
      <w:pPr>
        <w:jc w:val="left"/>
      </w:pPr>
      <w:r>
        <w:rPr>
          <w:rFonts w:eastAsia="宋体"/>
          <w:sz w:val="20"/>
        </w:rPr>
        <w:tab/>
        <w:t>dole 失业救济金 词源同deal, 分发，分配，发配。引申义施舍或失业救济金。</w:t>
      </w:r>
    </w:p>
    <w:p>
      <w:pPr>
        <w:jc w:val="left"/>
      </w:pPr>
      <w:r>
        <w:rPr>
          <w:rFonts w:eastAsia="宋体"/>
          <w:b/>
          <w:sz w:val="32"/>
        </w:rPr>
        <w:t>lift</w:t>
      </w:r>
    </w:p>
    <w:p>
      <w:pPr>
        <w:jc w:val="left"/>
      </w:pPr>
      <w:r>
        <w:rPr>
          <w:rFonts w:eastAsia="宋体"/>
          <w:sz w:val="24"/>
        </w:rPr>
        <w:tab/>
        <w:t>lɪft</w:t>
      </w:r>
    </w:p>
    <w:p>
      <w:pPr>
        <w:jc w:val="left"/>
      </w:pPr>
      <w:r>
        <w:rPr>
          <w:rFonts w:eastAsia="宋体"/>
          <w:sz w:val="24"/>
        </w:rPr>
        <w:tab/>
        <w:t>v. 提起，举起；抬起（身体某一部位）；空运；解除，撤销；高兴起来，使更愉快；消散，消失；偷盗，盗窃；剽窃，抄袭；挖出，拔起（蔬菜或植物）；提高（嗓音）；提高，增加；使更有趣；（个人、运动队的）晋级；赢得（奖品或比赛）</w:t>
      </w:r>
    </w:p>
    <w:p>
      <w:pPr>
        <w:jc w:val="left"/>
      </w:pPr>
      <w:r>
        <w:rPr>
          <w:rFonts w:eastAsia="宋体"/>
          <w:sz w:val="24"/>
        </w:rPr>
        <w:tab/>
        <w:t>n. 电梯，升降机；免费搭车，搭便车；鼓舞，振奋；抬，提；（空气的）升力，提升力；（飞机的）最大提升重量；高飞（投出的球触地反弹时急速上升）；后跟垫，插跟</w:t>
      </w:r>
    </w:p>
    <w:p>
      <w:pPr>
        <w:jc w:val="left"/>
      </w:pPr>
      <w:r>
        <w:rPr>
          <w:rFonts w:eastAsia="宋体"/>
          <w:sz w:val="20"/>
        </w:rPr>
        <w:tab/>
        <w:t>lift 举起 来自Proto-Germanic*luftuz,空气，天空，词源同loft.可能进一步来自PIE*legwh,轻的，举起，词源同lever,light.</w:t>
      </w:r>
    </w:p>
    <w:p>
      <w:pPr>
        <w:jc w:val="left"/>
      </w:pPr>
      <w:r>
        <w:rPr>
          <w:rFonts w:eastAsia="宋体"/>
          <w:sz w:val="20"/>
        </w:rPr>
        <w:tab/>
        <w:t xml:space="preserve">lift 提高，举起；(使)升起，消散；消除，解除(禁令等) 来源于史前日耳曼语luftuz(空气,天空),德语luft(空气)属于其派生词之一。  </w:t>
        <w:br/>
        <w:t xml:space="preserve"> 同源词：loft</w:t>
      </w:r>
    </w:p>
    <w:p>
      <w:pPr>
        <w:jc w:val="left"/>
      </w:pPr>
      <w:r>
        <w:rPr>
          <w:rFonts w:eastAsia="宋体"/>
          <w:b/>
          <w:sz w:val="32"/>
        </w:rPr>
        <w:t>observation</w:t>
      </w:r>
    </w:p>
    <w:p>
      <w:pPr>
        <w:jc w:val="left"/>
      </w:pPr>
      <w:r>
        <w:rPr>
          <w:rFonts w:eastAsia="宋体"/>
          <w:sz w:val="24"/>
        </w:rPr>
        <w:tab/>
        <w:t>ˌɑːbzərˈveɪʃ(ə)n</w:t>
      </w:r>
    </w:p>
    <w:p>
      <w:pPr>
        <w:jc w:val="left"/>
      </w:pPr>
      <w:r>
        <w:rPr>
          <w:rFonts w:eastAsia="宋体"/>
          <w:sz w:val="24"/>
        </w:rPr>
        <w:tab/>
        <w:t>n. 观察，监视；观察力；观察资料，观察结果；言论，评论；遵守，奉行；测天</w:t>
      </w:r>
    </w:p>
    <w:p>
      <w:pPr>
        <w:jc w:val="left"/>
      </w:pPr>
      <w:r>
        <w:rPr>
          <w:rFonts w:eastAsia="宋体"/>
          <w:sz w:val="24"/>
        </w:rPr>
        <w:tab/>
        <w:t>adj. 用于观察的</w:t>
      </w:r>
    </w:p>
    <w:p>
      <w:pPr>
        <w:jc w:val="left"/>
      </w:pPr>
      <w:r>
        <w:rPr>
          <w:rFonts w:eastAsia="宋体"/>
          <w:sz w:val="20"/>
        </w:rPr>
        <w:tab/>
        <w:t>observation  来自拉丁语observatio</w:t>
      </w:r>
    </w:p>
    <w:p>
      <w:pPr>
        <w:jc w:val="left"/>
      </w:pPr>
      <w:r>
        <w:rPr>
          <w:rFonts w:eastAsia="宋体"/>
          <w:sz w:val="20"/>
        </w:rPr>
        <w:tab/>
        <w:t>observation 观察，监视 来自observe,观察，监视。</w:t>
      </w:r>
    </w:p>
    <w:p>
      <w:pPr>
        <w:jc w:val="left"/>
      </w:pPr>
      <w:r>
        <w:rPr>
          <w:rFonts w:eastAsia="宋体"/>
          <w:b/>
          <w:sz w:val="32"/>
        </w:rPr>
        <w:t>temporary</w:t>
      </w:r>
    </w:p>
    <w:p>
      <w:pPr>
        <w:jc w:val="left"/>
      </w:pPr>
      <w:r>
        <w:rPr>
          <w:rFonts w:eastAsia="宋体"/>
          <w:sz w:val="24"/>
        </w:rPr>
        <w:tab/>
        <w:t>ˈtempəreri</w:t>
      </w:r>
    </w:p>
    <w:p>
      <w:pPr>
        <w:jc w:val="left"/>
      </w:pPr>
      <w:r>
        <w:rPr>
          <w:rFonts w:eastAsia="宋体"/>
          <w:sz w:val="24"/>
        </w:rPr>
        <w:tab/>
        <w:t>adj. 暂时的，临时的；短期的，短暂的</w:t>
      </w:r>
    </w:p>
    <w:p>
      <w:pPr>
        <w:jc w:val="left"/>
      </w:pPr>
      <w:r>
        <w:rPr>
          <w:rFonts w:eastAsia="宋体"/>
          <w:sz w:val="24"/>
        </w:rPr>
        <w:tab/>
        <w:t>n. 临时雇员，临时工</w:t>
      </w:r>
    </w:p>
    <w:p>
      <w:pPr>
        <w:jc w:val="left"/>
      </w:pPr>
      <w:r>
        <w:rPr>
          <w:rFonts w:eastAsia="宋体"/>
          <w:sz w:val="20"/>
        </w:rPr>
        <w:tab/>
        <w:t>temporary 临时的，暂时的 词根词缀： -temp-时间 + -or名词词尾,状况 + -ary形容词词尾</w:t>
      </w:r>
    </w:p>
    <w:p>
      <w:pPr>
        <w:jc w:val="left"/>
      </w:pPr>
      <w:r>
        <w:rPr>
          <w:rFonts w:eastAsia="宋体"/>
          <w:sz w:val="20"/>
        </w:rPr>
        <w:tab/>
        <w:t>temporary 临时的，暂时的 来自 temporal,时间的，-ary,形容词后缀。原义为持续一段时间的，后引申词义临时的，暂时 的。</w:t>
      </w:r>
    </w:p>
    <w:p>
      <w:pPr>
        <w:jc w:val="left"/>
      </w:pPr>
      <w:r>
        <w:rPr>
          <w:rFonts w:eastAsia="宋体"/>
          <w:b/>
          <w:sz w:val="32"/>
        </w:rPr>
        <w:t>burden</w:t>
      </w:r>
    </w:p>
    <w:p>
      <w:pPr>
        <w:jc w:val="left"/>
      </w:pPr>
      <w:r>
        <w:rPr>
          <w:rFonts w:eastAsia="宋体"/>
          <w:sz w:val="24"/>
        </w:rPr>
        <w:tab/>
        <w:t>ˈbɜːrd(ə)n</w:t>
      </w:r>
    </w:p>
    <w:p>
      <w:pPr>
        <w:jc w:val="left"/>
      </w:pPr>
      <w:r>
        <w:rPr>
          <w:rFonts w:eastAsia="宋体"/>
          <w:sz w:val="24"/>
        </w:rPr>
        <w:tab/>
        <w:t>n. 负担，责任；负重，负荷；船的载重量，吨位；（演讲、书或辩论的）主题，主旨（the burden）</w:t>
      </w:r>
    </w:p>
    <w:p>
      <w:pPr>
        <w:jc w:val="left"/>
      </w:pPr>
      <w:r>
        <w:rPr>
          <w:rFonts w:eastAsia="宋体"/>
          <w:sz w:val="24"/>
        </w:rPr>
        <w:tab/>
        <w:t>v. 烦扰，使负重担</w:t>
      </w:r>
    </w:p>
    <w:p>
      <w:pPr>
        <w:jc w:val="left"/>
      </w:pPr>
      <w:r>
        <w:rPr>
          <w:rFonts w:eastAsia="宋体"/>
          <w:sz w:val="24"/>
        </w:rPr>
        <w:tab/>
        <w:t xml:space="preserve"> 【名】 （Burden）（英）伯登（人名）</w:t>
      </w:r>
    </w:p>
    <w:p>
      <w:pPr>
        <w:jc w:val="left"/>
      </w:pPr>
      <w:r>
        <w:rPr>
          <w:rFonts w:eastAsia="宋体"/>
          <w:sz w:val="20"/>
        </w:rPr>
        <w:tab/>
        <w:t>burden 重担 来自bear, 承担，承载。</w:t>
      </w:r>
    </w:p>
    <w:p>
      <w:pPr>
        <w:jc w:val="left"/>
      </w:pPr>
      <w:r>
        <w:rPr>
          <w:rFonts w:eastAsia="宋体"/>
          <w:sz w:val="20"/>
        </w:rPr>
        <w:tab/>
        <w:t xml:space="preserve">burden 担子，负担，重担 词源解释见bear²词条。  </w:t>
        <w:br/>
        <w:t xml:space="preserve"> 同源词：bairn, barrow, berth, bier, birth, bear²</w:t>
      </w:r>
    </w:p>
    <w:p>
      <w:pPr>
        <w:jc w:val="left"/>
      </w:pPr>
      <w:r>
        <w:rPr>
          <w:rFonts w:eastAsia="宋体"/>
          <w:b/>
          <w:sz w:val="32"/>
        </w:rPr>
        <w:t>emerge</w:t>
      </w:r>
    </w:p>
    <w:p>
      <w:pPr>
        <w:jc w:val="left"/>
      </w:pPr>
      <w:r>
        <w:rPr>
          <w:rFonts w:eastAsia="宋体"/>
          <w:sz w:val="24"/>
        </w:rPr>
        <w:tab/>
        <w:t>ɪˈmɜːrdʒ</w:t>
      </w:r>
    </w:p>
    <w:p>
      <w:pPr>
        <w:jc w:val="left"/>
      </w:pPr>
      <w:r>
        <w:rPr>
          <w:rFonts w:eastAsia="宋体"/>
          <w:sz w:val="24"/>
        </w:rPr>
        <w:tab/>
        <w:t>v. 浮现，出现；显露，知悉；恢复过来，幸存下来；形成，兴起</w:t>
      </w:r>
    </w:p>
    <w:p>
      <w:pPr>
        <w:jc w:val="left"/>
      </w:pPr>
      <w:r>
        <w:rPr>
          <w:rFonts w:eastAsia="宋体"/>
          <w:sz w:val="20"/>
        </w:rPr>
        <w:tab/>
        <w:t>emerge 出现 e-, 向外。-merge, 浸没，词源同immerse, submerge.</w:t>
      </w:r>
    </w:p>
    <w:p>
      <w:pPr>
        <w:jc w:val="left"/>
      </w:pPr>
      <w:r>
        <w:rPr>
          <w:rFonts w:eastAsia="宋体"/>
          <w:sz w:val="20"/>
        </w:rPr>
        <w:tab/>
        <w:t>emerge 浮现，出现；暴露，显现 词根词缀： e-出,向外 + -merg-沉,浸 + -e → 从沉没中出来</w:t>
      </w:r>
    </w:p>
    <w:p>
      <w:pPr>
        <w:jc w:val="left"/>
      </w:pPr>
      <w:r>
        <w:rPr>
          <w:rFonts w:eastAsia="宋体"/>
          <w:b/>
          <w:sz w:val="32"/>
        </w:rPr>
        <w:t>aggress</w:t>
      </w:r>
    </w:p>
    <w:p>
      <w:pPr>
        <w:jc w:val="left"/>
      </w:pPr>
      <w:r>
        <w:rPr>
          <w:rFonts w:eastAsia="宋体"/>
          <w:sz w:val="24"/>
        </w:rPr>
        <w:tab/>
        <w:t>əˈɡres</w:t>
      </w:r>
    </w:p>
    <w:p>
      <w:pPr>
        <w:jc w:val="left"/>
      </w:pPr>
      <w:r>
        <w:rPr>
          <w:rFonts w:eastAsia="宋体"/>
          <w:sz w:val="24"/>
        </w:rPr>
        <w:tab/>
        <w:t>vi. 攻击；侵略</w:t>
      </w:r>
    </w:p>
    <w:p>
      <w:pPr>
        <w:jc w:val="left"/>
      </w:pPr>
      <w:r>
        <w:rPr>
          <w:rFonts w:eastAsia="宋体"/>
          <w:sz w:val="24"/>
        </w:rPr>
        <w:tab/>
        <w:t>vt. 侵犯；挑衅</w:t>
      </w:r>
    </w:p>
    <w:p>
      <w:pPr>
        <w:jc w:val="left"/>
      </w:pPr>
      <w:r>
        <w:rPr>
          <w:rFonts w:eastAsia="宋体"/>
          <w:b/>
          <w:sz w:val="32"/>
        </w:rPr>
        <w:t>exhibition</w:t>
      </w:r>
    </w:p>
    <w:p>
      <w:pPr>
        <w:jc w:val="left"/>
      </w:pPr>
      <w:r>
        <w:rPr>
          <w:rFonts w:eastAsia="宋体"/>
          <w:sz w:val="24"/>
        </w:rPr>
        <w:tab/>
        <w:t>ˌeksɪˈbɪʃ(ə)n</w:t>
      </w:r>
    </w:p>
    <w:p>
      <w:pPr>
        <w:jc w:val="left"/>
      </w:pPr>
      <w:r>
        <w:rPr>
          <w:rFonts w:eastAsia="宋体"/>
          <w:sz w:val="24"/>
        </w:rPr>
        <w:tab/>
        <w:t>n. 展览，展出；表现，展示；&lt;美&gt;表演赛；&lt;英&gt;奖学金</w:t>
      </w:r>
    </w:p>
    <w:p>
      <w:pPr>
        <w:jc w:val="left"/>
      </w:pPr>
      <w:r>
        <w:rPr>
          <w:rFonts w:eastAsia="宋体"/>
          <w:sz w:val="20"/>
        </w:rPr>
        <w:tab/>
        <w:t>exhibition  来自古法语exhibicion.</w:t>
      </w:r>
    </w:p>
    <w:p>
      <w:pPr>
        <w:jc w:val="left"/>
      </w:pPr>
      <w:r>
        <w:rPr>
          <w:rFonts w:eastAsia="宋体"/>
          <w:b/>
          <w:sz w:val="32"/>
        </w:rPr>
        <w:t>procrastinate</w:t>
      </w:r>
    </w:p>
    <w:p>
      <w:pPr>
        <w:jc w:val="left"/>
      </w:pPr>
      <w:r>
        <w:rPr>
          <w:rFonts w:eastAsia="宋体"/>
          <w:sz w:val="24"/>
        </w:rPr>
        <w:tab/>
        <w:t>prəˈkræstɪneɪt</w:t>
      </w:r>
    </w:p>
    <w:p>
      <w:pPr>
        <w:jc w:val="left"/>
      </w:pPr>
      <w:r>
        <w:rPr>
          <w:rFonts w:eastAsia="宋体"/>
          <w:sz w:val="24"/>
        </w:rPr>
        <w:tab/>
        <w:t>v. 拖延，耽搁</w:t>
      </w:r>
    </w:p>
    <w:p>
      <w:pPr>
        <w:jc w:val="left"/>
      </w:pPr>
      <w:r>
        <w:rPr>
          <w:rFonts w:eastAsia="宋体"/>
          <w:sz w:val="20"/>
        </w:rPr>
        <w:tab/>
        <w:t>procrastinate 拖延，耽搁 来自拉丁语procrastinare,拖延，推迟，来自pro-,向前，crastinus,明天的，来自cras,明天。</w:t>
      </w:r>
    </w:p>
    <w:p>
      <w:pPr>
        <w:jc w:val="left"/>
      </w:pPr>
      <w:r>
        <w:rPr>
          <w:rFonts w:eastAsia="宋体"/>
          <w:b/>
          <w:sz w:val="32"/>
        </w:rPr>
        <w:t>protest</w:t>
      </w:r>
    </w:p>
    <w:p>
      <w:pPr>
        <w:jc w:val="left"/>
      </w:pPr>
      <w:r>
        <w:rPr>
          <w:rFonts w:eastAsia="宋体"/>
          <w:sz w:val="24"/>
        </w:rPr>
        <w:tab/>
        <w:t>ˈproʊtest</w:t>
      </w:r>
    </w:p>
    <w:p>
      <w:pPr>
        <w:jc w:val="left"/>
      </w:pPr>
      <w:r>
        <w:rPr>
          <w:rFonts w:eastAsia="宋体"/>
          <w:sz w:val="24"/>
        </w:rPr>
        <w:tab/>
        <w:t>n. 抗议，反对；抗议活动；声明，断言；&lt;法律&gt;（多指来自公证人的）拒付证书</w:t>
      </w:r>
    </w:p>
    <w:p>
      <w:pPr>
        <w:jc w:val="left"/>
      </w:pPr>
      <w:r>
        <w:rPr>
          <w:rFonts w:eastAsia="宋体"/>
          <w:sz w:val="24"/>
        </w:rPr>
        <w:tab/>
        <w:t>v. （公开）反对，抗议；坚决表示，严正申明；&lt;法律&gt; 声明拒付（账单），拒付</w:t>
      </w:r>
    </w:p>
    <w:p>
      <w:pPr>
        <w:jc w:val="left"/>
      </w:pPr>
      <w:r>
        <w:rPr>
          <w:rFonts w:eastAsia="宋体"/>
          <w:sz w:val="20"/>
        </w:rPr>
        <w:tab/>
        <w:t>protest 抗议，反对 词根词缀： pro-公开 + -test-验证 → 在…面前验证 → 坚决表示赞成或反对</w:t>
      </w:r>
    </w:p>
    <w:p>
      <w:pPr>
        <w:jc w:val="left"/>
      </w:pPr>
      <w:r>
        <w:rPr>
          <w:rFonts w:eastAsia="宋体"/>
          <w:sz w:val="20"/>
        </w:rPr>
        <w:tab/>
        <w:t>protest 声明，断言，抗议，反对 来自拉丁语protestari,公开声明，见证，证实，来自pro-,向前，testari,证实，见证，词源同attest,testament.因通常用于指证实不好的东西，后引申词义抗议，反对。</w:t>
      </w:r>
    </w:p>
    <w:p>
      <w:pPr>
        <w:jc w:val="left"/>
      </w:pPr>
      <w:r>
        <w:rPr>
          <w:rFonts w:eastAsia="宋体"/>
          <w:b/>
          <w:sz w:val="32"/>
        </w:rPr>
        <w:t>fight the urge</w:t>
      </w:r>
    </w:p>
    <w:p>
      <w:pPr>
        <w:jc w:val="left"/>
      </w:pPr>
      <w:r>
        <w:rPr>
          <w:rFonts w:eastAsia="宋体"/>
          <w:sz w:val="24"/>
        </w:rPr>
        <w:tab/>
      </w:r>
    </w:p>
    <w:p>
      <w:pPr>
        <w:jc w:val="left"/>
      </w:pPr>
      <w:r>
        <w:rPr>
          <w:rFonts w:eastAsia="宋体"/>
          <w:sz w:val="24"/>
        </w:rPr>
        <w:tab/>
        <w:t xml:space="preserve"> 抵制冲动：抵制做某事的冲动或欲望。</w:t>
      </w:r>
    </w:p>
    <w:p>
      <w:pPr>
        <w:jc w:val="left"/>
      </w:pPr>
      <w:r>
        <w:rPr>
          <w:rFonts w:eastAsia="宋体"/>
          <w:b/>
          <w:sz w:val="32"/>
        </w:rPr>
        <w:t>vision</w:t>
      </w:r>
    </w:p>
    <w:p>
      <w:pPr>
        <w:jc w:val="left"/>
      </w:pPr>
      <w:r>
        <w:rPr>
          <w:rFonts w:eastAsia="宋体"/>
          <w:sz w:val="24"/>
        </w:rPr>
        <w:tab/>
        <w:t>ˈvɪʒ(ə)n</w:t>
      </w:r>
    </w:p>
    <w:p>
      <w:pPr>
        <w:jc w:val="left"/>
      </w:pPr>
      <w:r>
        <w:rPr>
          <w:rFonts w:eastAsia="宋体"/>
          <w:sz w:val="24"/>
        </w:rPr>
        <w:tab/>
        <w:t>n. 幻想，想象；幻觉，幻象；构想，展望；眼力，远见卓识；视力，视觉；视野；美好的人（或事物）；（电视或电影的）图像</w:t>
      </w:r>
    </w:p>
    <w:p>
      <w:pPr>
        <w:jc w:val="left"/>
      </w:pPr>
      <w:r>
        <w:rPr>
          <w:rFonts w:eastAsia="宋体"/>
          <w:sz w:val="24"/>
        </w:rPr>
        <w:tab/>
        <w:t>v. &lt;罕&gt;想像</w:t>
      </w:r>
    </w:p>
    <w:p>
      <w:pPr>
        <w:jc w:val="left"/>
      </w:pPr>
      <w:r>
        <w:rPr>
          <w:rFonts w:eastAsia="宋体"/>
          <w:sz w:val="20"/>
        </w:rPr>
        <w:tab/>
        <w:t>vision 视力，视觉，视野 词根词缀： -vis-看见 + -ion名词词尾</w:t>
      </w:r>
    </w:p>
    <w:p>
      <w:pPr>
        <w:jc w:val="left"/>
      </w:pPr>
      <w:r>
        <w:rPr>
          <w:rFonts w:eastAsia="宋体"/>
          <w:sz w:val="20"/>
        </w:rPr>
        <w:tab/>
        <w:t>vision 视野 来自 visible,可见的，引申词义视野。</w:t>
      </w:r>
    </w:p>
    <w:p>
      <w:pPr>
        <w:jc w:val="left"/>
      </w:pPr>
      <w:r>
        <w:rPr>
          <w:rFonts w:eastAsia="宋体"/>
          <w:b/>
          <w:sz w:val="32"/>
        </w:rPr>
        <w:t>occasion</w:t>
      </w:r>
    </w:p>
    <w:p>
      <w:pPr>
        <w:jc w:val="left"/>
      </w:pPr>
      <w:r>
        <w:rPr>
          <w:rFonts w:eastAsia="宋体"/>
          <w:sz w:val="24"/>
        </w:rPr>
        <w:tab/>
        <w:t>əˈkeɪʒn</w:t>
      </w:r>
    </w:p>
    <w:p>
      <w:pPr>
        <w:jc w:val="left"/>
      </w:pPr>
      <w:r>
        <w:rPr>
          <w:rFonts w:eastAsia="宋体"/>
          <w:sz w:val="24"/>
        </w:rPr>
        <w:tab/>
        <w:t>n. （某事发生的）时刻，时候；&lt;正式&gt;时机，适当的机会；特殊（或重大）场合，特殊（或重大）事件；&lt;正式&gt;理由，原因</w:t>
      </w:r>
    </w:p>
    <w:p>
      <w:pPr>
        <w:jc w:val="left"/>
      </w:pPr>
      <w:r>
        <w:rPr>
          <w:rFonts w:eastAsia="宋体"/>
          <w:sz w:val="24"/>
        </w:rPr>
        <w:tab/>
        <w:t>v. &lt;正式&gt; 引起，惹起</w:t>
      </w:r>
    </w:p>
    <w:p>
      <w:pPr>
        <w:jc w:val="left"/>
      </w:pPr>
      <w:r>
        <w:rPr>
          <w:rFonts w:eastAsia="宋体"/>
          <w:sz w:val="20"/>
        </w:rPr>
        <w:tab/>
        <w:t>occasion 场合，盛会，时刻；时机，机会 词根词缀： oc-加强意义 + -cas- 降临,发生 + -ion 名词词尾</w:t>
      </w:r>
    </w:p>
    <w:p>
      <w:pPr>
        <w:jc w:val="left"/>
      </w:pPr>
      <w:r>
        <w:rPr>
          <w:rFonts w:eastAsia="宋体"/>
          <w:sz w:val="20"/>
        </w:rPr>
        <w:tab/>
        <w:t>occasion 偶然，场合，时机 oc-,向前，朝向，-cas,掉落，词源同case,cascade,accident.引申词义偶然，场合，时机。</w:t>
      </w:r>
    </w:p>
    <w:p>
      <w:pPr>
        <w:jc w:val="left"/>
      </w:pPr>
      <w:r>
        <w:rPr>
          <w:rFonts w:eastAsia="宋体"/>
          <w:b/>
          <w:sz w:val="32"/>
        </w:rPr>
        <w:t>therm</w:t>
      </w:r>
    </w:p>
    <w:p>
      <w:pPr>
        <w:jc w:val="left"/>
      </w:pPr>
      <w:r>
        <w:rPr>
          <w:rFonts w:eastAsia="宋体"/>
          <w:sz w:val="24"/>
        </w:rPr>
        <w:tab/>
        <w:t>θɜːrm</w:t>
      </w:r>
    </w:p>
    <w:p>
      <w:pPr>
        <w:jc w:val="left"/>
      </w:pPr>
      <w:r>
        <w:rPr>
          <w:rFonts w:eastAsia="宋体"/>
          <w:sz w:val="24"/>
        </w:rPr>
        <w:tab/>
        <w:t>n. 克卡；千卡；小卡</w:t>
      </w:r>
    </w:p>
    <w:p>
      <w:pPr>
        <w:jc w:val="left"/>
      </w:pPr>
      <w:r>
        <w:rPr>
          <w:rFonts w:eastAsia="宋体"/>
          <w:b/>
          <w:sz w:val="32"/>
        </w:rPr>
        <w:t>cotton</w:t>
      </w:r>
    </w:p>
    <w:p>
      <w:pPr>
        <w:jc w:val="left"/>
      </w:pPr>
      <w:r>
        <w:rPr>
          <w:rFonts w:eastAsia="宋体"/>
          <w:sz w:val="24"/>
        </w:rPr>
        <w:tab/>
        <w:t>ˈkɑːt(ə)n</w:t>
      </w:r>
    </w:p>
    <w:p>
      <w:pPr>
        <w:jc w:val="left"/>
      </w:pPr>
      <w:r>
        <w:rPr>
          <w:rFonts w:eastAsia="宋体"/>
          <w:sz w:val="24"/>
        </w:rPr>
        <w:tab/>
        <w:t>n. 棉，棉花；棉布；棉线，棉纱；脱脂棉，药棉</w:t>
      </w:r>
    </w:p>
    <w:p>
      <w:pPr>
        <w:jc w:val="left"/>
      </w:pPr>
      <w:r>
        <w:rPr>
          <w:rFonts w:eastAsia="宋体"/>
          <w:sz w:val="24"/>
        </w:rPr>
        <w:tab/>
        <w:t>adj. 棉的，棉制的</w:t>
      </w:r>
    </w:p>
    <w:p>
      <w:pPr>
        <w:jc w:val="left"/>
      </w:pPr>
      <w:r>
        <w:rPr>
          <w:rFonts w:eastAsia="宋体"/>
          <w:sz w:val="24"/>
        </w:rPr>
        <w:tab/>
        <w:t>v. &lt;非正式&gt;开始领会，开始明白；&lt;美，非正式&gt;喜爱，喜欢</w:t>
      </w:r>
    </w:p>
    <w:p>
      <w:pPr>
        <w:jc w:val="left"/>
      </w:pPr>
      <w:r>
        <w:rPr>
          <w:rFonts w:eastAsia="宋体"/>
          <w:sz w:val="24"/>
        </w:rPr>
        <w:tab/>
        <w:t xml:space="preserve"> 【名】 （Cotton）（英、西、葡）科顿，（法）戈登（人名）</w:t>
      </w:r>
    </w:p>
    <w:p>
      <w:pPr>
        <w:jc w:val="left"/>
      </w:pPr>
      <w:r>
        <w:rPr>
          <w:rFonts w:eastAsia="宋体"/>
          <w:sz w:val="20"/>
        </w:rPr>
        <w:tab/>
        <w:t>cotton 棉，棉花 来自阿拉伯语。</w:t>
      </w:r>
    </w:p>
    <w:p>
      <w:pPr>
        <w:jc w:val="left"/>
      </w:pPr>
      <w:r>
        <w:rPr>
          <w:rFonts w:eastAsia="宋体"/>
          <w:sz w:val="20"/>
        </w:rPr>
        <w:tab/>
        <w:t>cotton 棉花 历史上有过许许多多种类的布。很早以前，古埃及人把他们织的一种布叫作al-quton；西班牙人吸收了这个词，把它写作algodont和coton；法国人吸收了coton，意指“棉布”。1400年，这个词进入了中古英语，后来又加进了字母“t”，成了今天的cotton.这个词在现代英语中主要作“棉花”讲，但也仍可作“棉布”解。</w:t>
      </w:r>
    </w:p>
    <w:p>
      <w:pPr>
        <w:jc w:val="left"/>
      </w:pPr>
      <w:r>
        <w:rPr>
          <w:rFonts w:eastAsia="宋体"/>
          <w:b/>
          <w:sz w:val="32"/>
        </w:rPr>
        <w:t>pretentious</w:t>
      </w:r>
    </w:p>
    <w:p>
      <w:pPr>
        <w:jc w:val="left"/>
      </w:pPr>
      <w:r>
        <w:rPr>
          <w:rFonts w:eastAsia="宋体"/>
          <w:sz w:val="24"/>
        </w:rPr>
        <w:tab/>
        <w:t>prɪˈtenʃəs</w:t>
      </w:r>
    </w:p>
    <w:p>
      <w:pPr>
        <w:jc w:val="left"/>
      </w:pPr>
      <w:r>
        <w:rPr>
          <w:rFonts w:eastAsia="宋体"/>
          <w:sz w:val="24"/>
        </w:rPr>
        <w:tab/>
        <w:t>adj. 自命不凡的，做作的；（书、电影等）捏造的，矫饰的</w:t>
      </w:r>
    </w:p>
    <w:p>
      <w:pPr>
        <w:jc w:val="left"/>
      </w:pPr>
      <w:r>
        <w:rPr>
          <w:rFonts w:eastAsia="宋体"/>
          <w:sz w:val="20"/>
        </w:rPr>
        <w:tab/>
        <w:t>pretentious 假装的，炫耀的，浮夸的 来自pretend,假装，佯装，自称，自夸，-t,过去分词格。引申词义炫耀的，浮夸的。</w:t>
      </w:r>
    </w:p>
    <w:p>
      <w:pPr>
        <w:jc w:val="left"/>
      </w:pPr>
      <w:r>
        <w:rPr>
          <w:rFonts w:eastAsia="宋体"/>
          <w:b/>
          <w:sz w:val="32"/>
        </w:rPr>
        <w:t>nickname</w:t>
      </w:r>
    </w:p>
    <w:p>
      <w:pPr>
        <w:jc w:val="left"/>
      </w:pPr>
      <w:r>
        <w:rPr>
          <w:rFonts w:eastAsia="宋体"/>
          <w:sz w:val="24"/>
        </w:rPr>
        <w:tab/>
        <w:t>ˈnɪkneɪm</w:t>
      </w:r>
    </w:p>
    <w:p>
      <w:pPr>
        <w:jc w:val="left"/>
      </w:pPr>
      <w:r>
        <w:rPr>
          <w:rFonts w:eastAsia="宋体"/>
          <w:sz w:val="24"/>
        </w:rPr>
        <w:tab/>
        <w:t>n. 绰号，外号</w:t>
      </w:r>
    </w:p>
    <w:p>
      <w:pPr>
        <w:jc w:val="left"/>
      </w:pPr>
      <w:r>
        <w:rPr>
          <w:rFonts w:eastAsia="宋体"/>
          <w:sz w:val="24"/>
        </w:rPr>
        <w:tab/>
        <w:t>v. 给……起绰号；叫错名字</w:t>
      </w:r>
    </w:p>
    <w:p>
      <w:pPr>
        <w:jc w:val="left"/>
      </w:pPr>
      <w:r>
        <w:rPr>
          <w:rFonts w:eastAsia="宋体"/>
          <w:sz w:val="20"/>
        </w:rPr>
        <w:tab/>
        <w:t>nickname 绰号，昵称 错分裂词，来自an eke name,额外的名字，eke,增加，词源同augment.</w:t>
      </w:r>
    </w:p>
    <w:p>
      <w:pPr>
        <w:jc w:val="left"/>
      </w:pPr>
      <w:r>
        <w:rPr>
          <w:rFonts w:eastAsia="宋体"/>
          <w:sz w:val="20"/>
        </w:rPr>
        <w:tab/>
        <w:t>nickname 绰号 来源于an eke-name,被误拼写为a neke name。eke的意义为“额外的”。</w:t>
      </w:r>
    </w:p>
    <w:p>
      <w:pPr>
        <w:jc w:val="left"/>
      </w:pPr>
      <w:r>
        <w:rPr>
          <w:rFonts w:eastAsia="宋体"/>
          <w:b/>
          <w:sz w:val="32"/>
        </w:rPr>
        <w:t>harmonious</w:t>
      </w:r>
    </w:p>
    <w:p>
      <w:pPr>
        <w:jc w:val="left"/>
      </w:pPr>
      <w:r>
        <w:rPr>
          <w:rFonts w:eastAsia="宋体"/>
          <w:sz w:val="24"/>
        </w:rPr>
        <w:tab/>
        <w:t>hɑːrˈmoʊniəs</w:t>
      </w:r>
    </w:p>
    <w:p>
      <w:pPr>
        <w:jc w:val="left"/>
      </w:pPr>
      <w:r>
        <w:rPr>
          <w:rFonts w:eastAsia="宋体"/>
          <w:sz w:val="24"/>
        </w:rPr>
        <w:tab/>
        <w:t>adj. 和睦的，融洽的；悦耳的；和谐的，协调的</w:t>
      </w:r>
    </w:p>
    <w:p>
      <w:pPr>
        <w:jc w:val="left"/>
      </w:pPr>
      <w:r>
        <w:rPr>
          <w:rFonts w:eastAsia="宋体"/>
          <w:sz w:val="20"/>
        </w:rPr>
        <w:tab/>
        <w:t>harmonious  来自中世纪法语harmonieux.</w:t>
      </w:r>
    </w:p>
    <w:p>
      <w:pPr>
        <w:jc w:val="left"/>
      </w:pPr>
      <w:r>
        <w:rPr>
          <w:rFonts w:eastAsia="宋体"/>
          <w:b/>
          <w:sz w:val="32"/>
        </w:rPr>
        <w:t>detest</w:t>
      </w:r>
    </w:p>
    <w:p>
      <w:pPr>
        <w:jc w:val="left"/>
      </w:pPr>
      <w:r>
        <w:rPr>
          <w:rFonts w:eastAsia="宋体"/>
          <w:sz w:val="24"/>
        </w:rPr>
        <w:tab/>
        <w:t>dɪˈtest</w:t>
      </w:r>
    </w:p>
    <w:p>
      <w:pPr>
        <w:jc w:val="left"/>
      </w:pPr>
      <w:r>
        <w:rPr>
          <w:rFonts w:eastAsia="宋体"/>
          <w:sz w:val="24"/>
        </w:rPr>
        <w:tab/>
        <w:t>v. 憎恨，厌恶</w:t>
      </w:r>
    </w:p>
    <w:p>
      <w:pPr>
        <w:jc w:val="left"/>
      </w:pPr>
      <w:r>
        <w:rPr>
          <w:rFonts w:eastAsia="宋体"/>
          <w:sz w:val="20"/>
        </w:rPr>
        <w:tab/>
        <w:t>detest 憎恶 de-, 向下，强调。-test, 见证，词源同attest, contest.即诅咒，召唤上帝来见证不共戴天的仇恨，极端憎恶，原词义通用化。</w:t>
      </w:r>
    </w:p>
    <w:p>
      <w:pPr>
        <w:jc w:val="left"/>
      </w:pPr>
      <w:r>
        <w:rPr>
          <w:rFonts w:eastAsia="宋体"/>
          <w:b/>
          <w:sz w:val="32"/>
        </w:rPr>
        <w:t>storm</w:t>
      </w:r>
    </w:p>
    <w:p>
      <w:pPr>
        <w:jc w:val="left"/>
      </w:pPr>
      <w:r>
        <w:rPr>
          <w:rFonts w:eastAsia="宋体"/>
          <w:sz w:val="24"/>
        </w:rPr>
        <w:tab/>
        <w:t>stɔːrm</w:t>
      </w:r>
    </w:p>
    <w:p>
      <w:pPr>
        <w:jc w:val="left"/>
      </w:pPr>
      <w:r>
        <w:rPr>
          <w:rFonts w:eastAsia="宋体"/>
          <w:sz w:val="24"/>
        </w:rPr>
        <w:tab/>
        <w:t>n. 暴风雨，暴风雪，风暴；（感情或反应的）爆发，迸发；强低气压天气，旋风；暴雨般的飞弹（或打击）；（军队的）强击，猛攻；&lt;美&gt;（防雨雪寒风的）外重窗</w:t>
      </w:r>
    </w:p>
    <w:p>
      <w:pPr>
        <w:jc w:val="left"/>
      </w:pPr>
      <w:r>
        <w:rPr>
          <w:rFonts w:eastAsia="宋体"/>
          <w:sz w:val="24"/>
        </w:rPr>
        <w:tab/>
        <w:t>v. 猛烈攻击，突然袭击；气冲冲地走；非常生气地说，怒骂；暴风雨来临；迅速获得成功；（游戏或竞赛中）强有力并且胸有成竹地行动</w:t>
      </w:r>
    </w:p>
    <w:p>
      <w:pPr>
        <w:jc w:val="left"/>
      </w:pPr>
      <w:r>
        <w:rPr>
          <w:rFonts w:eastAsia="宋体"/>
          <w:sz w:val="20"/>
        </w:rPr>
        <w:tab/>
        <w:t>storm 风暴，暴风雨，暴风雪 来自古英语 storm,风暴，骚乱，来自 Proto-Germanic*sturmaz,风暴，来自 PIE*stwer,转动，旋 转，词源同 stir,turn.引申诸相关词义。</w:t>
      </w:r>
    </w:p>
    <w:p>
      <w:pPr>
        <w:jc w:val="left"/>
      </w:pPr>
      <w:r>
        <w:rPr>
          <w:rFonts w:eastAsia="宋体"/>
          <w:b/>
          <w:sz w:val="32"/>
        </w:rPr>
        <w:t>patently</w:t>
      </w:r>
    </w:p>
    <w:p>
      <w:pPr>
        <w:jc w:val="left"/>
      </w:pPr>
      <w:r>
        <w:rPr>
          <w:rFonts w:eastAsia="宋体"/>
          <w:sz w:val="24"/>
        </w:rPr>
        <w:tab/>
        <w:t>ˈpætəntli</w:t>
      </w:r>
    </w:p>
    <w:p>
      <w:pPr>
        <w:jc w:val="left"/>
      </w:pPr>
      <w:r>
        <w:rPr>
          <w:rFonts w:eastAsia="宋体"/>
          <w:sz w:val="24"/>
        </w:rPr>
        <w:tab/>
        <w:t>adv. 明显地；公然地；明白地</w:t>
      </w:r>
    </w:p>
    <w:p>
      <w:pPr>
        <w:jc w:val="left"/>
      </w:pPr>
      <w:r>
        <w:rPr>
          <w:rFonts w:eastAsia="宋体"/>
          <w:sz w:val="20"/>
        </w:rPr>
        <w:tab/>
        <w:t>patently 显然，明显 来自patent,明显的，-ly,副词后缀。</w:t>
      </w:r>
    </w:p>
    <w:p>
      <w:pPr>
        <w:jc w:val="left"/>
      </w:pPr>
      <w:r>
        <w:rPr>
          <w:rFonts w:eastAsia="宋体"/>
          <w:b/>
          <w:sz w:val="32"/>
        </w:rPr>
        <w:t>final</w:t>
      </w:r>
    </w:p>
    <w:p>
      <w:pPr>
        <w:jc w:val="left"/>
      </w:pPr>
      <w:r>
        <w:rPr>
          <w:rFonts w:eastAsia="宋体"/>
          <w:sz w:val="24"/>
        </w:rPr>
        <w:tab/>
        <w:t>ˈfaɪn(ə)l</w:t>
      </w:r>
    </w:p>
    <w:p>
      <w:pPr>
        <w:jc w:val="left"/>
      </w:pPr>
      <w:r>
        <w:rPr>
          <w:rFonts w:eastAsia="宋体"/>
          <w:sz w:val="24"/>
        </w:rPr>
        <w:tab/>
        <w:t>adj. 最终的，结束的；(出现次序)最后的，末尾的；决定性的，不可变更的；无比的，极度的</w:t>
      </w:r>
    </w:p>
    <w:p>
      <w:pPr>
        <w:jc w:val="left"/>
      </w:pPr>
      <w:r>
        <w:rPr>
          <w:rFonts w:eastAsia="宋体"/>
          <w:sz w:val="24"/>
        </w:rPr>
        <w:tab/>
        <w:t>n. 决赛；期末考试，课程终结考试；主调音；当日报纸的末版；（飞机进入着陆跑道的）最终边，第五边</w:t>
      </w:r>
    </w:p>
    <w:p>
      <w:pPr>
        <w:jc w:val="left"/>
      </w:pPr>
      <w:r>
        <w:rPr>
          <w:rFonts w:eastAsia="宋体"/>
          <w:sz w:val="20"/>
        </w:rPr>
        <w:tab/>
        <w:t>final 最后的 来自拉丁语finis, 终结，边界，词源同finish.</w:t>
      </w:r>
    </w:p>
    <w:p>
      <w:pPr>
        <w:jc w:val="left"/>
      </w:pPr>
      <w:r>
        <w:rPr>
          <w:rFonts w:eastAsia="宋体"/>
          <w:sz w:val="20"/>
        </w:rPr>
        <w:tab/>
        <w:t>final 最终的，最后的，决定性的 词根词缀： -fin-结束,界限 + -al形容词词尾</w:t>
      </w:r>
    </w:p>
    <w:p>
      <w:pPr>
        <w:jc w:val="left"/>
      </w:pPr>
      <w:r>
        <w:rPr>
          <w:rFonts w:eastAsia="宋体"/>
          <w:b/>
          <w:sz w:val="32"/>
        </w:rPr>
        <w:t>padding</w:t>
      </w:r>
    </w:p>
    <w:p>
      <w:pPr>
        <w:jc w:val="left"/>
      </w:pPr>
      <w:r>
        <w:rPr>
          <w:rFonts w:eastAsia="宋体"/>
          <w:sz w:val="24"/>
        </w:rPr>
        <w:tab/>
        <w:t>ˈpædɪŋ</w:t>
      </w:r>
    </w:p>
    <w:p>
      <w:pPr>
        <w:jc w:val="left"/>
      </w:pPr>
      <w:r>
        <w:rPr>
          <w:rFonts w:eastAsia="宋体"/>
          <w:sz w:val="24"/>
        </w:rPr>
        <w:tab/>
        <w:t>n. 填料；垫料</w:t>
      </w:r>
    </w:p>
    <w:p>
      <w:pPr>
        <w:jc w:val="left"/>
      </w:pPr>
      <w:r>
        <w:rPr>
          <w:rFonts w:eastAsia="宋体"/>
          <w:sz w:val="24"/>
        </w:rPr>
        <w:tab/>
        <w:t>v. 填补（pad 的 ing 形式）</w:t>
      </w:r>
    </w:p>
    <w:p>
      <w:pPr>
        <w:jc w:val="left"/>
      </w:pPr>
      <w:r>
        <w:rPr>
          <w:rFonts w:eastAsia="宋体"/>
          <w:sz w:val="20"/>
        </w:rPr>
        <w:tab/>
        <w:t>padding 软垫，护垫 来自pad,垫子，软垫，-ing,集合名词后缀。</w:t>
      </w:r>
    </w:p>
    <w:p>
      <w:pPr>
        <w:jc w:val="left"/>
      </w:pPr>
      <w:r>
        <w:rPr>
          <w:rFonts w:eastAsia="宋体"/>
          <w:b/>
          <w:sz w:val="32"/>
        </w:rPr>
        <w:t>situate</w:t>
      </w:r>
    </w:p>
    <w:p>
      <w:pPr>
        <w:jc w:val="left"/>
      </w:pPr>
      <w:r>
        <w:rPr>
          <w:rFonts w:eastAsia="宋体"/>
          <w:sz w:val="24"/>
        </w:rPr>
        <w:tab/>
        <w:t>ˈsɪtʃueɪt</w:t>
      </w:r>
    </w:p>
    <w:p>
      <w:pPr>
        <w:jc w:val="left"/>
      </w:pPr>
      <w:r>
        <w:rPr>
          <w:rFonts w:eastAsia="宋体"/>
          <w:sz w:val="24"/>
        </w:rPr>
        <w:tab/>
        <w:t>v. 使位于，使坐落于；把.......放在（特殊的环境中），把......跟（具体情境）联系；处于（某特定经济或婚姻）状况（be situated）</w:t>
      </w:r>
    </w:p>
    <w:p>
      <w:pPr>
        <w:jc w:val="left"/>
      </w:pPr>
      <w:r>
        <w:rPr>
          <w:rFonts w:eastAsia="宋体"/>
          <w:sz w:val="24"/>
        </w:rPr>
        <w:tab/>
        <w:t>adj. &lt;古&gt;位于……的，坐落在……的</w:t>
      </w:r>
    </w:p>
    <w:p>
      <w:pPr>
        <w:jc w:val="left"/>
      </w:pPr>
      <w:r>
        <w:rPr>
          <w:rFonts w:eastAsia="宋体"/>
          <w:sz w:val="20"/>
        </w:rPr>
        <w:tab/>
        <w:t xml:space="preserve">situate 使 来源于拉丁语中situs(允许,放置)派生的situatus(坐落于,处于)。   </w:t>
        <w:br/>
        <w:t xml:space="preserve"> 同源词：site</w:t>
      </w:r>
    </w:p>
    <w:p>
      <w:pPr>
        <w:jc w:val="left"/>
      </w:pPr>
      <w:r>
        <w:rPr>
          <w:rFonts w:eastAsia="宋体"/>
          <w:sz w:val="20"/>
        </w:rPr>
        <w:tab/>
        <w:t>situate 坐落于，位于 来自拉丁语 situare,放置，位于，坐落，来自 situs,地点，位置，词源同 site.</w:t>
      </w:r>
    </w:p>
    <w:p>
      <w:pPr>
        <w:jc w:val="left"/>
      </w:pPr>
      <w:r>
        <w:rPr>
          <w:rFonts w:eastAsia="宋体"/>
          <w:b/>
          <w:sz w:val="32"/>
        </w:rPr>
        <w:t>heal</w:t>
      </w:r>
    </w:p>
    <w:p>
      <w:pPr>
        <w:jc w:val="left"/>
      </w:pPr>
      <w:r>
        <w:rPr>
          <w:rFonts w:eastAsia="宋体"/>
          <w:sz w:val="24"/>
        </w:rPr>
        <w:tab/>
        <w:t>hiːl</w:t>
      </w:r>
    </w:p>
    <w:p>
      <w:pPr>
        <w:jc w:val="left"/>
      </w:pPr>
      <w:r>
        <w:rPr>
          <w:rFonts w:eastAsia="宋体"/>
          <w:sz w:val="24"/>
        </w:rPr>
        <w:tab/>
        <w:t>v. 痊愈，康复；（感情创伤）愈合，（情感）恢复常态；（使）（裂痕、创伤）弥合，（使）和好；止息（争斗），调停；修复（对土地的破坏）；减轻（痛苦）</w:t>
      </w:r>
    </w:p>
    <w:p>
      <w:pPr>
        <w:jc w:val="left"/>
      </w:pPr>
      <w:r>
        <w:rPr>
          <w:rFonts w:eastAsia="宋体"/>
          <w:sz w:val="20"/>
        </w:rPr>
        <w:tab/>
        <w:t>heal 康复，治疗，治愈 来自古英语haelan,治疗，挽救，来自PIE*kailo,完整的，词源同whole,holy.来自古代的健康观念，由完整引申词义未受伤害，健康。比较汉语身体发肤，受之父母。</w:t>
      </w:r>
    </w:p>
    <w:p>
      <w:pPr>
        <w:jc w:val="left"/>
      </w:pPr>
      <w:r>
        <w:rPr>
          <w:rFonts w:eastAsia="宋体"/>
          <w:sz w:val="20"/>
        </w:rPr>
        <w:tab/>
        <w:t xml:space="preserve">heal 治愈；愈合 来源于史前日耳曼语khailaz。  </w:t>
        <w:br/>
        <w:t xml:space="preserve"> 同源词：whole, health辨异：treat, heal, curetreat是“治疗”不一定“治愈”;cure和heal都表示“治愈”;但cure多用于治愈疾病,heal多用于治愈外伤。</w:t>
      </w:r>
    </w:p>
    <w:p>
      <w:pPr>
        <w:jc w:val="left"/>
      </w:pPr>
      <w:r>
        <w:rPr>
          <w:rFonts w:eastAsia="宋体"/>
          <w:sz w:val="20"/>
        </w:rPr>
        <w:tab/>
        <w:t>heal 治愈；愈合 古英语中的含义是to make whole，来自古代的健康观念，由完整引申词义未受伤害，健康。whole [həʊl] adj.完整的；纯粹的，n.整体，这个单词实际就是在heal前加了w-而已。本来是古英语中hw-开头的单词从11世纪开始变成wh-开头，可是后来这个趋势波及到了一些w-和h-开头的单词，heal就是其中之一。</w:t>
      </w:r>
    </w:p>
    <w:p>
      <w:pPr>
        <w:jc w:val="left"/>
      </w:pPr>
      <w:r>
        <w:rPr>
          <w:rFonts w:eastAsia="宋体"/>
          <w:b/>
          <w:sz w:val="32"/>
        </w:rPr>
        <w:t>virtue</w:t>
      </w:r>
    </w:p>
    <w:p>
      <w:pPr>
        <w:jc w:val="left"/>
      </w:pPr>
      <w:r>
        <w:rPr>
          <w:rFonts w:eastAsia="宋体"/>
          <w:sz w:val="24"/>
        </w:rPr>
        <w:tab/>
        <w:t>ˈvɜːrtʃuː</w:t>
      </w:r>
    </w:p>
    <w:p>
      <w:pPr>
        <w:jc w:val="left"/>
      </w:pPr>
      <w:r>
        <w:rPr>
          <w:rFonts w:eastAsia="宋体"/>
          <w:sz w:val="24"/>
        </w:rPr>
        <w:tab/>
        <w:t>n. 高尚的道德，德行；美德，优秀品质；优点，长处；&lt;古&gt;（尤指妇女的）贞操；功效；（传统基督教天使学）道德天使（天国九级制度的第七级）（virtues）</w:t>
      </w:r>
    </w:p>
    <w:p>
      <w:pPr>
        <w:jc w:val="left"/>
      </w:pPr>
      <w:r>
        <w:rPr>
          <w:rFonts w:eastAsia="宋体"/>
          <w:sz w:val="24"/>
        </w:rPr>
        <w:tab/>
        <w:t xml:space="preserve"> 【名】 （Virtue）弗丘（人名）</w:t>
      </w:r>
    </w:p>
    <w:p>
      <w:pPr>
        <w:jc w:val="left"/>
      </w:pPr>
      <w:r>
        <w:rPr>
          <w:rFonts w:eastAsia="宋体"/>
          <w:sz w:val="20"/>
        </w:rPr>
        <w:tab/>
        <w:t>virtue （美德）：男人具有的能力和功效 重男轻女的思想自古就有，中外概莫能免。英语单词virtue就反映了这种思想。它来自拉丁语virtus，词根是vir（男人），同根词有 virile（男性的，有男子气概的）。virtue的基本含义是“男人具有的能力和功效”。其隐含之意就是男性是世界的创造者，男人创造世界凭借的就是 这种virtue。英语短语by virtue of（凭借）用的正是virtue的本意，即“功效”。除了“功效”外，virtue一词还往往被译为“美德”、“德性”，主要指“英勇、勇敢、刚毅”等 与男人气概相关的道德品质，其实归根到底还是指男人气概的“功效”。virtue还可以用来表示女性的美德，但主要指“贞操”，即“忠诚于男性”这一美 德。所以不妨可以把virtue理解为“男德”。在古罗马，有一个广受崇拜的神祗维尔图斯（Virtus），其实就是virtue的人格化和神化。</w:t>
        <w:br/>
        <w:t>由virtue衍生出来的单词virtual（虚拟的）更能体现virtue的本意。virtual指的是“虽然并不客观存在，但却能产生一样的功效，从功效上看相当于存在一样。”最常见的就是网络上的虚拟人物、虚拟物品、虚拟场景。</w:t>
        <w:br/>
        <w:t>virtue：['vɜːtjuː; -tʃuː] n.美德，贞操，优点，功效</w:t>
        <w:br/>
        <w:t>virile：['vɪraɪl] adj.男人的，有男人气概的，刚健的</w:t>
        <w:br/>
        <w:t>virtual：['vɜːtjʊəl] adj.虚拟的，几乎是事实的</w:t>
      </w:r>
    </w:p>
    <w:p>
      <w:pPr>
        <w:jc w:val="left"/>
      </w:pPr>
      <w:r>
        <w:rPr>
          <w:rFonts w:eastAsia="宋体"/>
          <w:sz w:val="20"/>
        </w:rPr>
        <w:tab/>
        <w:t>virtue 品德，美德 来自拉丁语 vir,男人，词源同 virile.引申词义男人应有的品行和美德，具体为 7 种基本品行： justice,prudence,temperance,fortitude,hope,faith,charity.后来词义通用化，也用来指女人的美 德，贞洁等。</w:t>
      </w:r>
    </w:p>
    <w:p>
      <w:pPr>
        <w:jc w:val="left"/>
      </w:pPr>
      <w:r>
        <w:rPr>
          <w:rFonts w:eastAsia="宋体"/>
          <w:b/>
          <w:sz w:val="32"/>
        </w:rPr>
        <w:t>distort</w:t>
      </w:r>
    </w:p>
    <w:p>
      <w:pPr>
        <w:jc w:val="left"/>
      </w:pPr>
      <w:r>
        <w:rPr>
          <w:rFonts w:eastAsia="宋体"/>
          <w:sz w:val="24"/>
        </w:rPr>
        <w:tab/>
        <w:t>dɪˈstɔːrt</w:t>
      </w:r>
    </w:p>
    <w:p>
      <w:pPr>
        <w:jc w:val="left"/>
      </w:pPr>
      <w:r>
        <w:rPr>
          <w:rFonts w:eastAsia="宋体"/>
          <w:sz w:val="24"/>
        </w:rPr>
        <w:tab/>
        <w:t>v. 扭曲，使失真；歪曲，曲解</w:t>
      </w:r>
    </w:p>
    <w:p>
      <w:pPr>
        <w:jc w:val="left"/>
      </w:pPr>
      <w:r>
        <w:rPr>
          <w:rFonts w:eastAsia="宋体"/>
          <w:sz w:val="20"/>
        </w:rPr>
        <w:tab/>
        <w:t>distort 扭曲 dis-, 加强，完全的。-tort, 弯曲，词源同turn, contort. 即完全弯曲的，扭曲的。</w:t>
      </w:r>
    </w:p>
    <w:p>
      <w:pPr>
        <w:jc w:val="left"/>
      </w:pPr>
      <w:r>
        <w:rPr>
          <w:rFonts w:eastAsia="宋体"/>
          <w:sz w:val="20"/>
        </w:rPr>
        <w:tab/>
        <w:t>distort 使变形；曲解；歪曲 词根词缀： dis-分离,分开 + -tort-扭,拧 → 扭离原形</w:t>
      </w:r>
    </w:p>
    <w:p>
      <w:pPr>
        <w:jc w:val="left"/>
      </w:pPr>
      <w:r>
        <w:rPr>
          <w:rFonts w:eastAsia="宋体"/>
          <w:b/>
          <w:sz w:val="32"/>
        </w:rPr>
        <w:t>fertilize</w:t>
      </w:r>
    </w:p>
    <w:p>
      <w:pPr>
        <w:jc w:val="left"/>
      </w:pPr>
      <w:r>
        <w:rPr>
          <w:rFonts w:eastAsia="宋体"/>
          <w:sz w:val="24"/>
        </w:rPr>
        <w:tab/>
        <w:t>ˈfɜːrtəlaɪz</w:t>
      </w:r>
    </w:p>
    <w:p>
      <w:pPr>
        <w:jc w:val="left"/>
      </w:pPr>
      <w:r>
        <w:rPr>
          <w:rFonts w:eastAsia="宋体"/>
          <w:sz w:val="24"/>
        </w:rPr>
        <w:tab/>
        <w:t>vt. 使受精；使肥沃</w:t>
      </w:r>
    </w:p>
    <w:p>
      <w:pPr>
        <w:jc w:val="left"/>
      </w:pPr>
      <w:r>
        <w:rPr>
          <w:rFonts w:eastAsia="宋体"/>
          <w:sz w:val="20"/>
        </w:rPr>
        <w:tab/>
        <w:t>fertilize 使受精 来自fertile, 能生育的。-ize, 使。</w:t>
      </w:r>
    </w:p>
    <w:p>
      <w:pPr>
        <w:jc w:val="left"/>
      </w:pPr>
      <w:r>
        <w:rPr>
          <w:rFonts w:eastAsia="宋体"/>
          <w:b/>
          <w:sz w:val="32"/>
        </w:rPr>
        <w:t>animous</w:t>
      </w:r>
    </w:p>
    <w:p>
      <w:pPr>
        <w:jc w:val="left"/>
      </w:pPr>
      <w:r>
        <w:rPr>
          <w:rFonts w:eastAsia="宋体"/>
          <w:sz w:val="24"/>
        </w:rPr>
        <w:tab/>
      </w:r>
    </w:p>
    <w:p>
      <w:pPr>
        <w:jc w:val="left"/>
      </w:pPr>
      <w:r>
        <w:rPr>
          <w:rFonts w:eastAsia="宋体"/>
          <w:sz w:val="24"/>
        </w:rPr>
        <w:tab/>
        <w:t xml:space="preserve"> 意图（律师）</w:t>
      </w:r>
    </w:p>
    <w:p>
      <w:pPr>
        <w:jc w:val="left"/>
      </w:pPr>
      <w:r>
        <w:rPr>
          <w:rFonts w:eastAsia="宋体"/>
          <w:sz w:val="24"/>
        </w:rPr>
        <w:tab/>
        <w:t xml:space="preserve"> 仇恨</w:t>
      </w:r>
    </w:p>
    <w:p>
      <w:pPr>
        <w:jc w:val="left"/>
      </w:pPr>
      <w:r>
        <w:rPr>
          <w:rFonts w:eastAsia="宋体"/>
          <w:sz w:val="24"/>
        </w:rPr>
        <w:tab/>
        <w:t xml:space="preserve"> （女性人格的）男性意向</w:t>
      </w:r>
    </w:p>
    <w:p>
      <w:pPr>
        <w:jc w:val="left"/>
      </w:pPr>
      <w:r>
        <w:rPr>
          <w:rFonts w:eastAsia="宋体"/>
          <w:sz w:val="24"/>
        </w:rPr>
        <w:tab/>
        <w:t xml:space="preserve"> 基本态度</w:t>
      </w:r>
    </w:p>
    <w:p>
      <w:pPr>
        <w:jc w:val="left"/>
      </w:pPr>
      <w:r>
        <w:rPr>
          <w:rFonts w:eastAsia="宋体"/>
          <w:b/>
          <w:sz w:val="32"/>
        </w:rPr>
        <w:t>stimulate</w:t>
      </w:r>
    </w:p>
    <w:p>
      <w:pPr>
        <w:jc w:val="left"/>
      </w:pPr>
      <w:r>
        <w:rPr>
          <w:rFonts w:eastAsia="宋体"/>
          <w:sz w:val="24"/>
        </w:rPr>
        <w:tab/>
        <w:t>ˈstɪmjuleɪt</w:t>
      </w:r>
    </w:p>
    <w:p>
      <w:pPr>
        <w:jc w:val="left"/>
      </w:pPr>
      <w:r>
        <w:rPr>
          <w:rFonts w:eastAsia="宋体"/>
          <w:sz w:val="24"/>
        </w:rPr>
        <w:tab/>
        <w:t>v. 促进，激发（某事物）；激发，鼓励；使（身体，生物系统）兴奋，刺激；起刺激作用</w:t>
      </w:r>
    </w:p>
    <w:p>
      <w:pPr>
        <w:jc w:val="left"/>
      </w:pPr>
      <w:r>
        <w:rPr>
          <w:rFonts w:eastAsia="宋体"/>
          <w:sz w:val="20"/>
        </w:rPr>
        <w:tab/>
        <w:t>stimulate 刺激，激励 来自 stimulus,刺激物，-ate,使。</w:t>
      </w:r>
    </w:p>
    <w:p>
      <w:pPr>
        <w:jc w:val="left"/>
      </w:pPr>
      <w:r>
        <w:rPr>
          <w:rFonts w:eastAsia="宋体"/>
          <w:b/>
          <w:sz w:val="32"/>
        </w:rPr>
        <w:t>fly</w:t>
      </w:r>
    </w:p>
    <w:p>
      <w:pPr>
        <w:jc w:val="left"/>
      </w:pPr>
      <w:r>
        <w:rPr>
          <w:rFonts w:eastAsia="宋体"/>
          <w:sz w:val="24"/>
        </w:rPr>
        <w:tab/>
        <w:t>flaɪ</w:t>
      </w:r>
    </w:p>
    <w:p>
      <w:pPr>
        <w:jc w:val="left"/>
      </w:pPr>
      <w:r>
        <w:rPr>
          <w:rFonts w:eastAsia="宋体"/>
          <w:sz w:val="24"/>
        </w:rPr>
        <w:tab/>
        <w:t>v. 飞，飞行；乘飞机，搭乘（某公司航班）；驾驶（飞机）；空运；飞越；疾驰，快速移动；放飞（风筝）；飞舞，飘荡；悬挂，飘扬；（使）逃离，匆忙离开；成功；飞逝；击腾空球；流传，四处传播；（指责，谩骂）往来激烈；被认可，被接受</w:t>
      </w:r>
    </w:p>
    <w:p>
      <w:pPr>
        <w:jc w:val="left"/>
      </w:pPr>
      <w:r>
        <w:rPr>
          <w:rFonts w:eastAsia="宋体"/>
          <w:sz w:val="24"/>
        </w:rPr>
        <w:tab/>
        <w:t>n. 苍蝇，假蝇；裤门襟；腾空球，高飞球；&lt;澳，非正式&gt;努力，尝试；（帐篷的）篷顶；（剧院）吊景区，悬吊布景的空间；&lt;英，史&gt;单马出租马车</w:t>
      </w:r>
    </w:p>
    <w:p>
      <w:pPr>
        <w:jc w:val="left"/>
      </w:pPr>
      <w:r>
        <w:rPr>
          <w:rFonts w:eastAsia="宋体"/>
          <w:sz w:val="24"/>
        </w:rPr>
        <w:tab/>
        <w:t>adj. &lt;非正式&gt;时髦漂亮的；&lt;英&gt;机灵的</w:t>
      </w:r>
    </w:p>
    <w:p>
      <w:pPr>
        <w:jc w:val="left"/>
      </w:pPr>
      <w:r>
        <w:rPr>
          <w:rFonts w:eastAsia="宋体"/>
          <w:sz w:val="24"/>
        </w:rPr>
        <w:tab/>
        <w:t xml:space="preserve"> 【名】 （Fly）（英）弗莱，（法）弗利（人名）</w:t>
      </w:r>
    </w:p>
    <w:p>
      <w:pPr>
        <w:jc w:val="left"/>
      </w:pPr>
      <w:r>
        <w:rPr>
          <w:rFonts w:eastAsia="宋体"/>
          <w:sz w:val="20"/>
        </w:rPr>
        <w:tab/>
        <w:t>fly 飞行，昆虫 来自PIE*pleu, 流动，漂浮，词源同float, fleet. 由飘动引申词义在空中浮动，飞翔，飞行等。同时，用来指小昆虫等。</w:t>
      </w:r>
    </w:p>
    <w:p>
      <w:pPr>
        <w:jc w:val="left"/>
      </w:pPr>
      <w:r>
        <w:rPr>
          <w:rFonts w:eastAsia="宋体"/>
          <w:sz w:val="20"/>
        </w:rPr>
        <w:tab/>
        <w:t xml:space="preserve">fly 飞，飞行；驾驶；飞逝，飞奔 来源于原始印欧语pleu-(快速移动),在史前日耳曼语中为fleugan,在英语中为fly。  </w:t>
        <w:br/>
        <w:t xml:space="preserve"> 同源词：flutter, fleet, flow, flood, fledge, fowl, plover, pluvial, float归类：soar 高飞float 漂浮hover 盘旋glide 滑行skim 掠过</w:t>
      </w:r>
    </w:p>
    <w:p>
      <w:pPr>
        <w:jc w:val="left"/>
      </w:pPr>
      <w:r>
        <w:rPr>
          <w:rFonts w:eastAsia="宋体"/>
          <w:b/>
          <w:sz w:val="32"/>
        </w:rPr>
        <w:t>victim</w:t>
      </w:r>
    </w:p>
    <w:p>
      <w:pPr>
        <w:jc w:val="left"/>
      </w:pPr>
      <w:r>
        <w:rPr>
          <w:rFonts w:eastAsia="宋体"/>
          <w:sz w:val="24"/>
        </w:rPr>
        <w:tab/>
        <w:t>ˈvɪktɪm</w:t>
      </w:r>
    </w:p>
    <w:p>
      <w:pPr>
        <w:jc w:val="left"/>
      </w:pPr>
      <w:r>
        <w:rPr>
          <w:rFonts w:eastAsia="宋体"/>
          <w:sz w:val="24"/>
        </w:rPr>
        <w:tab/>
        <w:t>n. 受害者，罹难者；（面对不幸事件或虐待时的）无助者，患病者；牺牲品，祭品；受骗者</w:t>
      </w:r>
    </w:p>
    <w:p>
      <w:pPr>
        <w:jc w:val="left"/>
      </w:pPr>
      <w:r>
        <w:rPr>
          <w:rFonts w:eastAsia="宋体"/>
          <w:sz w:val="20"/>
        </w:rPr>
        <w:tab/>
        <w:t>victim  来自中世纪法语victime, 来自拉丁语victima("sacrificial animal").</w:t>
      </w:r>
    </w:p>
    <w:p>
      <w:pPr>
        <w:jc w:val="left"/>
      </w:pPr>
      <w:r>
        <w:rPr>
          <w:rFonts w:eastAsia="宋体"/>
          <w:sz w:val="20"/>
        </w:rPr>
        <w:tab/>
        <w:t>victim （受害人）：被作为祭品杀死的人或动物 在古代社会，很多地方都有“血祭”的宗教习俗，即将活人或动物当场杀死，作为祭品奉献给神灵。被杀死的活人通常是战争中捕获的俘虏。在拉丁语中，这种被作为祭品杀死的人或动物被称为victima。该词15世纪进入英语后，拼写改为victim。17世纪后，词义演变为“受害人、被折磨者”；18世纪后，增加了“被压迫者”的含义。</w:t>
        <w:br/>
        <w:t xml:space="preserve">　　victim：['vɪktɪm] n.受害人，牺牲品</w:t>
      </w:r>
    </w:p>
    <w:p>
      <w:pPr>
        <w:jc w:val="left"/>
      </w:pPr>
      <w:r>
        <w:rPr>
          <w:rFonts w:eastAsia="宋体"/>
          <w:sz w:val="20"/>
        </w:rPr>
        <w:tab/>
        <w:t xml:space="preserve">victim 受害人，牺牲者 来源于拉丁语victima(作祭品的动物)。  </w:t>
        <w:br/>
        <w:t xml:space="preserve"> 词根词缀： -vict-征服,战胜 + im</w:t>
      </w:r>
    </w:p>
    <w:p>
      <w:pPr>
        <w:jc w:val="left"/>
      </w:pPr>
      <w:r>
        <w:rPr>
          <w:rFonts w:eastAsia="宋体"/>
          <w:sz w:val="20"/>
        </w:rPr>
        <w:tab/>
        <w:t>victim 受害者 来自拉丁语 victima,祭品，献祭的人或动物，来自 PIE*weik,选择，选出祭品，牺牲，词源同 Wicca,witch.由祭品引申词义受害者。</w:t>
      </w:r>
    </w:p>
    <w:p>
      <w:pPr>
        <w:jc w:val="left"/>
      </w:pPr>
      <w:r>
        <w:rPr>
          <w:rFonts w:eastAsia="宋体"/>
          <w:b/>
          <w:sz w:val="32"/>
        </w:rPr>
        <w:t>sincere</w:t>
      </w:r>
    </w:p>
    <w:p>
      <w:pPr>
        <w:jc w:val="left"/>
      </w:pPr>
      <w:r>
        <w:rPr>
          <w:rFonts w:eastAsia="宋体"/>
          <w:sz w:val="24"/>
        </w:rPr>
        <w:tab/>
        <w:t>sɪnˈsɪr</w:t>
      </w:r>
    </w:p>
    <w:p>
      <w:pPr>
        <w:jc w:val="left"/>
      </w:pPr>
      <w:r>
        <w:rPr>
          <w:rFonts w:eastAsia="宋体"/>
          <w:sz w:val="24"/>
        </w:rPr>
        <w:tab/>
        <w:t>adj. 衷心的，诚挚的；（人）真诚的，诚恳的</w:t>
      </w:r>
    </w:p>
    <w:p>
      <w:pPr>
        <w:jc w:val="left"/>
      </w:pPr>
      <w:r>
        <w:rPr>
          <w:rFonts w:eastAsia="宋体"/>
          <w:sz w:val="20"/>
        </w:rPr>
        <w:tab/>
        <w:t>sincere 真挚的，真诚的 据旧时说法．sincere的词源可以追溯到意大利文艺复兴盛期，雕刻家、画家、建筑师和诗人米开朗琪罗( Michelange-Lo，1475 - 1564)生活的那个时代。米开朗琪罗在成名前曾在采石场工作。当时罗马的采石工人常常涂蜡于大理石，以掩饰其瑕疵，但是这只能瞒骗一时。以后罗马元老院(the Roman Senate)颁令，凡大理石不得涂蜡，换言之，大理石必须“无蜡”，用拉丁语表示则是sine cera（没有蜡）。这两部分最后合成丁英语单词sincere，它的词义先是由“无蜡的”引申为“纯粹的”，继而又引申为“真挚的”，“真诚的”。</w:t>
        <w:br/>
        <w:t xml:space="preserve">　　然而，大多数权威人士认为，sincere 一词系源于拉丁语sincerus（纯粹的，不搀假的）。</w:t>
        <w:br/>
      </w:r>
    </w:p>
    <w:p>
      <w:pPr>
        <w:jc w:val="left"/>
      </w:pPr>
      <w:r>
        <w:rPr>
          <w:rFonts w:eastAsia="宋体"/>
          <w:b/>
          <w:sz w:val="32"/>
        </w:rPr>
        <w:t>subsistence</w:t>
      </w:r>
    </w:p>
    <w:p>
      <w:pPr>
        <w:jc w:val="left"/>
      </w:pPr>
      <w:r>
        <w:rPr>
          <w:rFonts w:eastAsia="宋体"/>
          <w:sz w:val="24"/>
        </w:rPr>
        <w:tab/>
        <w:t>səbˈsɪstəns</w:t>
      </w:r>
    </w:p>
    <w:p>
      <w:pPr>
        <w:jc w:val="left"/>
      </w:pPr>
      <w:r>
        <w:rPr>
          <w:rFonts w:eastAsia="宋体"/>
          <w:sz w:val="24"/>
        </w:rPr>
        <w:tab/>
        <w:t>n. 勉强生存，维持生计；赖以活命的食物（或钱）；&lt;法律&gt;有效</w:t>
      </w:r>
    </w:p>
    <w:p>
      <w:pPr>
        <w:jc w:val="left"/>
      </w:pPr>
      <w:r>
        <w:rPr>
          <w:rFonts w:eastAsia="宋体"/>
          <w:sz w:val="24"/>
        </w:rPr>
        <w:tab/>
        <w:t>adj. 自给自足的，仅够自用的</w:t>
      </w:r>
    </w:p>
    <w:p>
      <w:pPr>
        <w:jc w:val="left"/>
      </w:pPr>
      <w:r>
        <w:rPr>
          <w:rFonts w:eastAsia="宋体"/>
          <w:sz w:val="20"/>
        </w:rPr>
        <w:tab/>
        <w:t>subsistence 勉强维持生活，度日 词根词缀： sub-下 + -sist-站 + -ence名词词尾 → 站下去</w:t>
      </w:r>
    </w:p>
    <w:p>
      <w:pPr>
        <w:jc w:val="left"/>
      </w:pPr>
      <w:r>
        <w:rPr>
          <w:rFonts w:eastAsia="宋体"/>
          <w:sz w:val="20"/>
        </w:rPr>
        <w:tab/>
        <w:t>subsistence 维持生活，度日 subsist,维持生活，度日，-ence,名词后缀。</w:t>
      </w:r>
    </w:p>
    <w:p>
      <w:pPr>
        <w:jc w:val="left"/>
      </w:pPr>
      <w:r>
        <w:rPr>
          <w:rFonts w:eastAsia="宋体"/>
          <w:b/>
          <w:sz w:val="32"/>
        </w:rPr>
        <w:t>president</w:t>
      </w:r>
    </w:p>
    <w:p>
      <w:pPr>
        <w:jc w:val="left"/>
      </w:pPr>
      <w:r>
        <w:rPr>
          <w:rFonts w:eastAsia="宋体"/>
          <w:sz w:val="24"/>
        </w:rPr>
        <w:tab/>
        <w:t>ˈprezɪdənt</w:t>
      </w:r>
    </w:p>
    <w:p>
      <w:pPr>
        <w:jc w:val="left"/>
      </w:pPr>
      <w:r>
        <w:rPr>
          <w:rFonts w:eastAsia="宋体"/>
          <w:sz w:val="24"/>
        </w:rPr>
        <w:tab/>
        <w:t>n. 总统，国家主席；（机构、俱乐部、学院等的）负责人，会长，院长，主席；（公司）董事长，（银行）行长，总裁；（基督教）圣餐主持教士</w:t>
      </w:r>
    </w:p>
    <w:p>
      <w:pPr>
        <w:jc w:val="left"/>
      </w:pPr>
      <w:r>
        <w:rPr>
          <w:rFonts w:eastAsia="宋体"/>
          <w:sz w:val="20"/>
        </w:rPr>
        <w:tab/>
        <w:t xml:space="preserve">president 总统，主席；(大学)校长；会长；董事长；总裁 经由古法语president来源于拉丁语中由prae-(前)和sedere(坐)组成的复合词praesidere(坐前面,管理)的现在分词praesidens。  </w:t>
        <w:br/>
        <w:t xml:space="preserve"> 词根词缀： pre-前,先 + -sid-坐 + -ent名词词尾</w:t>
      </w:r>
    </w:p>
    <w:p>
      <w:pPr>
        <w:jc w:val="left"/>
      </w:pPr>
      <w:r>
        <w:rPr>
          <w:rFonts w:eastAsia="宋体"/>
          <w:sz w:val="20"/>
        </w:rPr>
        <w:tab/>
        <w:t>president 主席，总统，总裁 来自preside,主持，担任主席，-ent,人。</w:t>
      </w:r>
    </w:p>
    <w:p>
      <w:pPr>
        <w:jc w:val="left"/>
      </w:pPr>
      <w:r>
        <w:rPr>
          <w:rFonts w:eastAsia="宋体"/>
          <w:b/>
          <w:sz w:val="32"/>
        </w:rPr>
        <w:t>abort</w:t>
      </w:r>
    </w:p>
    <w:p>
      <w:pPr>
        <w:jc w:val="left"/>
      </w:pPr>
      <w:r>
        <w:rPr>
          <w:rFonts w:eastAsia="宋体"/>
          <w:sz w:val="24"/>
        </w:rPr>
        <w:tab/>
        <w:t>əˈbɔːrt</w:t>
      </w:r>
    </w:p>
    <w:p>
      <w:pPr>
        <w:jc w:val="left"/>
      </w:pPr>
      <w:r>
        <w:rPr>
          <w:rFonts w:eastAsia="宋体"/>
          <w:sz w:val="24"/>
        </w:rPr>
        <w:tab/>
        <w:t>v. （使）流产，堕（胎）；（由于问题或故障）中止，使夭折；（胚胎器官，有机体）发育不全，败育</w:t>
      </w:r>
    </w:p>
    <w:p>
      <w:pPr>
        <w:jc w:val="left"/>
      </w:pPr>
      <w:r>
        <w:rPr>
          <w:rFonts w:eastAsia="宋体"/>
          <w:sz w:val="24"/>
        </w:rPr>
        <w:tab/>
        <w:t>n. &lt;非正式&gt;（飞行、航天任务或其他事业的）中断，取消；夭折的计划（或事业）</w:t>
      </w:r>
    </w:p>
    <w:p>
      <w:pPr>
        <w:jc w:val="left"/>
      </w:pPr>
      <w:r>
        <w:rPr>
          <w:rFonts w:eastAsia="宋体"/>
          <w:sz w:val="20"/>
        </w:rPr>
        <w:tab/>
        <w:t>abort 流产 前缀ab-, 离开，非。词根ori, 升起,同origin. -t, 过去分词格。指没有正常出生的，即流产。</w:t>
      </w:r>
    </w:p>
    <w:p>
      <w:pPr>
        <w:jc w:val="left"/>
      </w:pPr>
      <w:r>
        <w:rPr>
          <w:rFonts w:eastAsia="宋体"/>
          <w:b/>
          <w:sz w:val="32"/>
        </w:rPr>
        <w:t>unit</w:t>
      </w:r>
    </w:p>
    <w:p>
      <w:pPr>
        <w:jc w:val="left"/>
      </w:pPr>
      <w:r>
        <w:rPr>
          <w:rFonts w:eastAsia="宋体"/>
          <w:sz w:val="24"/>
        </w:rPr>
        <w:tab/>
        <w:t>ˈjuːnɪt</w:t>
      </w:r>
    </w:p>
    <w:p>
      <w:pPr>
        <w:jc w:val="left"/>
      </w:pPr>
      <w:r>
        <w:rPr>
          <w:rFonts w:eastAsia="宋体"/>
          <w:sz w:val="24"/>
        </w:rPr>
        <w:tab/>
        <w:t>n. 单位；一件（商品）；（公寓楼的）单元；部件，元件；（家具的）组合件，配件；科，室，部门；班组，小队；（课本）单元；（计量）单位；个位数；&lt;美&gt;警车；学习量；&lt;英&gt;股份单位</w:t>
      </w:r>
    </w:p>
    <w:p>
      <w:pPr>
        <w:jc w:val="left"/>
      </w:pPr>
      <w:r>
        <w:rPr>
          <w:rFonts w:eastAsia="宋体"/>
          <w:sz w:val="20"/>
        </w:rPr>
        <w:tab/>
        <w:t>unit 单元，单位 来自拉丁语unus, 一，来自PIE*oi-no, 一，词源同one。用于指单元，单位。</w:t>
      </w:r>
    </w:p>
    <w:p>
      <w:pPr>
        <w:jc w:val="left"/>
      </w:pPr>
      <w:r>
        <w:rPr>
          <w:rFonts w:eastAsia="宋体"/>
          <w:sz w:val="20"/>
        </w:rPr>
        <w:tab/>
        <w:t>unit 单位，单元；元件，部件；机组，装置 词根词缀： -uni-单一 + t</w:t>
      </w:r>
    </w:p>
    <w:p>
      <w:pPr>
        <w:jc w:val="left"/>
      </w:pPr>
      <w:r>
        <w:rPr>
          <w:rFonts w:eastAsia="宋体"/>
          <w:b/>
          <w:sz w:val="32"/>
        </w:rPr>
        <w:t>ware</w:t>
      </w:r>
    </w:p>
    <w:p>
      <w:pPr>
        <w:jc w:val="left"/>
      </w:pPr>
      <w:r>
        <w:rPr>
          <w:rFonts w:eastAsia="宋体"/>
          <w:sz w:val="24"/>
        </w:rPr>
        <w:tab/>
        <w:t>wer</w:t>
      </w:r>
    </w:p>
    <w:p>
      <w:pPr>
        <w:jc w:val="left"/>
      </w:pPr>
      <w:r>
        <w:rPr>
          <w:rFonts w:eastAsia="宋体"/>
          <w:sz w:val="24"/>
        </w:rPr>
        <w:tab/>
        <w:t>n. 陶器，器皿；（某种）物品，器皿；（尤指在市场或街上出售的）商品，货物</w:t>
      </w:r>
    </w:p>
    <w:p>
      <w:pPr>
        <w:jc w:val="left"/>
      </w:pPr>
      <w:r>
        <w:rPr>
          <w:rFonts w:eastAsia="宋体"/>
          <w:sz w:val="24"/>
        </w:rPr>
        <w:tab/>
        <w:t>int. 当心，注意（狩猎时的警告叫喊声）</w:t>
      </w:r>
    </w:p>
    <w:p>
      <w:pPr>
        <w:jc w:val="left"/>
      </w:pPr>
      <w:r>
        <w:rPr>
          <w:rFonts w:eastAsia="宋体"/>
          <w:sz w:val="24"/>
        </w:rPr>
        <w:tab/>
        <w:t>v. 留意，小心</w:t>
      </w:r>
    </w:p>
    <w:p>
      <w:pPr>
        <w:jc w:val="left"/>
      </w:pPr>
      <w:r>
        <w:rPr>
          <w:rFonts w:eastAsia="宋体"/>
          <w:sz w:val="24"/>
        </w:rPr>
        <w:tab/>
        <w:t xml:space="preserve"> 【名】 （Ware）（罗）瓦雷，（英、加纳）韦尔，（日）吾（人名）</w:t>
      </w:r>
    </w:p>
    <w:p>
      <w:pPr>
        <w:jc w:val="left"/>
      </w:pPr>
      <w:r>
        <w:rPr>
          <w:rFonts w:eastAsia="宋体"/>
          <w:sz w:val="20"/>
        </w:rPr>
        <w:tab/>
        <w:t xml:space="preserve">ware 留神的，注意的；意识到的 来源于史前日耳曼语war-(守卫,当心)。  </w:t>
        <w:br/>
        <w:t xml:space="preserve"> 同源词：warn</w:t>
      </w:r>
    </w:p>
    <w:p>
      <w:pPr>
        <w:jc w:val="left"/>
      </w:pPr>
      <w:r>
        <w:rPr>
          <w:rFonts w:eastAsia="宋体"/>
          <w:sz w:val="20"/>
        </w:rPr>
        <w:tab/>
        <w:t>ware 物品 来自 PIE*wer,覆盖，保护，看管，看护，词源同 ward,warrant.引申词义看护的物品。</w:t>
      </w:r>
    </w:p>
    <w:p>
      <w:pPr>
        <w:jc w:val="left"/>
      </w:pPr>
      <w:r>
        <w:rPr>
          <w:rFonts w:eastAsia="宋体"/>
          <w:b/>
          <w:sz w:val="32"/>
        </w:rPr>
        <w:t>load</w:t>
      </w:r>
    </w:p>
    <w:p>
      <w:pPr>
        <w:jc w:val="left"/>
      </w:pPr>
      <w:r>
        <w:rPr>
          <w:rFonts w:eastAsia="宋体"/>
          <w:sz w:val="24"/>
        </w:rPr>
        <w:tab/>
        <w:t>loʊd</w:t>
      </w:r>
    </w:p>
    <w:p>
      <w:pPr>
        <w:jc w:val="left"/>
      </w:pPr>
      <w:r>
        <w:rPr>
          <w:rFonts w:eastAsia="宋体"/>
          <w:sz w:val="24"/>
        </w:rPr>
        <w:tab/>
        <w:t>n. 负载，重荷；一批待洗的衣物；工作量；发电量，电荷；承载量；大量，许多；负担，压力；胡说八道，废话</w:t>
      </w:r>
    </w:p>
    <w:p>
      <w:pPr>
        <w:jc w:val="left"/>
      </w:pPr>
      <w:r>
        <w:rPr>
          <w:rFonts w:eastAsia="宋体"/>
          <w:sz w:val="24"/>
        </w:rPr>
        <w:tab/>
        <w:t>v. 装上，装进；承载，装载；大量给予；装上（底片），上（子弹）；满（垒）；载入（计算机程序）</w:t>
      </w:r>
    </w:p>
    <w:p>
      <w:pPr>
        <w:jc w:val="left"/>
      </w:pPr>
      <w:r>
        <w:rPr>
          <w:rFonts w:eastAsia="宋体"/>
          <w:sz w:val="20"/>
        </w:rPr>
        <w:tab/>
        <w:t>load 负载，负荷，装载 来自古英语lad,道路，航程，携带，来自PIE*leit,向前，前进，词源同lead.后引申词义负载，装载，并逐渐取代lade.词义演变比较way,vehicle,wagon.</w:t>
      </w:r>
    </w:p>
    <w:p>
      <w:pPr>
        <w:jc w:val="left"/>
      </w:pPr>
      <w:r>
        <w:rPr>
          <w:rFonts w:eastAsia="宋体"/>
          <w:sz w:val="20"/>
        </w:rPr>
        <w:tab/>
        <w:t xml:space="preserve">load 负载，负荷，装载 来源于史前日耳曼语laitho(路,旅程,运输),德语中的同源同义词为laden(装载)。 </w:t>
        <w:br/>
        <w:t xml:space="preserve"> 同源词：lead, lade, laden</w:t>
      </w:r>
    </w:p>
    <w:p>
      <w:pPr>
        <w:jc w:val="left"/>
      </w:pPr>
      <w:r>
        <w:rPr>
          <w:rFonts w:eastAsia="宋体"/>
          <w:b/>
          <w:sz w:val="32"/>
        </w:rPr>
        <w:t>lug</w:t>
      </w:r>
    </w:p>
    <w:p>
      <w:pPr>
        <w:jc w:val="left"/>
      </w:pPr>
      <w:r>
        <w:rPr>
          <w:rFonts w:eastAsia="宋体"/>
          <w:sz w:val="24"/>
        </w:rPr>
        <w:tab/>
        <w:t>lʌɡ</w:t>
      </w:r>
    </w:p>
    <w:p>
      <w:pPr>
        <w:jc w:val="left"/>
      </w:pPr>
      <w:r>
        <w:rPr>
          <w:rFonts w:eastAsia="宋体"/>
          <w:sz w:val="24"/>
        </w:rPr>
        <w:tab/>
        <w:t>v. 用力拉或拖；拖累</w:t>
      </w:r>
    </w:p>
    <w:p>
      <w:pPr>
        <w:jc w:val="left"/>
      </w:pPr>
      <w:r>
        <w:rPr>
          <w:rFonts w:eastAsia="宋体"/>
          <w:sz w:val="24"/>
        </w:rPr>
        <w:tab/>
        <w:t>n. 手柄；耳朵；耳状物；笨蛋；支托；接线片；水果装运箱</w:t>
      </w:r>
    </w:p>
    <w:p>
      <w:pPr>
        <w:jc w:val="left"/>
      </w:pPr>
      <w:r>
        <w:rPr>
          <w:rFonts w:eastAsia="宋体"/>
          <w:sz w:val="20"/>
        </w:rPr>
        <w:tab/>
        <w:t>lug 手柄，拖，拉 词源不详。</w:t>
      </w:r>
    </w:p>
    <w:p>
      <w:pPr>
        <w:jc w:val="left"/>
      </w:pPr>
      <w:r>
        <w:rPr>
          <w:rFonts w:eastAsia="宋体"/>
          <w:b/>
          <w:sz w:val="32"/>
        </w:rPr>
        <w:t>adherent</w:t>
      </w:r>
    </w:p>
    <w:p>
      <w:pPr>
        <w:jc w:val="left"/>
      </w:pPr>
      <w:r>
        <w:rPr>
          <w:rFonts w:eastAsia="宋体"/>
          <w:sz w:val="24"/>
        </w:rPr>
        <w:tab/>
        <w:t>ədˈhɪrənt</w:t>
      </w:r>
    </w:p>
    <w:p>
      <w:pPr>
        <w:jc w:val="left"/>
      </w:pPr>
      <w:r>
        <w:rPr>
          <w:rFonts w:eastAsia="宋体"/>
          <w:sz w:val="24"/>
        </w:rPr>
        <w:tab/>
        <w:t>n. （政党、思想的）拥护者</w:t>
      </w:r>
    </w:p>
    <w:p>
      <w:pPr>
        <w:jc w:val="left"/>
      </w:pPr>
      <w:r>
        <w:rPr>
          <w:rFonts w:eastAsia="宋体"/>
          <w:sz w:val="24"/>
        </w:rPr>
        <w:tab/>
        <w:t>adj. 粘着的；遵守的；（植物）联生的</w:t>
      </w:r>
    </w:p>
    <w:p>
      <w:pPr>
        <w:jc w:val="left"/>
      </w:pPr>
      <w:r>
        <w:rPr>
          <w:rFonts w:eastAsia="宋体"/>
          <w:b/>
          <w:sz w:val="32"/>
        </w:rPr>
        <w:t>identify</w:t>
      </w:r>
    </w:p>
    <w:p>
      <w:pPr>
        <w:jc w:val="left"/>
      </w:pPr>
      <w:r>
        <w:rPr>
          <w:rFonts w:eastAsia="宋体"/>
          <w:sz w:val="24"/>
        </w:rPr>
        <w:tab/>
        <w:t>aɪˈdentɪfaɪ</w:t>
      </w:r>
    </w:p>
    <w:p>
      <w:pPr>
        <w:jc w:val="left"/>
      </w:pPr>
      <w:r>
        <w:rPr>
          <w:rFonts w:eastAsia="宋体"/>
          <w:sz w:val="24"/>
        </w:rPr>
        <w:tab/>
        <w:t>v. 认出，识别；查明，确认；发现；证明（身份），表明；认同，理解；认为……和……一致；和（某人）打成一片</w:t>
      </w:r>
    </w:p>
    <w:p>
      <w:pPr>
        <w:jc w:val="left"/>
      </w:pPr>
      <w:r>
        <w:rPr>
          <w:rFonts w:eastAsia="宋体"/>
          <w:sz w:val="20"/>
        </w:rPr>
        <w:tab/>
        <w:t>identify  来自法语identifier, 来自中世纪拉丁语identicus + 拉丁语faciō.</w:t>
      </w:r>
    </w:p>
    <w:p>
      <w:pPr>
        <w:jc w:val="left"/>
      </w:pPr>
      <w:r>
        <w:rPr>
          <w:rFonts w:eastAsia="宋体"/>
          <w:sz w:val="20"/>
        </w:rPr>
        <w:tab/>
        <w:t>identify 确认，辨认 ident-,一样，-fy,使。引申词义确认，辨认。</w:t>
      </w:r>
    </w:p>
    <w:p>
      <w:pPr>
        <w:jc w:val="left"/>
      </w:pPr>
      <w:r>
        <w:rPr>
          <w:rFonts w:eastAsia="宋体"/>
          <w:sz w:val="20"/>
        </w:rPr>
        <w:tab/>
        <w:t>identify 使…和…同一；识别，鉴别；把…等同于 词根词缀： -ident-相同,同一 + -ify使成为…</w:t>
      </w:r>
    </w:p>
    <w:p>
      <w:pPr>
        <w:jc w:val="left"/>
      </w:pPr>
      <w:r>
        <w:rPr>
          <w:rFonts w:eastAsia="宋体"/>
          <w:b/>
          <w:sz w:val="32"/>
        </w:rPr>
        <w:t>necessary</w:t>
      </w:r>
    </w:p>
    <w:p>
      <w:pPr>
        <w:jc w:val="left"/>
      </w:pPr>
      <w:r>
        <w:rPr>
          <w:rFonts w:eastAsia="宋体"/>
          <w:sz w:val="24"/>
        </w:rPr>
        <w:tab/>
        <w:t>ˈnesəseri</w:t>
      </w:r>
    </w:p>
    <w:p>
      <w:pPr>
        <w:jc w:val="left"/>
      </w:pPr>
      <w:r>
        <w:rPr>
          <w:rFonts w:eastAsia="宋体"/>
          <w:sz w:val="24"/>
        </w:rPr>
        <w:tab/>
        <w:t>adj. 必要的，必需的；必然的，不可避免的；迫不得已的，非自愿的</w:t>
      </w:r>
    </w:p>
    <w:p>
      <w:pPr>
        <w:jc w:val="left"/>
      </w:pPr>
      <w:r>
        <w:rPr>
          <w:rFonts w:eastAsia="宋体"/>
          <w:sz w:val="24"/>
        </w:rPr>
        <w:tab/>
        <w:t>n. （生活）必需品；&lt;英，非正式&gt;必要的事（the necessary）；&lt;英，非正式&gt;足够的钱（the necessary）</w:t>
      </w:r>
    </w:p>
    <w:p>
      <w:pPr>
        <w:jc w:val="left"/>
      </w:pPr>
      <w:r>
        <w:rPr>
          <w:rFonts w:eastAsia="宋体"/>
          <w:sz w:val="24"/>
        </w:rPr>
        <w:tab/>
        <w:t xml:space="preserve"> 【名】 （Necessary）（英）内塞瑟里（人名）</w:t>
      </w:r>
    </w:p>
    <w:p>
      <w:pPr>
        <w:jc w:val="left"/>
      </w:pPr>
      <w:r>
        <w:rPr>
          <w:rFonts w:eastAsia="宋体"/>
          <w:sz w:val="20"/>
        </w:rPr>
        <w:tab/>
        <w:t>necessary 必要的，必需的 ne-,无，没有，不能，词源同no,-cess,走，离开，词源同cede,concession.即不能走的，不能离开的，引申词义必不可少的，必需的。</w:t>
      </w:r>
    </w:p>
    <w:p>
      <w:pPr>
        <w:jc w:val="left"/>
      </w:pPr>
      <w:r>
        <w:rPr>
          <w:rFonts w:eastAsia="宋体"/>
          <w:sz w:val="20"/>
        </w:rPr>
        <w:tab/>
        <w:t>necessary 必要的，必需的；必然的；不可避免的 词根词缀： ne-否定 + -cess-行走,退让→离开 + -ary形容词词尾 → 离不开的</w:t>
      </w:r>
    </w:p>
    <w:p>
      <w:pPr>
        <w:jc w:val="left"/>
      </w:pPr>
      <w:r>
        <w:rPr>
          <w:rFonts w:eastAsia="宋体"/>
          <w:b/>
          <w:sz w:val="32"/>
        </w:rPr>
        <w:t>justice</w:t>
      </w:r>
    </w:p>
    <w:p>
      <w:pPr>
        <w:jc w:val="left"/>
      </w:pPr>
      <w:r>
        <w:rPr>
          <w:rFonts w:eastAsia="宋体"/>
          <w:sz w:val="24"/>
        </w:rPr>
        <w:tab/>
        <w:t>ˈdʒʌstɪs</w:t>
      </w:r>
    </w:p>
    <w:p>
      <w:pPr>
        <w:jc w:val="left"/>
      </w:pPr>
      <w:r>
        <w:rPr>
          <w:rFonts w:eastAsia="宋体"/>
          <w:sz w:val="24"/>
        </w:rPr>
        <w:tab/>
        <w:t>n. 公平，正义；公道，合理；司法，法律制裁；&lt;美&gt;法官</w:t>
      </w:r>
    </w:p>
    <w:p>
      <w:pPr>
        <w:jc w:val="left"/>
      </w:pPr>
      <w:r>
        <w:rPr>
          <w:rFonts w:eastAsia="宋体"/>
          <w:sz w:val="24"/>
        </w:rPr>
        <w:tab/>
        <w:t xml:space="preserve"> 【名】 （Justice）（英）贾斯蒂斯，贾斯蒂丝（人名）</w:t>
      </w:r>
    </w:p>
    <w:p>
      <w:pPr>
        <w:jc w:val="left"/>
      </w:pPr>
      <w:r>
        <w:rPr>
          <w:rFonts w:eastAsia="宋体"/>
          <w:sz w:val="20"/>
        </w:rPr>
        <w:tab/>
        <w:t>justice 公平，正义 来自just,公平的，公正的，-ice,名词后缀。</w:t>
      </w:r>
    </w:p>
    <w:p>
      <w:pPr>
        <w:jc w:val="left"/>
      </w:pPr>
      <w:r>
        <w:rPr>
          <w:rFonts w:eastAsia="宋体"/>
          <w:sz w:val="20"/>
        </w:rPr>
        <w:tab/>
        <w:t>justice 公平，公正；司法，审判 词根词缀： -just-法律,公正 + -ice名词词尾,性质,行为</w:t>
      </w:r>
    </w:p>
    <w:p>
      <w:pPr>
        <w:jc w:val="left"/>
      </w:pPr>
      <w:r>
        <w:rPr>
          <w:rFonts w:eastAsia="宋体"/>
          <w:b/>
          <w:sz w:val="32"/>
        </w:rPr>
        <w:t>gravity</w:t>
      </w:r>
    </w:p>
    <w:p>
      <w:pPr>
        <w:jc w:val="left"/>
      </w:pPr>
      <w:r>
        <w:rPr>
          <w:rFonts w:eastAsia="宋体"/>
          <w:sz w:val="24"/>
        </w:rPr>
        <w:tab/>
        <w:t>ˈɡrævəti</w:t>
      </w:r>
    </w:p>
    <w:p>
      <w:pPr>
        <w:jc w:val="left"/>
      </w:pPr>
      <w:r>
        <w:rPr>
          <w:rFonts w:eastAsia="宋体"/>
          <w:sz w:val="24"/>
        </w:rPr>
        <w:tab/>
        <w:t>n. 重力，地心引力；严重性；严肃，庄严；重（量）</w:t>
      </w:r>
    </w:p>
    <w:p>
      <w:pPr>
        <w:jc w:val="left"/>
      </w:pPr>
      <w:r>
        <w:rPr>
          <w:rFonts w:eastAsia="宋体"/>
          <w:sz w:val="20"/>
        </w:rPr>
        <w:tab/>
        <w:t>gravity 重力 来自词根grav, 重，词源同barometer, guru, gravity. 用于科学术语。</w:t>
      </w:r>
    </w:p>
    <w:p>
      <w:pPr>
        <w:jc w:val="left"/>
      </w:pPr>
      <w:r>
        <w:rPr>
          <w:rFonts w:eastAsia="宋体"/>
          <w:sz w:val="20"/>
        </w:rPr>
        <w:tab/>
        <w:t>gravity 重力，引力；严重(性)；庄重 词根词缀： -grav-重;重要 + -ity</w:t>
      </w:r>
    </w:p>
    <w:p>
      <w:pPr>
        <w:jc w:val="left"/>
      </w:pPr>
      <w:r>
        <w:rPr>
          <w:rFonts w:eastAsia="宋体"/>
          <w:b/>
          <w:sz w:val="32"/>
        </w:rPr>
        <w:t>satiable</w:t>
      </w:r>
    </w:p>
    <w:p>
      <w:pPr>
        <w:jc w:val="left"/>
      </w:pPr>
      <w:r>
        <w:rPr>
          <w:rFonts w:eastAsia="宋体"/>
          <w:sz w:val="24"/>
        </w:rPr>
        <w:tab/>
        <w:t>ˈseʃɪəbl</w:t>
      </w:r>
    </w:p>
    <w:p>
      <w:pPr>
        <w:jc w:val="left"/>
      </w:pPr>
      <w:r>
        <w:rPr>
          <w:rFonts w:eastAsia="宋体"/>
          <w:sz w:val="24"/>
        </w:rPr>
        <w:tab/>
        <w:t>adj. 可满足的</w:t>
      </w:r>
    </w:p>
    <w:p>
      <w:pPr>
        <w:jc w:val="left"/>
      </w:pPr>
      <w:r>
        <w:rPr>
          <w:rFonts w:eastAsia="宋体"/>
          <w:sz w:val="20"/>
        </w:rPr>
        <w:tab/>
        <w:t>satiable 满足的 来自拉丁语 satis,足够的，满足的，词源同 sate,使满足。-able,形容词后缀。</w:t>
      </w:r>
    </w:p>
    <w:p>
      <w:pPr>
        <w:jc w:val="left"/>
      </w:pPr>
      <w:r>
        <w:rPr>
          <w:rFonts w:eastAsia="宋体"/>
          <w:b/>
          <w:sz w:val="32"/>
        </w:rPr>
        <w:t>router</w:t>
      </w:r>
    </w:p>
    <w:p>
      <w:pPr>
        <w:jc w:val="left"/>
      </w:pPr>
      <w:r>
        <w:rPr>
          <w:rFonts w:eastAsia="宋体"/>
          <w:sz w:val="24"/>
        </w:rPr>
        <w:tab/>
        <w:t>ˈruːtər; ˈraʊtər</w:t>
      </w:r>
    </w:p>
    <w:p>
      <w:pPr>
        <w:jc w:val="left"/>
      </w:pPr>
      <w:r>
        <w:rPr>
          <w:rFonts w:eastAsia="宋体"/>
          <w:sz w:val="24"/>
        </w:rPr>
        <w:tab/>
        <w:t>n. [计] 路由器；刳刨者</w:t>
      </w:r>
    </w:p>
    <w:p>
      <w:pPr>
        <w:jc w:val="left"/>
      </w:pPr>
      <w:r>
        <w:rPr>
          <w:rFonts w:eastAsia="宋体"/>
          <w:sz w:val="20"/>
        </w:rPr>
        <w:tab/>
        <w:t>router 路由器 来自 route,路线，-er,表物。引申词义路由器。</w:t>
      </w:r>
    </w:p>
    <w:p>
      <w:pPr>
        <w:jc w:val="left"/>
      </w:pPr>
      <w:r>
        <w:rPr>
          <w:rFonts w:eastAsia="宋体"/>
          <w:b/>
          <w:sz w:val="32"/>
        </w:rPr>
        <w:t>supposed</w:t>
      </w:r>
    </w:p>
    <w:p>
      <w:pPr>
        <w:jc w:val="left"/>
      </w:pPr>
      <w:r>
        <w:rPr>
          <w:rFonts w:eastAsia="宋体"/>
          <w:sz w:val="24"/>
        </w:rPr>
        <w:tab/>
        <w:t>səˈpoʊzd; səˈpoʊzɪd</w:t>
      </w:r>
    </w:p>
    <w:p>
      <w:pPr>
        <w:jc w:val="left"/>
      </w:pPr>
      <w:r>
        <w:rPr>
          <w:rFonts w:eastAsia="宋体"/>
          <w:sz w:val="24"/>
        </w:rPr>
        <w:tab/>
        <w:t>adj. 假定的，据说的；应当的；预期的；被允许的；坚信的</w:t>
      </w:r>
    </w:p>
    <w:p>
      <w:pPr>
        <w:jc w:val="left"/>
      </w:pPr>
      <w:r>
        <w:rPr>
          <w:rFonts w:eastAsia="宋体"/>
          <w:sz w:val="24"/>
        </w:rPr>
        <w:tab/>
        <w:t>v. 预期，推断；假定；认为（suppose 的过去式和过去分词形式）</w:t>
      </w:r>
    </w:p>
    <w:p>
      <w:pPr>
        <w:jc w:val="left"/>
      </w:pPr>
      <w:r>
        <w:rPr>
          <w:rFonts w:eastAsia="宋体"/>
          <w:sz w:val="20"/>
        </w:rPr>
        <w:tab/>
        <w:t>supposed 猜测的，所谓的，据传的 suppose,猜测，推测，-ed,形容词后缀。</w:t>
      </w:r>
    </w:p>
    <w:p>
      <w:pPr>
        <w:jc w:val="left"/>
      </w:pPr>
      <w:r>
        <w:rPr>
          <w:rFonts w:eastAsia="宋体"/>
          <w:b/>
          <w:sz w:val="32"/>
        </w:rPr>
        <w:t>isolate</w:t>
      </w:r>
    </w:p>
    <w:p>
      <w:pPr>
        <w:jc w:val="left"/>
      </w:pPr>
      <w:r>
        <w:rPr>
          <w:rFonts w:eastAsia="宋体"/>
          <w:sz w:val="24"/>
        </w:rPr>
        <w:tab/>
        <w:t>ˈaɪsəleɪt</w:t>
      </w:r>
    </w:p>
    <w:p>
      <w:pPr>
        <w:jc w:val="left"/>
      </w:pPr>
      <w:r>
        <w:rPr>
          <w:rFonts w:eastAsia="宋体"/>
          <w:sz w:val="24"/>
        </w:rPr>
        <w:tab/>
        <w:t>v. 孤立，分离；隔离；单独考虑，区别看待；使（某物质、细胞等）分离</w:t>
      </w:r>
    </w:p>
    <w:p>
      <w:pPr>
        <w:jc w:val="left"/>
      </w:pPr>
      <w:r>
        <w:rPr>
          <w:rFonts w:eastAsia="宋体"/>
          <w:sz w:val="24"/>
        </w:rPr>
        <w:tab/>
        <w:t>n. 被隔离的人（或物）；（用于研究的）分离菌，隔离群</w:t>
      </w:r>
    </w:p>
    <w:p>
      <w:pPr>
        <w:jc w:val="left"/>
      </w:pPr>
      <w:r>
        <w:rPr>
          <w:rFonts w:eastAsia="宋体"/>
          <w:sz w:val="24"/>
        </w:rPr>
        <w:tab/>
        <w:t>adj. 孤独的，孤立的</w:t>
      </w:r>
    </w:p>
    <w:p>
      <w:pPr>
        <w:jc w:val="left"/>
      </w:pPr>
      <w:r>
        <w:rPr>
          <w:rFonts w:eastAsia="宋体"/>
          <w:sz w:val="20"/>
        </w:rPr>
        <w:tab/>
        <w:t>isolate 隔离，孤立 来自isle,岛，引申词义使成孤岛，隔离，孤立，词源同insulate.</w:t>
      </w:r>
    </w:p>
    <w:p>
      <w:pPr>
        <w:jc w:val="left"/>
      </w:pPr>
      <w:r>
        <w:rPr>
          <w:rFonts w:eastAsia="宋体"/>
          <w:sz w:val="20"/>
        </w:rPr>
        <w:tab/>
        <w:t>isolate 隔离，孤立 岛总是和大陆隔离才成其为岛。作“隔离”或“孤立”解的isolate一词的词源正是表示“岛”的意大利语isola和拉丁语insula。英语另有几个词如isle（岛），insulate（使绝缘）及insular（岛屿的）等均源于此。isolate是从isolated逆生而成的。</w:t>
        <w:br/>
      </w:r>
    </w:p>
    <w:p>
      <w:pPr>
        <w:jc w:val="left"/>
      </w:pPr>
      <w:r>
        <w:rPr>
          <w:rFonts w:eastAsia="宋体"/>
          <w:sz w:val="20"/>
        </w:rPr>
        <w:tab/>
        <w:t>isolate 使隔离，使孤立，使绝缘，离析 词根词缀： isol(-insul-)岛 + -ate动词词尾</w:t>
      </w:r>
    </w:p>
    <w:p>
      <w:pPr>
        <w:jc w:val="left"/>
      </w:pPr>
      <w:r>
        <w:rPr>
          <w:rFonts w:eastAsia="宋体"/>
          <w:b/>
          <w:sz w:val="32"/>
        </w:rPr>
        <w:t>appreciate</w:t>
      </w:r>
    </w:p>
    <w:p>
      <w:pPr>
        <w:jc w:val="left"/>
      </w:pPr>
      <w:r>
        <w:rPr>
          <w:rFonts w:eastAsia="宋体"/>
          <w:sz w:val="24"/>
        </w:rPr>
        <w:tab/>
        <w:t>əˈpriːʃieɪt</w:t>
      </w:r>
    </w:p>
    <w:p>
      <w:pPr>
        <w:jc w:val="left"/>
      </w:pPr>
      <w:r>
        <w:rPr>
          <w:rFonts w:eastAsia="宋体"/>
          <w:sz w:val="24"/>
        </w:rPr>
        <w:tab/>
        <w:t>v. 欣赏，鉴赏；理解，明白；感谢，感激；升值，增值</w:t>
      </w:r>
    </w:p>
    <w:p>
      <w:pPr>
        <w:jc w:val="left"/>
      </w:pPr>
      <w:r>
        <w:rPr>
          <w:rFonts w:eastAsia="宋体"/>
          <w:sz w:val="20"/>
        </w:rPr>
        <w:tab/>
        <w:t>appreciate 欣赏 发音释义：[ə'priʃɪet] vt. 欣赏；感激；领会；鉴别vi. 增值；涨价</w:t>
        <w:br/>
        <w:t xml:space="preserve"> 结构分析：appreciate = ap（=ad，去）+ preciate（给出评价）→给出（高度）评价</w:t>
        <w:br/>
        <w:t xml:space="preserve"> 词源解析：preciate←拉丁语pretiatus（评价，过去分词）←拉丁语pretiare（评价）</w:t>
        <w:br/>
        <w:t xml:space="preserve"> 同源词：price（价格），appraise（评价）</w:t>
        <w:br/>
        <w:t xml:space="preserve">  衍生词：appreciation（感激、欣赏、增值），appreciable（可感知的、相当可观的），depreciate（贬低、贬值、使贬值）</w:t>
      </w:r>
    </w:p>
    <w:p>
      <w:pPr>
        <w:jc w:val="left"/>
      </w:pPr>
      <w:r>
        <w:rPr>
          <w:rFonts w:eastAsia="宋体"/>
          <w:sz w:val="20"/>
        </w:rPr>
        <w:tab/>
        <w:t>appreciate 升值，感激 前缀ap-同ad-. 词根prec, 价格，见price. 指给出一个合理的价格，给出一个好价格。</w:t>
      </w:r>
    </w:p>
    <w:p>
      <w:pPr>
        <w:jc w:val="left"/>
      </w:pPr>
      <w:r>
        <w:rPr>
          <w:rFonts w:eastAsia="宋体"/>
          <w:sz w:val="20"/>
        </w:rPr>
        <w:tab/>
        <w:t>appreciate 估价，评价，欣赏；感激，感谢；看出 词根词缀： ap-来,临近 + -prec-价格,价值 + -i + -ate动词词尾 → 估价,抬价</w:t>
      </w:r>
    </w:p>
    <w:p>
      <w:pPr>
        <w:jc w:val="left"/>
      </w:pPr>
      <w:r>
        <w:rPr>
          <w:rFonts w:eastAsia="宋体"/>
          <w:b/>
          <w:sz w:val="32"/>
        </w:rPr>
        <w:t>bent</w:t>
      </w:r>
    </w:p>
    <w:p>
      <w:pPr>
        <w:jc w:val="left"/>
      </w:pPr>
      <w:r>
        <w:rPr>
          <w:rFonts w:eastAsia="宋体"/>
          <w:sz w:val="24"/>
        </w:rPr>
        <w:tab/>
        <w:t>bent</w:t>
      </w:r>
    </w:p>
    <w:p>
      <w:pPr>
        <w:jc w:val="left"/>
      </w:pPr>
      <w:r>
        <w:rPr>
          <w:rFonts w:eastAsia="宋体"/>
          <w:sz w:val="24"/>
        </w:rPr>
        <w:tab/>
        <w:t>adj. 弯曲的，变形的；驼背的；(有权者）不诚实的，不正派的；下定决心的；同性恋的</w:t>
      </w:r>
    </w:p>
    <w:p>
      <w:pPr>
        <w:jc w:val="left"/>
      </w:pPr>
      <w:r>
        <w:rPr>
          <w:rFonts w:eastAsia="宋体"/>
          <w:sz w:val="24"/>
        </w:rPr>
        <w:tab/>
        <w:t>n. 天赋，爱好；信仰；翦股颖；草茎，草梗；&lt;英&gt;莎草；&lt;英，古&gt;石南丛生的荒野，荒草牧场</w:t>
      </w:r>
    </w:p>
    <w:p>
      <w:pPr>
        <w:jc w:val="left"/>
      </w:pPr>
      <w:r>
        <w:rPr>
          <w:rFonts w:eastAsia="宋体"/>
          <w:sz w:val="24"/>
        </w:rPr>
        <w:tab/>
        <w:t>v. 弯腰；使弯曲；屈从（bend 的过去式和过去分词形式）</w:t>
      </w:r>
    </w:p>
    <w:p>
      <w:pPr>
        <w:jc w:val="left"/>
      </w:pPr>
      <w:r>
        <w:rPr>
          <w:rFonts w:eastAsia="宋体"/>
          <w:sz w:val="24"/>
        </w:rPr>
        <w:tab/>
        <w:t xml:space="preserve"> 【名】 （Bent）（美、丹、挪）本特（人名）</w:t>
      </w:r>
    </w:p>
    <w:p>
      <w:pPr>
        <w:jc w:val="left"/>
      </w:pPr>
      <w:r>
        <w:rPr>
          <w:rFonts w:eastAsia="宋体"/>
          <w:b/>
          <w:sz w:val="32"/>
        </w:rPr>
        <w:t>setbacks</w:t>
      </w:r>
    </w:p>
    <w:p>
      <w:pPr>
        <w:jc w:val="left"/>
      </w:pPr>
      <w:r>
        <w:rPr>
          <w:rFonts w:eastAsia="宋体"/>
          <w:sz w:val="24"/>
        </w:rPr>
        <w:tab/>
        <w:t>ˈsetˌbæk</w:t>
      </w:r>
    </w:p>
    <w:p>
      <w:pPr>
        <w:jc w:val="left"/>
      </w:pPr>
      <w:r>
        <w:rPr>
          <w:rFonts w:eastAsia="宋体"/>
          <w:sz w:val="24"/>
        </w:rPr>
        <w:tab/>
        <w:t>n. 挫折；周折（setback 复数）</w:t>
      </w:r>
    </w:p>
    <w:p>
      <w:pPr>
        <w:jc w:val="left"/>
      </w:pPr>
      <w:r>
        <w:rPr>
          <w:rFonts w:eastAsia="宋体"/>
          <w:b/>
          <w:sz w:val="32"/>
        </w:rPr>
        <w:t>genetic</w:t>
      </w:r>
    </w:p>
    <w:p>
      <w:pPr>
        <w:jc w:val="left"/>
      </w:pPr>
      <w:r>
        <w:rPr>
          <w:rFonts w:eastAsia="宋体"/>
          <w:sz w:val="24"/>
        </w:rPr>
        <w:tab/>
        <w:t>dʒəˈnetɪk</w:t>
      </w:r>
    </w:p>
    <w:p>
      <w:pPr>
        <w:jc w:val="left"/>
      </w:pPr>
      <w:r>
        <w:rPr>
          <w:rFonts w:eastAsia="宋体"/>
          <w:sz w:val="24"/>
        </w:rPr>
        <w:tab/>
        <w:t>adj. 基因的，遗传学的；有共同起源的</w:t>
      </w:r>
    </w:p>
    <w:p>
      <w:pPr>
        <w:jc w:val="left"/>
      </w:pPr>
      <w:r>
        <w:rPr>
          <w:rFonts w:eastAsia="宋体"/>
          <w:sz w:val="20"/>
        </w:rPr>
        <w:tab/>
        <w:t>genetic 基因的，遗传学的 来自gene, 基因。</w:t>
      </w:r>
    </w:p>
    <w:p>
      <w:pPr>
        <w:jc w:val="left"/>
      </w:pPr>
      <w:r>
        <w:rPr>
          <w:rFonts w:eastAsia="宋体"/>
          <w:sz w:val="20"/>
        </w:rPr>
        <w:tab/>
        <w:t>genetic 遗传(学)的 词根词缀： -gen-生(殖) + -etic形容词词尾</w:t>
      </w:r>
    </w:p>
    <w:p>
      <w:pPr>
        <w:jc w:val="left"/>
      </w:pPr>
      <w:r>
        <w:rPr>
          <w:rFonts w:eastAsia="宋体"/>
          <w:b/>
          <w:sz w:val="32"/>
        </w:rPr>
        <w:t>access</w:t>
      </w:r>
    </w:p>
    <w:p>
      <w:pPr>
        <w:jc w:val="left"/>
      </w:pPr>
      <w:r>
        <w:rPr>
          <w:rFonts w:eastAsia="宋体"/>
          <w:sz w:val="24"/>
        </w:rPr>
        <w:tab/>
        <w:t>ˈækses</w:t>
      </w:r>
    </w:p>
    <w:p>
      <w:pPr>
        <w:jc w:val="left"/>
      </w:pPr>
      <w:r>
        <w:rPr>
          <w:rFonts w:eastAsia="宋体"/>
          <w:sz w:val="24"/>
        </w:rPr>
        <w:tab/>
        <w:t>n. 入口，通道；获得的机会，使用权；（对计算机存储器的）访问，存取；（情感）爆发，发作；探视权</w:t>
      </w:r>
    </w:p>
    <w:p>
      <w:pPr>
        <w:jc w:val="left"/>
      </w:pPr>
      <w:r>
        <w:rPr>
          <w:rFonts w:eastAsia="宋体"/>
          <w:sz w:val="24"/>
        </w:rPr>
        <w:tab/>
        <w:t>v. 接近，进入；获取，访问（计算机信息）</w:t>
      </w:r>
    </w:p>
    <w:p>
      <w:pPr>
        <w:jc w:val="left"/>
      </w:pPr>
      <w:r>
        <w:rPr>
          <w:rFonts w:eastAsia="宋体"/>
          <w:sz w:val="24"/>
        </w:rPr>
        <w:tab/>
        <w:t>adj. &lt;美&gt;（电视节目或时间等）对外公开的</w:t>
      </w:r>
    </w:p>
    <w:p>
      <w:pPr>
        <w:jc w:val="left"/>
      </w:pPr>
      <w:r>
        <w:rPr>
          <w:rFonts w:eastAsia="宋体"/>
          <w:sz w:val="20"/>
        </w:rPr>
        <w:tab/>
        <w:t>access 途径 发音释义：['ækses] vt. 使用；存取；接近n. 进入；使用权；通路</w:t>
        <w:br/>
        <w:t xml:space="preserve"> 结构分析：access = ac（=ad，去）+cess（=cede，移动）→接近→途径。</w:t>
        <w:br/>
        <w:t xml:space="preserve"> 词源解释：cess = cede ←拉丁语cedere（移动）</w:t>
        <w:br/>
        <w:t xml:space="preserve"> 同源词：accede（同意），accessible（可进入的）</w:t>
      </w:r>
    </w:p>
    <w:p>
      <w:pPr>
        <w:jc w:val="left"/>
      </w:pPr>
      <w:r>
        <w:rPr>
          <w:rFonts w:eastAsia="宋体"/>
          <w:sz w:val="20"/>
        </w:rPr>
        <w:tab/>
        <w:t>access 接近 accede的过去分词形式。-ss, 过去分词格。</w:t>
      </w:r>
    </w:p>
    <w:p>
      <w:pPr>
        <w:jc w:val="left"/>
      </w:pPr>
      <w:r>
        <w:rPr>
          <w:rFonts w:eastAsia="宋体"/>
          <w:sz w:val="20"/>
        </w:rPr>
        <w:tab/>
        <w:t>access 接近或见到的机会，享用的机会；通道，入径 词根词缀： ac-来,临近 + -cess-行走</w:t>
      </w:r>
    </w:p>
    <w:p>
      <w:pPr>
        <w:jc w:val="left"/>
      </w:pPr>
      <w:r>
        <w:rPr>
          <w:rFonts w:eastAsia="宋体"/>
          <w:b/>
          <w:sz w:val="32"/>
        </w:rPr>
        <w:t>a little more</w:t>
      </w:r>
    </w:p>
    <w:p>
      <w:pPr>
        <w:jc w:val="left"/>
      </w:pPr>
      <w:r>
        <w:rPr>
          <w:rFonts w:eastAsia="宋体"/>
          <w:sz w:val="24"/>
        </w:rPr>
        <w:tab/>
      </w:r>
    </w:p>
    <w:p>
      <w:pPr>
        <w:jc w:val="left"/>
      </w:pPr>
      <w:r>
        <w:rPr>
          <w:rFonts w:eastAsia="宋体"/>
          <w:sz w:val="24"/>
        </w:rPr>
        <w:tab/>
        <w:t xml:space="preserve"> 稍微多一点：表示数量或程度上比原来多一些，但不是很多。</w:t>
      </w:r>
    </w:p>
    <w:p>
      <w:pPr>
        <w:jc w:val="left"/>
      </w:pPr>
      <w:r>
        <w:rPr>
          <w:rFonts w:eastAsia="宋体"/>
          <w:b/>
          <w:sz w:val="32"/>
        </w:rPr>
        <w:t>set</w:t>
      </w:r>
    </w:p>
    <w:p>
      <w:pPr>
        <w:jc w:val="left"/>
      </w:pPr>
      <w:r>
        <w:rPr>
          <w:rFonts w:eastAsia="宋体"/>
          <w:sz w:val="24"/>
        </w:rPr>
        <w:tab/>
        <w:t>set</w:t>
      </w:r>
    </w:p>
    <w:p>
      <w:pPr>
        <w:jc w:val="left"/>
      </w:pPr>
      <w:r>
        <w:rPr>
          <w:rFonts w:eastAsia="宋体"/>
          <w:sz w:val="24"/>
        </w:rPr>
        <w:tab/>
        <w:t>v. 放，置；使开始；把故事情节安排在；设置；摆放餐具；镶嵌；安排；树立；布置；凝固；使现出坚定的表情；固定发型；把（断骨）复位；排版；为……谱曲；落（下）；布置（戏剧、电影或电视节目的布景）；（断骨）愈合</w:t>
      </w:r>
    </w:p>
    <w:p>
      <w:pPr>
        <w:jc w:val="left"/>
      </w:pPr>
      <w:r>
        <w:rPr>
          <w:rFonts w:eastAsia="宋体"/>
          <w:sz w:val="24"/>
        </w:rPr>
        <w:tab/>
        <w:t>n. 一组（类似的东西）；一组（配套使用的东西）；一伙（或一帮、一群）人；电视机；布景 ；舞台；（网球、排球比赛等的）盘；集；一组歌曲（或乐曲）；（在某学科上能力相当的）一批学生 ；（尤指坚定的）姿势；头发的定型；凝固；兽穴；（供移植的）秧苗</w:t>
      </w:r>
    </w:p>
    <w:p>
      <w:pPr>
        <w:jc w:val="left"/>
      </w:pPr>
      <w:r>
        <w:rPr>
          <w:rFonts w:eastAsia="宋体"/>
          <w:sz w:val="24"/>
        </w:rPr>
        <w:tab/>
        <w:t>adj. 位于（或处于）……的；安排好的；固定的；套（餐）；有可能的；不自然的</w:t>
      </w:r>
    </w:p>
    <w:p>
      <w:pPr>
        <w:jc w:val="left"/>
      </w:pPr>
      <w:r>
        <w:rPr>
          <w:rFonts w:eastAsia="宋体"/>
          <w:sz w:val="24"/>
        </w:rPr>
        <w:tab/>
        <w:t xml:space="preserve"> 【名】 （Set）（瑞、以）塞特（人名）</w:t>
      </w:r>
    </w:p>
    <w:p>
      <w:pPr>
        <w:jc w:val="left"/>
      </w:pPr>
      <w:r>
        <w:rPr>
          <w:rFonts w:eastAsia="宋体"/>
          <w:sz w:val="20"/>
        </w:rPr>
        <w:tab/>
        <w:t xml:space="preserve">set (一)套，(一)副，(一)批 名词set经由古法语sette来自于拉丁语secta(也是英语sect的词源),最初的意义是“人群”,其现代的意义出现于16世纪。  </w:t>
        <w:br/>
        <w:t xml:space="preserve"> 同源词：sect</w:t>
      </w:r>
    </w:p>
    <w:p>
      <w:pPr>
        <w:jc w:val="left"/>
      </w:pPr>
      <w:r>
        <w:rPr>
          <w:rFonts w:eastAsia="宋体"/>
          <w:sz w:val="20"/>
        </w:rPr>
        <w:tab/>
        <w:t xml:space="preserve">set 落山，下沉；调好(闹钟)，校正；安置，放；树立，创造 动词set的原始意义是“坐的原因cause to sit”,来源于史前日耳曼语setjan或sitjan(英语sit的词源)。  </w:t>
        <w:br/>
        <w:t xml:space="preserve"> 归于词根-sed-(坐)。  </w:t>
        <w:br/>
        <w:t xml:space="preserve"> 同源词：sit, seat, settle</w:t>
      </w:r>
    </w:p>
    <w:p>
      <w:pPr>
        <w:jc w:val="left"/>
      </w:pPr>
      <w:r>
        <w:rPr>
          <w:rFonts w:eastAsia="宋体"/>
          <w:sz w:val="20"/>
        </w:rPr>
        <w:tab/>
        <w:t>set 放置，设置，布置，安排 来自古英语 settan,使坐下，放置，建造，来自 Proto-Germanic*satjan,使坐下，来自 PIE*sed, 坐下，词源同 sit,session.引申诸相关词义。</w:t>
      </w:r>
    </w:p>
    <w:p>
      <w:pPr>
        <w:jc w:val="left"/>
      </w:pPr>
      <w:r>
        <w:rPr>
          <w:rFonts w:eastAsia="宋体"/>
          <w:sz w:val="20"/>
        </w:rPr>
        <w:tab/>
        <w:t>set 一套，一副，一组 来自古法语 sette,顺序，次序，来自拉丁语 secta,追随，组织，过去分词格于 sequi,跟随，追 随，词源同 sect,sequence. 字母 c 脱落，比较 saint,sanctify.引申词义集中的东西，一套，一</w:t>
      </w:r>
    </w:p>
    <w:p>
      <w:pPr>
        <w:jc w:val="left"/>
      </w:pPr>
      <w:r>
        <w:rPr>
          <w:rFonts w:eastAsia="宋体"/>
          <w:b/>
          <w:sz w:val="32"/>
        </w:rPr>
        <w:t>period</w:t>
      </w:r>
    </w:p>
    <w:p>
      <w:pPr>
        <w:jc w:val="left"/>
      </w:pPr>
      <w:r>
        <w:rPr>
          <w:rFonts w:eastAsia="宋体"/>
          <w:sz w:val="24"/>
        </w:rPr>
        <w:tab/>
        <w:t>ˈpɪriəd</w:t>
      </w:r>
    </w:p>
    <w:p>
      <w:pPr>
        <w:jc w:val="left"/>
      </w:pPr>
      <w:r>
        <w:rPr>
          <w:rFonts w:eastAsia="宋体"/>
          <w:sz w:val="24"/>
        </w:rPr>
        <w:tab/>
        <w:t>n. 一段时间，时期；（人生或国家历史的）阶段，时代；（地质年代划分的）纪；课时，节；（练习、训练或学习的）时段；（妇女的）月经，经期；（体育比赛的）局；&lt;美&gt;句号，句点；（物理）（振动或循环的）周期；（天文）自转（或公转）周期；（数学）（周期函数的）周期；（化学）周期元素；（修辞）完整句；（乐）乐段，乐节</w:t>
      </w:r>
    </w:p>
    <w:p>
      <w:pPr>
        <w:jc w:val="left"/>
      </w:pPr>
      <w:r>
        <w:rPr>
          <w:rFonts w:eastAsia="宋体"/>
          <w:sz w:val="24"/>
        </w:rPr>
        <w:tab/>
        <w:t>adj. 具有某个时代特征的</w:t>
      </w:r>
    </w:p>
    <w:p>
      <w:pPr>
        <w:jc w:val="left"/>
      </w:pPr>
      <w:r>
        <w:rPr>
          <w:rFonts w:eastAsia="宋体"/>
          <w:sz w:val="24"/>
        </w:rPr>
        <w:tab/>
        <w:t>adv. &lt;美&gt;到此为止，不再说了</w:t>
      </w:r>
    </w:p>
    <w:p>
      <w:pPr>
        <w:jc w:val="left"/>
      </w:pPr>
      <w:r>
        <w:rPr>
          <w:rFonts w:eastAsia="宋体"/>
          <w:sz w:val="20"/>
        </w:rPr>
        <w:tab/>
        <w:t>period 句号 英语的“句号”叫period或 fullstop.Period来逢希腊语的periodus，意思是“周期”，“循环”，period至今仍保留着这层意思。到了16世纪末，这个词则用来指任何动作的完成时刻，继而指一个句子的完结，或一句话后的停顿时间，最后才变成一个圆点，标志一个句子的结束。</w:t>
      </w:r>
    </w:p>
    <w:p>
      <w:pPr>
        <w:jc w:val="left"/>
      </w:pPr>
      <w:r>
        <w:rPr>
          <w:rFonts w:eastAsia="宋体"/>
          <w:sz w:val="20"/>
        </w:rPr>
        <w:tab/>
        <w:t>period 时期，阶段，句号 来自希腊语periodos,圈，循环，来自peri-,在周围，hodos,上路，旅程，离开，词源同anode,method.引申词义时期，阶段，句号等。</w:t>
      </w:r>
    </w:p>
    <w:p>
      <w:pPr>
        <w:jc w:val="left"/>
      </w:pPr>
      <w:r>
        <w:rPr>
          <w:rFonts w:eastAsia="宋体"/>
          <w:b/>
          <w:sz w:val="32"/>
        </w:rPr>
        <w:t>degrade</w:t>
      </w:r>
    </w:p>
    <w:p>
      <w:pPr>
        <w:jc w:val="left"/>
      </w:pPr>
      <w:r>
        <w:rPr>
          <w:rFonts w:eastAsia="宋体"/>
          <w:sz w:val="24"/>
        </w:rPr>
        <w:tab/>
        <w:t>dɪˈɡreɪd</w:t>
      </w:r>
    </w:p>
    <w:p>
      <w:pPr>
        <w:jc w:val="left"/>
      </w:pPr>
      <w:r>
        <w:rPr>
          <w:rFonts w:eastAsia="宋体"/>
          <w:sz w:val="24"/>
        </w:rPr>
        <w:tab/>
        <w:t>v. 侮辱，贬低；降低，削弱（尤指质量）；降解，分解；使降级，贬黜；使（岩石）陵削；使（能量）衰变</w:t>
      </w:r>
    </w:p>
    <w:p>
      <w:pPr>
        <w:jc w:val="left"/>
      </w:pPr>
      <w:r>
        <w:rPr>
          <w:rFonts w:eastAsia="宋体"/>
          <w:sz w:val="20"/>
        </w:rPr>
        <w:tab/>
        <w:t>degrade  来自中世纪法语dégrader</w:t>
      </w:r>
    </w:p>
    <w:p>
      <w:pPr>
        <w:jc w:val="left"/>
      </w:pPr>
      <w:r>
        <w:rPr>
          <w:rFonts w:eastAsia="宋体"/>
          <w:sz w:val="20"/>
        </w:rPr>
        <w:tab/>
        <w:t>degrade 降级 de-, 向下。grade, 层级。即降级。</w:t>
      </w:r>
    </w:p>
    <w:p>
      <w:pPr>
        <w:jc w:val="left"/>
      </w:pPr>
      <w:r>
        <w:rPr>
          <w:rFonts w:eastAsia="宋体"/>
          <w:sz w:val="20"/>
        </w:rPr>
        <w:tab/>
        <w:t>degrade 降低...的身份，堕落；使降解，使退化 词根词缀： de-去掉,取消 + -grad-步,级 + -e</w:t>
      </w:r>
    </w:p>
    <w:p>
      <w:pPr>
        <w:jc w:val="left"/>
      </w:pPr>
      <w:r>
        <w:rPr>
          <w:rFonts w:eastAsia="宋体"/>
          <w:b/>
          <w:sz w:val="32"/>
        </w:rPr>
        <w:t>haul</w:t>
      </w:r>
    </w:p>
    <w:p>
      <w:pPr>
        <w:jc w:val="left"/>
      </w:pPr>
      <w:r>
        <w:rPr>
          <w:rFonts w:eastAsia="宋体"/>
          <w:sz w:val="24"/>
        </w:rPr>
        <w:tab/>
        <w:t>hɔːl</w:t>
      </w:r>
    </w:p>
    <w:p>
      <w:pPr>
        <w:jc w:val="left"/>
      </w:pPr>
      <w:r>
        <w:rPr>
          <w:rFonts w:eastAsia="宋体"/>
          <w:sz w:val="24"/>
        </w:rPr>
        <w:tab/>
        <w:t>v. （用力）拖，拉；强迫（某人）去某处；费力前进，艰难地走；&lt;非正式&gt;迫使（某人）出庭受审；（用运载工具）运送，运输；&lt;英&gt;（费力地）升级；（尤指帆船）突然改变航道</w:t>
      </w:r>
    </w:p>
    <w:p>
      <w:pPr>
        <w:jc w:val="left"/>
      </w:pPr>
      <w:r>
        <w:rPr>
          <w:rFonts w:eastAsia="宋体"/>
          <w:sz w:val="24"/>
        </w:rPr>
        <w:tab/>
        <w:t>n. 拖，拉；大批赃物，大量非法物品；赛季（或赛事）得分总数；旅行的距离；一网的捕鱼量；托运的距离</w:t>
      </w:r>
    </w:p>
    <w:p>
      <w:pPr>
        <w:jc w:val="left"/>
      </w:pPr>
      <w:r>
        <w:rPr>
          <w:rFonts w:eastAsia="宋体"/>
          <w:sz w:val="24"/>
        </w:rPr>
        <w:tab/>
        <w:t xml:space="preserve"> 【名】 （Haul）（威尔士）豪尔（人名）</w:t>
      </w:r>
    </w:p>
    <w:p>
      <w:pPr>
        <w:jc w:val="left"/>
      </w:pPr>
      <w:r>
        <w:rPr>
          <w:rFonts w:eastAsia="宋体"/>
          <w:sz w:val="20"/>
        </w:rPr>
        <w:tab/>
        <w:t>haul 拖，拉 来自中古英语halen,拉升，抬高，原指航海时升帆，拉索，可能来自PIE*kel,叫，呼喊，词源同call,claim.引申词义水手升帆时喊的号子。或来自PIE*kel,升起，举起，词源同hill,excel.后词义由向上拉扩展为向前拉，运输，搬运等。</w:t>
      </w:r>
    </w:p>
    <w:p>
      <w:pPr>
        <w:jc w:val="left"/>
      </w:pPr>
      <w:r>
        <w:rPr>
          <w:rFonts w:eastAsia="宋体"/>
          <w:sz w:val="20"/>
        </w:rPr>
        <w:tab/>
        <w:t>haul (用力)拖 来源于古法语haler拖,拉</w:t>
      </w:r>
    </w:p>
    <w:p>
      <w:pPr>
        <w:jc w:val="left"/>
      </w:pPr>
      <w:r>
        <w:rPr>
          <w:rFonts w:eastAsia="宋体"/>
          <w:b/>
          <w:sz w:val="32"/>
        </w:rPr>
        <w:t>loan</w:t>
      </w:r>
    </w:p>
    <w:p>
      <w:pPr>
        <w:jc w:val="left"/>
      </w:pPr>
      <w:r>
        <w:rPr>
          <w:rFonts w:eastAsia="宋体"/>
          <w:sz w:val="24"/>
        </w:rPr>
        <w:tab/>
        <w:t>loʊn</w:t>
      </w:r>
    </w:p>
    <w:p>
      <w:pPr>
        <w:jc w:val="left"/>
      </w:pPr>
      <w:r>
        <w:rPr>
          <w:rFonts w:eastAsia="宋体"/>
          <w:sz w:val="24"/>
        </w:rPr>
        <w:tab/>
        <w:t>n. 贷款，借款；借用，借出；&lt;苏格兰&gt;（尤指通向开阔地的）小径；（未开垦的开阔的）挤奶牧场</w:t>
      </w:r>
    </w:p>
    <w:p>
      <w:pPr>
        <w:jc w:val="left"/>
      </w:pPr>
      <w:r>
        <w:rPr>
          <w:rFonts w:eastAsia="宋体"/>
          <w:sz w:val="24"/>
        </w:rPr>
        <w:tab/>
        <w:t>v. 借出，借给</w:t>
      </w:r>
    </w:p>
    <w:p>
      <w:pPr>
        <w:jc w:val="left"/>
      </w:pPr>
      <w:r>
        <w:rPr>
          <w:rFonts w:eastAsia="宋体"/>
          <w:sz w:val="20"/>
        </w:rPr>
        <w:tab/>
        <w:t>loan 贷款 来自PIE*leikw,留下，留给，词源同delinquent,derelict,relinquish.后引申词义借给，贷款，并衍生单词lend.</w:t>
      </w:r>
    </w:p>
    <w:p>
      <w:pPr>
        <w:jc w:val="left"/>
      </w:pPr>
      <w:r>
        <w:rPr>
          <w:rFonts w:eastAsia="宋体"/>
          <w:b/>
          <w:sz w:val="32"/>
        </w:rPr>
        <w:t>wire</w:t>
      </w:r>
    </w:p>
    <w:p>
      <w:pPr>
        <w:jc w:val="left"/>
      </w:pPr>
      <w:r>
        <w:rPr>
          <w:rFonts w:eastAsia="宋体"/>
          <w:sz w:val="24"/>
        </w:rPr>
        <w:tab/>
        <w:t>ˈwaɪər</w:t>
      </w:r>
    </w:p>
    <w:p>
      <w:pPr>
        <w:jc w:val="left"/>
      </w:pPr>
      <w:r>
        <w:rPr>
          <w:rFonts w:eastAsia="宋体"/>
          <w:sz w:val="24"/>
        </w:rPr>
        <w:tab/>
        <w:t>n. 金属丝，金属线；电线，导线；隐蔽式电子收听器；&lt;美&gt;电报；&lt;美&gt;（赛马）起跑线，终点线（the wire）；铁丝网（the wire）；用金属丝制的，用金属线制的；&lt;美&gt;通讯社</w:t>
      </w:r>
    </w:p>
    <w:p>
      <w:pPr>
        <w:jc w:val="left"/>
      </w:pPr>
      <w:r>
        <w:rPr>
          <w:rFonts w:eastAsia="宋体"/>
          <w:sz w:val="24"/>
        </w:rPr>
        <w:tab/>
        <w:t>v. 给……接上电线，接通（电源）；（用电线）接通，连接；电汇（钱款）；发电报给（某人）；用金属线固定（或加固）；给……安装窃听器；用金属网诱捕（动物）；（槌球）在拱门边阻挡（球，射球，选手）</w:t>
      </w:r>
    </w:p>
    <w:p>
      <w:pPr>
        <w:jc w:val="left"/>
      </w:pPr>
      <w:r>
        <w:rPr>
          <w:rFonts w:eastAsia="宋体"/>
          <w:sz w:val="24"/>
        </w:rPr>
        <w:tab/>
        <w:t xml:space="preserve"> 【名】 （Wire）怀尔（人名）</w:t>
      </w:r>
    </w:p>
    <w:p>
      <w:pPr>
        <w:jc w:val="left"/>
      </w:pPr>
      <w:r>
        <w:rPr>
          <w:rFonts w:eastAsia="宋体"/>
          <w:sz w:val="20"/>
        </w:rPr>
        <w:tab/>
        <w:t>wire 金属丝，电线 来自 PIE*wei,弯，转，缠绕，词源同 wind,vine.引申词义金属丝。</w:t>
      </w:r>
    </w:p>
    <w:p>
      <w:pPr>
        <w:jc w:val="left"/>
      </w:pPr>
      <w:r>
        <w:rPr>
          <w:rFonts w:eastAsia="宋体"/>
          <w:b/>
          <w:sz w:val="32"/>
        </w:rPr>
        <w:t>file</w:t>
      </w:r>
    </w:p>
    <w:p>
      <w:pPr>
        <w:jc w:val="left"/>
      </w:pPr>
      <w:r>
        <w:rPr>
          <w:rFonts w:eastAsia="宋体"/>
          <w:sz w:val="24"/>
        </w:rPr>
        <w:tab/>
        <w:t>faɪl</w:t>
      </w:r>
    </w:p>
    <w:p>
      <w:pPr>
        <w:jc w:val="left"/>
      </w:pPr>
      <w:r>
        <w:rPr>
          <w:rFonts w:eastAsia="宋体"/>
          <w:sz w:val="24"/>
        </w:rPr>
        <w:tab/>
        <w:t>n. 文件夹（或箱、柜等）；（计算机的）文档；档案；纵列；锉刀；（与某政策领域相关的）议题，职责</w:t>
      </w:r>
    </w:p>
    <w:p>
      <w:pPr>
        <w:jc w:val="left"/>
      </w:pPr>
      <w:r>
        <w:rPr>
          <w:rFonts w:eastAsia="宋体"/>
          <w:sz w:val="24"/>
        </w:rPr>
        <w:tab/>
        <w:t>v. （把文件等）归档，存档；提起（诉讼），提出（申请）；发送（消息或报道）给报社；列队行进；锉平</w:t>
      </w:r>
    </w:p>
    <w:p>
      <w:pPr>
        <w:jc w:val="left"/>
      </w:pPr>
      <w:r>
        <w:rPr>
          <w:rFonts w:eastAsia="宋体"/>
          <w:sz w:val="24"/>
        </w:rPr>
        <w:tab/>
        <w:t xml:space="preserve"> 【名】 （File）（匈、塞）菲莱（人名）</w:t>
      </w:r>
    </w:p>
    <w:p>
      <w:pPr>
        <w:jc w:val="left"/>
      </w:pPr>
      <w:r>
        <w:rPr>
          <w:rFonts w:eastAsia="宋体"/>
          <w:sz w:val="20"/>
        </w:rPr>
        <w:tab/>
        <w:t>file 文件 来自拉丁语filum,线，词源同 filament. 引申词义文件，文献，因古代文献多用线缝合。</w:t>
      </w:r>
    </w:p>
    <w:p>
      <w:pPr>
        <w:jc w:val="left"/>
      </w:pPr>
      <w:r>
        <w:rPr>
          <w:rFonts w:eastAsia="宋体"/>
          <w:sz w:val="20"/>
        </w:rPr>
        <w:tab/>
        <w:t>file 锉刀 来自PIE*peig, 砍，切，字母g脱落，词源同pigment, picture. 用做工具名。</w:t>
      </w:r>
    </w:p>
    <w:p>
      <w:pPr>
        <w:jc w:val="left"/>
      </w:pPr>
      <w:r>
        <w:rPr>
          <w:rFonts w:eastAsia="宋体"/>
          <w:sz w:val="20"/>
        </w:rPr>
        <w:tab/>
        <w:t>file 纵队；档案；(计算机)文件 作“文件”、“纵队”时,来源于拉丁语fil.um(线);作“锉”时,来源于史前日耳曼语fikhala,在德语中有feile(锉刀)为同源同义词。</w:t>
      </w:r>
    </w:p>
    <w:p>
      <w:pPr>
        <w:jc w:val="left"/>
      </w:pPr>
      <w:r>
        <w:rPr>
          <w:rFonts w:eastAsia="宋体"/>
          <w:b/>
          <w:sz w:val="32"/>
        </w:rPr>
        <w:t>relevant</w:t>
      </w:r>
    </w:p>
    <w:p>
      <w:pPr>
        <w:jc w:val="left"/>
      </w:pPr>
      <w:r>
        <w:rPr>
          <w:rFonts w:eastAsia="宋体"/>
          <w:sz w:val="24"/>
        </w:rPr>
        <w:tab/>
        <w:t>ˈreləvənt</w:t>
      </w:r>
    </w:p>
    <w:p>
      <w:pPr>
        <w:jc w:val="left"/>
      </w:pPr>
      <w:r>
        <w:rPr>
          <w:rFonts w:eastAsia="宋体"/>
          <w:sz w:val="24"/>
        </w:rPr>
        <w:tab/>
        <w:t>adj. 有关的，切题的；正确的，适宜的；有价值的，有意义的</w:t>
      </w:r>
    </w:p>
    <w:p>
      <w:pPr>
        <w:jc w:val="left"/>
      </w:pPr>
      <w:r>
        <w:rPr>
          <w:rFonts w:eastAsia="宋体"/>
          <w:sz w:val="20"/>
        </w:rPr>
        <w:tab/>
        <w:t>relevant 起作用的，相关联的，相关的 来自拉丁语 relevare,减轻，来自 re-,表强调，levare,举起，词源同 lever,lighten,relieve.即减轻 的，起作用的，引申诸相关词义。</w:t>
      </w:r>
    </w:p>
    <w:p>
      <w:pPr>
        <w:jc w:val="left"/>
      </w:pPr>
      <w:r>
        <w:rPr>
          <w:rFonts w:eastAsia="宋体"/>
          <w:b/>
          <w:sz w:val="32"/>
        </w:rPr>
        <w:t>aversion</w:t>
      </w:r>
    </w:p>
    <w:p>
      <w:pPr>
        <w:jc w:val="left"/>
      </w:pPr>
      <w:r>
        <w:rPr>
          <w:rFonts w:eastAsia="宋体"/>
          <w:sz w:val="24"/>
        </w:rPr>
        <w:tab/>
        <w:t>əˈvɜːrʒn</w:t>
      </w:r>
    </w:p>
    <w:p>
      <w:pPr>
        <w:jc w:val="left"/>
      </w:pPr>
      <w:r>
        <w:rPr>
          <w:rFonts w:eastAsia="宋体"/>
          <w:sz w:val="24"/>
        </w:rPr>
        <w:tab/>
        <w:t>n. 厌恶，憎恶；讨厌的人（或东西）</w:t>
      </w:r>
    </w:p>
    <w:p>
      <w:pPr>
        <w:jc w:val="left"/>
      </w:pPr>
      <w:r>
        <w:rPr>
          <w:rFonts w:eastAsia="宋体"/>
          <w:sz w:val="20"/>
        </w:rPr>
        <w:tab/>
        <w:t>aversion  来自中世纪法语aversion, 来自拉丁语aversio.</w:t>
      </w:r>
    </w:p>
    <w:p>
      <w:pPr>
        <w:jc w:val="left"/>
      </w:pPr>
      <w:r>
        <w:rPr>
          <w:rFonts w:eastAsia="宋体"/>
          <w:sz w:val="20"/>
        </w:rPr>
        <w:tab/>
        <w:t>aversion 嫌恶、憎恨 发音释义：[ə'vɜːʃ(ə)n] n.. 嫌恶；憎恨；反感</w:t>
        <w:br/>
        <w:t xml:space="preserve"> 结构分析：aversion = averse（反感的）+sion（名词后缀）→嫌恶、憎恨</w:t>
        <w:br/>
        <w:t xml:space="preserve"> </w:t>
        <w:br/>
        <w:t xml:space="preserve"> </w:t>
      </w:r>
    </w:p>
    <w:p>
      <w:pPr>
        <w:jc w:val="left"/>
      </w:pPr>
      <w:r>
        <w:rPr>
          <w:rFonts w:eastAsia="宋体"/>
          <w:sz w:val="20"/>
        </w:rPr>
        <w:tab/>
        <w:t>aversion 嫌恶，反感 词根词缀： a-离开 + -vers-转 + -ion名词词尾</w:t>
      </w:r>
    </w:p>
    <w:p>
      <w:pPr>
        <w:jc w:val="left"/>
      </w:pPr>
      <w:r>
        <w:rPr>
          <w:rFonts w:eastAsia="宋体"/>
          <w:b/>
          <w:sz w:val="32"/>
        </w:rPr>
        <w:t>wheat</w:t>
      </w:r>
    </w:p>
    <w:p>
      <w:pPr>
        <w:jc w:val="left"/>
      </w:pPr>
      <w:r>
        <w:rPr>
          <w:rFonts w:eastAsia="宋体"/>
          <w:sz w:val="24"/>
        </w:rPr>
        <w:tab/>
        <w:t>wiːt</w:t>
      </w:r>
    </w:p>
    <w:p>
      <w:pPr>
        <w:jc w:val="left"/>
      </w:pPr>
      <w:r>
        <w:rPr>
          <w:rFonts w:eastAsia="宋体"/>
          <w:sz w:val="24"/>
        </w:rPr>
        <w:tab/>
        <w:t>n. 小麦（植物），小麦（籽实）；&lt;美&gt;小麦面包；小麦色</w:t>
      </w:r>
    </w:p>
    <w:p>
      <w:pPr>
        <w:jc w:val="left"/>
      </w:pPr>
      <w:r>
        <w:rPr>
          <w:rFonts w:eastAsia="宋体"/>
          <w:sz w:val="24"/>
        </w:rPr>
        <w:tab/>
        <w:t xml:space="preserve"> 【名】 （Wheat）（英）惠特（人名）</w:t>
      </w:r>
    </w:p>
    <w:p>
      <w:pPr>
        <w:jc w:val="left"/>
      </w:pPr>
      <w:r>
        <w:rPr>
          <w:rFonts w:eastAsia="宋体"/>
          <w:sz w:val="20"/>
        </w:rPr>
        <w:tab/>
        <w:t>wheat 小麦；小麦色 成熟的小麦是小麦色，可是磨成粉之后小麦粉是白色的，所以词源角度，wheat和white同根，wheat=that which is white。而与white相反的black，实际与阿尔卑斯山脉的Mont Blanc即勃朗峰（the white mountain）中的blanc同源。火焰正旺时是白热，燃烧后的灰烬确是黑色的。</w:t>
      </w:r>
    </w:p>
    <w:p>
      <w:pPr>
        <w:jc w:val="left"/>
      </w:pPr>
      <w:r>
        <w:rPr>
          <w:rFonts w:eastAsia="宋体"/>
          <w:sz w:val="20"/>
        </w:rPr>
        <w:tab/>
        <w:t>wheat 小麦 来自 PIE*kweit,照耀，白色，词源同 white.用来指小麦。</w:t>
      </w:r>
    </w:p>
    <w:p>
      <w:pPr>
        <w:jc w:val="left"/>
      </w:pPr>
      <w:r>
        <w:rPr>
          <w:rFonts w:eastAsia="宋体"/>
          <w:b/>
          <w:sz w:val="32"/>
        </w:rPr>
        <w:t>optional</w:t>
      </w:r>
    </w:p>
    <w:p>
      <w:pPr>
        <w:jc w:val="left"/>
      </w:pPr>
      <w:r>
        <w:rPr>
          <w:rFonts w:eastAsia="宋体"/>
          <w:sz w:val="24"/>
        </w:rPr>
        <w:tab/>
        <w:t>ˈɑːpʃən(ə)l</w:t>
      </w:r>
    </w:p>
    <w:p>
      <w:pPr>
        <w:jc w:val="left"/>
      </w:pPr>
      <w:r>
        <w:rPr>
          <w:rFonts w:eastAsia="宋体"/>
          <w:sz w:val="24"/>
        </w:rPr>
        <w:tab/>
        <w:t>adj. 可选择的，选修的</w:t>
      </w:r>
    </w:p>
    <w:p>
      <w:pPr>
        <w:jc w:val="left"/>
      </w:pPr>
      <w:r>
        <w:rPr>
          <w:rFonts w:eastAsia="宋体"/>
          <w:b/>
          <w:sz w:val="32"/>
        </w:rPr>
        <w:t>epidemic</w:t>
      </w:r>
    </w:p>
    <w:p>
      <w:pPr>
        <w:jc w:val="left"/>
      </w:pPr>
      <w:r>
        <w:rPr>
          <w:rFonts w:eastAsia="宋体"/>
          <w:sz w:val="24"/>
        </w:rPr>
        <w:tab/>
        <w:t>ˌepɪˈdemɪk</w:t>
      </w:r>
    </w:p>
    <w:p>
      <w:pPr>
        <w:jc w:val="left"/>
      </w:pPr>
      <w:r>
        <w:rPr>
          <w:rFonts w:eastAsia="宋体"/>
          <w:sz w:val="24"/>
        </w:rPr>
        <w:tab/>
        <w:t>n. 流行病，传染病；（迅速的）盛行，蔓延</w:t>
      </w:r>
    </w:p>
    <w:p>
      <w:pPr>
        <w:jc w:val="left"/>
      </w:pPr>
      <w:r>
        <w:rPr>
          <w:rFonts w:eastAsia="宋体"/>
          <w:sz w:val="24"/>
        </w:rPr>
        <w:tab/>
        <w:t>adj. 盛行的，泛滥的</w:t>
      </w:r>
    </w:p>
    <w:p>
      <w:pPr>
        <w:jc w:val="left"/>
      </w:pPr>
      <w:r>
        <w:rPr>
          <w:rFonts w:eastAsia="宋体"/>
          <w:sz w:val="20"/>
        </w:rPr>
        <w:tab/>
        <w:t>epidemic 流行的 epi-, 在上，在中。-demo, 人民，词源同demotic, democracy.</w:t>
      </w:r>
    </w:p>
    <w:p>
      <w:pPr>
        <w:jc w:val="left"/>
      </w:pPr>
      <w:r>
        <w:rPr>
          <w:rFonts w:eastAsia="宋体"/>
          <w:sz w:val="20"/>
        </w:rPr>
        <w:tab/>
        <w:t>epidemic 流行性的；传染的 词根词缀： epi- 在…之间 + -dem-人民 + -ic形容词词尾</w:t>
      </w:r>
    </w:p>
    <w:p>
      <w:pPr>
        <w:jc w:val="left"/>
      </w:pPr>
      <w:r>
        <w:rPr>
          <w:rFonts w:eastAsia="宋体"/>
          <w:b/>
          <w:sz w:val="32"/>
        </w:rPr>
        <w:t>term</w:t>
      </w:r>
    </w:p>
    <w:p>
      <w:pPr>
        <w:jc w:val="left"/>
      </w:pPr>
      <w:r>
        <w:rPr>
          <w:rFonts w:eastAsia="宋体"/>
          <w:sz w:val="24"/>
        </w:rPr>
        <w:tab/>
        <w:t>tɜːrm</w:t>
      </w:r>
    </w:p>
    <w:p>
      <w:pPr>
        <w:jc w:val="left"/>
      </w:pPr>
      <w:r>
        <w:rPr>
          <w:rFonts w:eastAsia="宋体"/>
          <w:sz w:val="24"/>
        </w:rPr>
        <w:tab/>
        <w:t>n. 词语，术语；措辞（terms）；学期，开庭期；期限，任期；到期，期满；方面，角度（terms）；条件，条款（terms）；（人们之间的）关系（terms）；（数列、方程等的）项；（三段论中的）项；（建筑）界标</w:t>
      </w:r>
    </w:p>
    <w:p>
      <w:pPr>
        <w:jc w:val="left"/>
      </w:pPr>
      <w:r>
        <w:rPr>
          <w:rFonts w:eastAsia="宋体"/>
          <w:sz w:val="24"/>
        </w:rPr>
        <w:tab/>
        <w:t>v. 把……称为</w:t>
      </w:r>
    </w:p>
    <w:p>
      <w:pPr>
        <w:jc w:val="left"/>
      </w:pPr>
      <w:r>
        <w:rPr>
          <w:rFonts w:eastAsia="宋体"/>
          <w:sz w:val="20"/>
        </w:rPr>
        <w:tab/>
        <w:t>term 学期；期限，期间；(专用)术语 -term-限定 → term期限</w:t>
      </w:r>
    </w:p>
    <w:p>
      <w:pPr>
        <w:jc w:val="left"/>
      </w:pPr>
      <w:r>
        <w:rPr>
          <w:rFonts w:eastAsia="宋体"/>
          <w:sz w:val="20"/>
        </w:rPr>
        <w:tab/>
        <w:t>term 术语，措辞，学期，期限 来自 term-,边界，终端，引申词义术语，措辞，期限等。比较 define,finish.</w:t>
      </w:r>
    </w:p>
    <w:p>
      <w:pPr>
        <w:jc w:val="left"/>
      </w:pPr>
      <w:r>
        <w:rPr>
          <w:rFonts w:eastAsia="宋体"/>
          <w:b/>
          <w:sz w:val="32"/>
        </w:rPr>
        <w:t>culminate</w:t>
      </w:r>
    </w:p>
    <w:p>
      <w:pPr>
        <w:jc w:val="left"/>
      </w:pPr>
      <w:r>
        <w:rPr>
          <w:rFonts w:eastAsia="宋体"/>
          <w:sz w:val="24"/>
        </w:rPr>
        <w:tab/>
        <w:t>ˈkʌlmɪneɪt</w:t>
      </w:r>
    </w:p>
    <w:p>
      <w:pPr>
        <w:jc w:val="left"/>
      </w:pPr>
      <w:r>
        <w:rPr>
          <w:rFonts w:eastAsia="宋体"/>
          <w:sz w:val="24"/>
        </w:rPr>
        <w:tab/>
        <w:t>v. （以……）结束，告终；到达顶点，达到高潮；&lt;旧&gt;（天体）达于中天，到子午线</w:t>
      </w:r>
    </w:p>
    <w:p>
      <w:pPr>
        <w:jc w:val="left"/>
      </w:pPr>
      <w:r>
        <w:rPr>
          <w:rFonts w:eastAsia="宋体"/>
          <w:sz w:val="20"/>
        </w:rPr>
        <w:tab/>
        <w:t>culminate 终结 来自拉丁语culmen,顶点，词源同hill,column.</w:t>
      </w:r>
    </w:p>
    <w:p>
      <w:pPr>
        <w:jc w:val="left"/>
      </w:pPr>
      <w:r>
        <w:rPr>
          <w:rFonts w:eastAsia="宋体"/>
          <w:b/>
          <w:sz w:val="32"/>
        </w:rPr>
        <w:t>count</w:t>
      </w:r>
    </w:p>
    <w:p>
      <w:pPr>
        <w:jc w:val="left"/>
      </w:pPr>
      <w:r>
        <w:rPr>
          <w:rFonts w:eastAsia="宋体"/>
          <w:sz w:val="24"/>
        </w:rPr>
        <w:tab/>
        <w:t>kaʊnt</w:t>
      </w:r>
    </w:p>
    <w:p>
      <w:pPr>
        <w:jc w:val="left"/>
      </w:pPr>
      <w:r>
        <w:rPr>
          <w:rFonts w:eastAsia="宋体"/>
          <w:sz w:val="24"/>
        </w:rPr>
        <w:tab/>
        <w:t>v. （按顺序）数数；计数，点数目；把……算入，包括；重要；被允许，被接受；看作，认为</w:t>
      </w:r>
    </w:p>
    <w:p>
      <w:pPr>
        <w:jc w:val="left"/>
      </w:pPr>
      <w:r>
        <w:rPr>
          <w:rFonts w:eastAsia="宋体"/>
          <w:sz w:val="24"/>
        </w:rPr>
        <w:tab/>
        <w:t>n. 计算，总数；数数；量的计数；（被指控的）罪状，事项；论点，观点；伯爵；（纱线的）支数</w:t>
      </w:r>
    </w:p>
    <w:p>
      <w:pPr>
        <w:jc w:val="left"/>
      </w:pPr>
      <w:r>
        <w:rPr>
          <w:rFonts w:eastAsia="宋体"/>
          <w:sz w:val="24"/>
        </w:rPr>
        <w:tab/>
        <w:t xml:space="preserve"> 【名】 （Count）（美）康特（人名）</w:t>
      </w:r>
    </w:p>
    <w:p>
      <w:pPr>
        <w:jc w:val="left"/>
      </w:pPr>
      <w:r>
        <w:rPr>
          <w:rFonts w:eastAsia="宋体"/>
          <w:sz w:val="20"/>
        </w:rPr>
        <w:tab/>
        <w:t>count （伯爵）：罗马皇帝的侍从 在古罗马帝国时期，罗马皇帝身边的亲信往往能得到皇帝的宠爱，掌管帝国的军政大权，有时还会出任地方官吏，最常见的是担任某行省的总督。欧洲大陆部分国家的伯爵爵位名称就出自拉丁文的comes，意为“侍从”。例如，法语中表示“伯爵”的单词为counte ，出自拉丁文comitem，即comes的宾格，意思就是“伙伴，侍从”，进入英语后演变为英语单词count，表示欧洲大陆地区的伯爵。</w:t>
        <w:br/>
        <w:t xml:space="preserve"> count：[kaʊnt] n.（法、德、南非）地区的伯爵</w:t>
      </w:r>
    </w:p>
    <w:p>
      <w:pPr>
        <w:jc w:val="left"/>
      </w:pPr>
      <w:r>
        <w:rPr>
          <w:rFonts w:eastAsia="宋体"/>
          <w:sz w:val="20"/>
        </w:rPr>
        <w:tab/>
        <w:t>count 数数，伯爵 1.数数，来自compute的拼写变体。</w:t>
        <w:br/>
        <w:t xml:space="preserve"> 2.伯爵，来自拉丁词comitem, 侍者，侍从，特指国王侍从，来自com-, 强调，-it, 走，词源同exit,itinerary. 后用做称号，爵位。比较汉语御前侍卫。</w:t>
      </w:r>
    </w:p>
    <w:p>
      <w:pPr>
        <w:jc w:val="left"/>
      </w:pPr>
      <w:r>
        <w:rPr>
          <w:rFonts w:eastAsia="宋体"/>
          <w:sz w:val="20"/>
        </w:rPr>
        <w:tab/>
        <w:t xml:space="preserve">count 数，计算，计算在内 作“计算”时,来源于拉丁语computare(计算) → 古法语compter/conter(计算) → 英语-count-;作“伯爵”时,来源于古法语conte。  </w:t>
        <w:br/>
        <w:t xml:space="preserve"> -count-计算 → count计算</w:t>
      </w:r>
    </w:p>
    <w:p>
      <w:pPr>
        <w:jc w:val="left"/>
      </w:pPr>
      <w:r>
        <w:rPr>
          <w:rFonts w:eastAsia="宋体"/>
          <w:sz w:val="20"/>
        </w:rPr>
        <w:tab/>
        <w:t xml:space="preserve">count (西欧)伯爵 来源于拉丁语comes, comitis, n(伯爵),传入古法语为conte,传入英语变为count。  </w:t>
        <w:br/>
        <w:t xml:space="preserve"> 同源词：county</w:t>
      </w:r>
    </w:p>
    <w:p>
      <w:pPr>
        <w:jc w:val="left"/>
      </w:pPr>
      <w:r>
        <w:rPr>
          <w:rFonts w:eastAsia="宋体"/>
          <w:sz w:val="20"/>
        </w:rPr>
        <w:tab/>
        <w:t>count 数，计算；算入；看做，认为；值得考虑，重要 来源于拉丁语computare(计算),传入古法语变为conter,其"加起来报账"的含义后来被引申为"讲故事",这个意义在派生词account和recount中有所体现。</w:t>
      </w:r>
    </w:p>
    <w:p>
      <w:pPr>
        <w:jc w:val="left"/>
      </w:pPr>
      <w:r>
        <w:rPr>
          <w:rFonts w:eastAsia="宋体"/>
          <w:b/>
          <w:sz w:val="32"/>
        </w:rPr>
        <w:t>tight</w:t>
      </w:r>
    </w:p>
    <w:p>
      <w:pPr>
        <w:jc w:val="left"/>
      </w:pPr>
      <w:r>
        <w:rPr>
          <w:rFonts w:eastAsia="宋体"/>
          <w:sz w:val="24"/>
        </w:rPr>
        <w:tab/>
        <w:t>taɪt</w:t>
      </w:r>
    </w:p>
    <w:p>
      <w:pPr>
        <w:jc w:val="left"/>
      </w:pPr>
      <w:r>
        <w:rPr>
          <w:rFonts w:eastAsia="宋体"/>
          <w:sz w:val="24"/>
        </w:rPr>
        <w:tab/>
        <w:t>adj. 牢固的，不松动的；紧身的；拉紧的，绷紧的；严厉的，严格的；紧的，拮据的；密集的，挤满的；亲密的，紧密的；急转的，陡的；憋闷的，不适的；紧张的，生气的；势均力敌的；困难的，棘手的；准确的，紧凑的；&lt;非正式&gt;吝啬的；&lt;非正式&gt;醉醺醺的；结实的</w:t>
      </w:r>
    </w:p>
    <w:p>
      <w:pPr>
        <w:jc w:val="left"/>
      </w:pPr>
      <w:r>
        <w:rPr>
          <w:rFonts w:eastAsia="宋体"/>
          <w:sz w:val="24"/>
        </w:rPr>
        <w:tab/>
        <w:t>adv. 紧紧地，牢固地</w:t>
      </w:r>
    </w:p>
    <w:p>
      <w:pPr>
        <w:jc w:val="left"/>
      </w:pPr>
      <w:r>
        <w:rPr>
          <w:rFonts w:eastAsia="宋体"/>
          <w:sz w:val="24"/>
        </w:rPr>
        <w:tab/>
        <w:t xml:space="preserve"> 【名】 （Tight）泰特（人名）</w:t>
      </w:r>
    </w:p>
    <w:p>
      <w:pPr>
        <w:jc w:val="left"/>
      </w:pPr>
      <w:r>
        <w:rPr>
          <w:rFonts w:eastAsia="宋体"/>
          <w:sz w:val="20"/>
        </w:rPr>
        <w:tab/>
        <w:t>tight 紧身的，紧贴的；紧的；密封的，不透…的 来源于日耳曼语。</w:t>
      </w:r>
    </w:p>
    <w:p>
      <w:pPr>
        <w:jc w:val="left"/>
      </w:pPr>
      <w:r>
        <w:rPr>
          <w:rFonts w:eastAsia="宋体"/>
          <w:sz w:val="20"/>
        </w:rPr>
        <w:tab/>
        <w:t>tight 牢固的，紧的，严格的 来自中古英语 thight,拉紧的，来自 Proto-Germanic*thinhtaz,拉紧的，来自 PIE*tenkt,紧的，厚 的，来自 PIE*ten,伸长，拉紧，词源同 tenure,tense.-ght,过去分词格，词源同 bright,caught. 引申诸相关词义。</w:t>
      </w:r>
    </w:p>
    <w:p>
      <w:pPr>
        <w:jc w:val="left"/>
      </w:pPr>
      <w:r>
        <w:rPr>
          <w:rFonts w:eastAsia="宋体"/>
          <w:b/>
          <w:sz w:val="32"/>
        </w:rPr>
        <w:t>glue</w:t>
      </w:r>
    </w:p>
    <w:p>
      <w:pPr>
        <w:jc w:val="left"/>
      </w:pPr>
      <w:r>
        <w:rPr>
          <w:rFonts w:eastAsia="宋体"/>
          <w:sz w:val="24"/>
        </w:rPr>
        <w:tab/>
        <w:t>ɡluː</w:t>
      </w:r>
    </w:p>
    <w:p>
      <w:pPr>
        <w:jc w:val="left"/>
      </w:pPr>
      <w:r>
        <w:rPr>
          <w:rFonts w:eastAsia="宋体"/>
          <w:sz w:val="24"/>
        </w:rPr>
        <w:tab/>
        <w:t>n. 胶水；凝聚力</w:t>
      </w:r>
    </w:p>
    <w:p>
      <w:pPr>
        <w:jc w:val="left"/>
      </w:pPr>
      <w:r>
        <w:rPr>
          <w:rFonts w:eastAsia="宋体"/>
          <w:sz w:val="24"/>
        </w:rPr>
        <w:tab/>
        <w:t>v. 胶合，粘贴；&lt;非正式&gt;专注于</w:t>
      </w:r>
    </w:p>
    <w:p>
      <w:pPr>
        <w:jc w:val="left"/>
      </w:pPr>
      <w:r>
        <w:rPr>
          <w:rFonts w:eastAsia="宋体"/>
          <w:sz w:val="20"/>
        </w:rPr>
        <w:tab/>
        <w:t>glue 胶水 来自PIE*glei, 黏，粘，词源同clay, cling.</w:t>
      </w:r>
    </w:p>
    <w:p>
      <w:pPr>
        <w:jc w:val="left"/>
      </w:pPr>
      <w:r>
        <w:rPr>
          <w:rFonts w:eastAsia="宋体"/>
          <w:b/>
          <w:sz w:val="32"/>
        </w:rPr>
        <w:t>anti</w:t>
      </w:r>
    </w:p>
    <w:p>
      <w:pPr>
        <w:jc w:val="left"/>
      </w:pPr>
      <w:r>
        <w:rPr>
          <w:rFonts w:eastAsia="宋体"/>
          <w:sz w:val="24"/>
        </w:rPr>
        <w:tab/>
        <w:t>ˈænti</w:t>
      </w:r>
    </w:p>
    <w:p>
      <w:pPr>
        <w:jc w:val="left"/>
      </w:pPr>
      <w:r>
        <w:rPr>
          <w:rFonts w:eastAsia="宋体"/>
          <w:sz w:val="24"/>
        </w:rPr>
        <w:tab/>
        <w:t>prep. &lt;非正式&gt;反对，对立</w:t>
      </w:r>
    </w:p>
    <w:p>
      <w:pPr>
        <w:jc w:val="left"/>
      </w:pPr>
      <w:r>
        <w:rPr>
          <w:rFonts w:eastAsia="宋体"/>
          <w:sz w:val="24"/>
        </w:rPr>
        <w:tab/>
        <w:t>adj. &lt;非正式&gt;反对的</w:t>
      </w:r>
    </w:p>
    <w:p>
      <w:pPr>
        <w:jc w:val="left"/>
      </w:pPr>
      <w:r>
        <w:rPr>
          <w:rFonts w:eastAsia="宋体"/>
          <w:sz w:val="24"/>
        </w:rPr>
        <w:tab/>
        <w:t>n. &lt;非正式&gt;（政策、活动或主意的）反对者</w:t>
      </w:r>
    </w:p>
    <w:p>
      <w:pPr>
        <w:jc w:val="left"/>
      </w:pPr>
      <w:r>
        <w:rPr>
          <w:rFonts w:eastAsia="宋体"/>
          <w:sz w:val="24"/>
        </w:rPr>
        <w:tab/>
        <w:t xml:space="preserve"> 【名】 （Anti）（意）安蒂，（阿拉伯）安提（人名）</w:t>
      </w:r>
    </w:p>
    <w:p>
      <w:pPr>
        <w:jc w:val="left"/>
      </w:pPr>
      <w:r>
        <w:rPr>
          <w:rFonts w:eastAsia="宋体"/>
          <w:b/>
          <w:sz w:val="32"/>
        </w:rPr>
        <w:t>go ashore</w:t>
      </w:r>
    </w:p>
    <w:p>
      <w:pPr>
        <w:jc w:val="left"/>
      </w:pPr>
      <w:r>
        <w:rPr>
          <w:rFonts w:eastAsia="宋体"/>
          <w:sz w:val="24"/>
        </w:rPr>
        <w:tab/>
      </w:r>
    </w:p>
    <w:p>
      <w:pPr>
        <w:jc w:val="left"/>
      </w:pPr>
      <w:r>
        <w:rPr>
          <w:rFonts w:eastAsia="宋体"/>
          <w:sz w:val="24"/>
        </w:rPr>
        <w:tab/>
        <w:t xml:space="preserve"> 上岸：离开船只或水域，踏上陆地。</w:t>
      </w:r>
    </w:p>
    <w:p>
      <w:pPr>
        <w:jc w:val="left"/>
      </w:pPr>
      <w:r>
        <w:rPr>
          <w:rFonts w:eastAsia="宋体"/>
          <w:b/>
          <w:sz w:val="32"/>
        </w:rPr>
        <w:t>remanent</w:t>
      </w:r>
    </w:p>
    <w:p>
      <w:pPr>
        <w:jc w:val="left"/>
      </w:pPr>
      <w:r>
        <w:rPr>
          <w:rFonts w:eastAsia="宋体"/>
          <w:sz w:val="24"/>
        </w:rPr>
        <w:tab/>
        <w:t>ˈremənənt</w:t>
      </w:r>
    </w:p>
    <w:p>
      <w:pPr>
        <w:jc w:val="left"/>
      </w:pPr>
      <w:r>
        <w:rPr>
          <w:rFonts w:eastAsia="宋体"/>
          <w:sz w:val="24"/>
        </w:rPr>
        <w:tab/>
        <w:t>adj. 剩余的；残余的</w:t>
      </w:r>
    </w:p>
    <w:p>
      <w:pPr>
        <w:jc w:val="left"/>
      </w:pPr>
      <w:r>
        <w:rPr>
          <w:rFonts w:eastAsia="宋体"/>
          <w:b/>
          <w:sz w:val="32"/>
        </w:rPr>
        <w:t>perseverance</w:t>
      </w:r>
    </w:p>
    <w:p>
      <w:pPr>
        <w:jc w:val="left"/>
      </w:pPr>
      <w:r>
        <w:rPr>
          <w:rFonts w:eastAsia="宋体"/>
          <w:sz w:val="24"/>
        </w:rPr>
        <w:tab/>
        <w:t>ˌpɜːrsəˈvɪrəns</w:t>
      </w:r>
    </w:p>
    <w:p>
      <w:pPr>
        <w:jc w:val="left"/>
      </w:pPr>
      <w:r>
        <w:rPr>
          <w:rFonts w:eastAsia="宋体"/>
          <w:sz w:val="24"/>
        </w:rPr>
        <w:tab/>
        <w:t>n. 毅力，不屈不挠的精神</w:t>
      </w:r>
    </w:p>
    <w:p>
      <w:pPr>
        <w:jc w:val="left"/>
      </w:pPr>
      <w:r>
        <w:rPr>
          <w:rFonts w:eastAsia="宋体"/>
          <w:b/>
          <w:sz w:val="32"/>
        </w:rPr>
        <w:t>serve</w:t>
      </w:r>
    </w:p>
    <w:p>
      <w:pPr>
        <w:jc w:val="left"/>
      </w:pPr>
      <w:r>
        <w:rPr>
          <w:rFonts w:eastAsia="宋体"/>
          <w:sz w:val="24"/>
        </w:rPr>
        <w:tab/>
        <w:t>sɜːrv</w:t>
      </w:r>
    </w:p>
    <w:p>
      <w:pPr>
        <w:jc w:val="left"/>
      </w:pPr>
      <w:r>
        <w:rPr>
          <w:rFonts w:eastAsia="宋体"/>
          <w:sz w:val="24"/>
        </w:rPr>
        <w:tab/>
        <w:t>v. 为……工作，服役；端上，给……提供（餐饮）；够……吃； 接待，服务；对……有用，满足；（向某地或某群体）供应，提供；服刑，服劳役；&lt;法律&gt; 送达（传票、令状等）；（网球、排球等）发球；&lt;古&gt;开（某人）（玩笑）；产生……的效果；（军）操作（枪炮）；（航海）卷缠（绳索）；（雄性种畜）与（雌性）交配；（基督教）在弥撒中担任助祭</w:t>
      </w:r>
    </w:p>
    <w:p>
      <w:pPr>
        <w:jc w:val="left"/>
      </w:pPr>
      <w:r>
        <w:rPr>
          <w:rFonts w:eastAsia="宋体"/>
          <w:sz w:val="24"/>
        </w:rPr>
        <w:tab/>
        <w:t>n. （网球、排球等的）发球；&lt;澳，非正式&gt; 申斥</w:t>
      </w:r>
    </w:p>
    <w:p>
      <w:pPr>
        <w:jc w:val="left"/>
      </w:pPr>
      <w:r>
        <w:rPr>
          <w:rFonts w:eastAsia="宋体"/>
          <w:sz w:val="24"/>
        </w:rPr>
        <w:tab/>
        <w:t xml:space="preserve"> 【名】  （Serve）（法）塞尔夫（人名）；（Serve）（法）塞尔夫（人名）</w:t>
      </w:r>
    </w:p>
    <w:p>
      <w:pPr>
        <w:jc w:val="left"/>
      </w:pPr>
      <w:r>
        <w:rPr>
          <w:rFonts w:eastAsia="宋体"/>
          <w:sz w:val="20"/>
        </w:rPr>
        <w:tab/>
        <w:t>serve 伺候，招待；服务，尽责；对…有用，适合；服役，供职；发球 词根词缀： -serv-服务 + -e动词词尾</w:t>
      </w:r>
    </w:p>
    <w:p>
      <w:pPr>
        <w:jc w:val="left"/>
      </w:pPr>
      <w:r>
        <w:rPr>
          <w:rFonts w:eastAsia="宋体"/>
          <w:sz w:val="20"/>
        </w:rPr>
        <w:tab/>
        <w:t>serve 服务，服侍，接待，履行义务，尽职责 来自拉丁语 servire,服务，服侍，来自 servus,奴隶，仆人，可能来自*ser,连接，排列，词源 同 series,serial.引申诸相关词义。</w:t>
      </w:r>
    </w:p>
    <w:p>
      <w:pPr>
        <w:jc w:val="left"/>
      </w:pPr>
      <w:r>
        <w:rPr>
          <w:rFonts w:eastAsia="宋体"/>
          <w:b/>
          <w:sz w:val="32"/>
        </w:rPr>
        <w:t>predatory</w:t>
      </w:r>
    </w:p>
    <w:p>
      <w:pPr>
        <w:jc w:val="left"/>
      </w:pPr>
      <w:r>
        <w:rPr>
          <w:rFonts w:eastAsia="宋体"/>
          <w:sz w:val="24"/>
        </w:rPr>
        <w:tab/>
        <w:t>ˈpredətɔːri</w:t>
      </w:r>
    </w:p>
    <w:p>
      <w:pPr>
        <w:jc w:val="left"/>
      </w:pPr>
      <w:r>
        <w:rPr>
          <w:rFonts w:eastAsia="宋体"/>
          <w:sz w:val="24"/>
        </w:rPr>
        <w:tab/>
        <w:t>adj. （动物）捕食性的，食肉的；掠夺性的，弱肉强食的</w:t>
      </w:r>
    </w:p>
    <w:p>
      <w:pPr>
        <w:jc w:val="left"/>
      </w:pPr>
      <w:r>
        <w:rPr>
          <w:rFonts w:eastAsia="宋体"/>
          <w:sz w:val="20"/>
        </w:rPr>
        <w:tab/>
        <w:t>predatory 捕食的 来自predator,捕食者。</w:t>
      </w:r>
    </w:p>
    <w:p>
      <w:pPr>
        <w:jc w:val="left"/>
      </w:pPr>
      <w:r>
        <w:rPr>
          <w:rFonts w:eastAsia="宋体"/>
          <w:b/>
          <w:sz w:val="32"/>
        </w:rPr>
        <w:t>utterly</w:t>
      </w:r>
    </w:p>
    <w:p>
      <w:pPr>
        <w:jc w:val="left"/>
      </w:pPr>
      <w:r>
        <w:rPr>
          <w:rFonts w:eastAsia="宋体"/>
          <w:sz w:val="24"/>
        </w:rPr>
        <w:tab/>
        <w:t>ˈʌtərli</w:t>
      </w:r>
    </w:p>
    <w:p>
      <w:pPr>
        <w:jc w:val="left"/>
      </w:pPr>
      <w:r>
        <w:rPr>
          <w:rFonts w:eastAsia="宋体"/>
          <w:sz w:val="24"/>
        </w:rPr>
        <w:tab/>
        <w:t>adv. 完全地，彻底地</w:t>
      </w:r>
    </w:p>
    <w:p>
      <w:pPr>
        <w:jc w:val="left"/>
      </w:pPr>
      <w:r>
        <w:rPr>
          <w:rFonts w:eastAsia="宋体"/>
          <w:b/>
          <w:sz w:val="32"/>
        </w:rPr>
        <w:t>immigrantion</w:t>
      </w:r>
    </w:p>
    <w:p>
      <w:pPr>
        <w:jc w:val="left"/>
      </w:pPr>
      <w:r>
        <w:rPr>
          <w:rFonts w:eastAsia="宋体"/>
          <w:sz w:val="24"/>
        </w:rPr>
        <w:tab/>
      </w:r>
    </w:p>
    <w:p>
      <w:pPr>
        <w:jc w:val="left"/>
      </w:pPr>
      <w:r>
        <w:rPr>
          <w:rFonts w:eastAsia="宋体"/>
          <w:sz w:val="24"/>
        </w:rPr>
        <w:tab/>
        <w:t xml:space="preserve"> 移民</w:t>
      </w:r>
    </w:p>
    <w:p>
      <w:pPr>
        <w:jc w:val="left"/>
      </w:pPr>
      <w:r>
        <w:rPr>
          <w:rFonts w:eastAsia="宋体"/>
          <w:b/>
          <w:sz w:val="32"/>
        </w:rPr>
        <w:t>informal</w:t>
      </w:r>
    </w:p>
    <w:p>
      <w:pPr>
        <w:jc w:val="left"/>
      </w:pPr>
      <w:r>
        <w:rPr>
          <w:rFonts w:eastAsia="宋体"/>
          <w:sz w:val="24"/>
        </w:rPr>
        <w:tab/>
        <w:t>ɪnˈfɔːrm(ə)l</w:t>
      </w:r>
    </w:p>
    <w:p>
      <w:pPr>
        <w:jc w:val="left"/>
      </w:pPr>
      <w:r>
        <w:rPr>
          <w:rFonts w:eastAsia="宋体"/>
          <w:sz w:val="24"/>
        </w:rPr>
        <w:tab/>
        <w:t>adj. 轻松友好的，不拘礼节的；（文字或言谈）非正式的，口语体的；（服装）休闲的，家居的；（组织、团体和安排）非官方的，非正规的</w:t>
      </w:r>
    </w:p>
    <w:p>
      <w:pPr>
        <w:jc w:val="left"/>
      </w:pPr>
      <w:r>
        <w:rPr>
          <w:rFonts w:eastAsia="宋体"/>
          <w:sz w:val="20"/>
        </w:rPr>
        <w:tab/>
        <w:t>informal 非正式的，随便的 in-,不，非，formal,正式的。即不正式的，随便的。</w:t>
      </w:r>
    </w:p>
    <w:p>
      <w:pPr>
        <w:jc w:val="left"/>
      </w:pPr>
      <w:r>
        <w:rPr>
          <w:rFonts w:eastAsia="宋体"/>
          <w:b/>
          <w:sz w:val="32"/>
        </w:rPr>
        <w:t>plumb</w:t>
      </w:r>
    </w:p>
    <w:p>
      <w:pPr>
        <w:jc w:val="left"/>
      </w:pPr>
      <w:r>
        <w:rPr>
          <w:rFonts w:eastAsia="宋体"/>
          <w:sz w:val="24"/>
        </w:rPr>
        <w:tab/>
        <w:t>plʌm</w:t>
      </w:r>
    </w:p>
    <w:p>
      <w:pPr>
        <w:jc w:val="left"/>
      </w:pPr>
      <w:r>
        <w:rPr>
          <w:rFonts w:eastAsia="宋体"/>
          <w:sz w:val="24"/>
        </w:rPr>
        <w:tab/>
        <w:t>vt. 装水管；使垂直；探测，探索</w:t>
      </w:r>
    </w:p>
    <w:p>
      <w:pPr>
        <w:jc w:val="left"/>
      </w:pPr>
      <w:r>
        <w:rPr>
          <w:rFonts w:eastAsia="宋体"/>
          <w:sz w:val="24"/>
        </w:rPr>
        <w:tab/>
        <w:t>vi. 当管子工</w:t>
      </w:r>
    </w:p>
    <w:p>
      <w:pPr>
        <w:jc w:val="left"/>
      </w:pPr>
      <w:r>
        <w:rPr>
          <w:rFonts w:eastAsia="宋体"/>
          <w:sz w:val="24"/>
        </w:rPr>
        <w:tab/>
        <w:t>n. 垂直；铅锤；（Plumb）（英）普拉姆（人名）</w:t>
      </w:r>
    </w:p>
    <w:p>
      <w:pPr>
        <w:jc w:val="left"/>
      </w:pPr>
      <w:r>
        <w:rPr>
          <w:rFonts w:eastAsia="宋体"/>
          <w:sz w:val="24"/>
        </w:rPr>
        <w:tab/>
        <w:t>adv. 恰恰，正；垂直地；彻底地</w:t>
      </w:r>
    </w:p>
    <w:p>
      <w:pPr>
        <w:jc w:val="left"/>
      </w:pPr>
      <w:r>
        <w:rPr>
          <w:rFonts w:eastAsia="宋体"/>
          <w:sz w:val="24"/>
        </w:rPr>
        <w:tab/>
        <w:t>adj. 垂直的</w:t>
      </w:r>
    </w:p>
    <w:p>
      <w:pPr>
        <w:jc w:val="left"/>
      </w:pPr>
      <w:r>
        <w:rPr>
          <w:rFonts w:eastAsia="宋体"/>
          <w:sz w:val="20"/>
        </w:rPr>
        <w:tab/>
        <w:t>plumb  来自古法语*plombe, 来自拉丁语plumba, 复数形式：plumbum.</w:t>
      </w:r>
    </w:p>
    <w:p>
      <w:pPr>
        <w:jc w:val="left"/>
      </w:pPr>
      <w:r>
        <w:rPr>
          <w:rFonts w:eastAsia="宋体"/>
          <w:sz w:val="20"/>
        </w:rPr>
        <w:tab/>
        <w:t>plumb 铅垂；探测，查明 plumb line指“铅垂线”，用以量度水深或检测墙壁是否垂直，而plumb则是悬挂于细线上的“铅垂”，它源于拉丁语plumbum‘lead’（铅）。plumb的派生词plumber指“管子工”，因为管子工的工作是和铅管打交道。另外，由于plumbline完全或绝对地与水平面相垂直，所以plumb作副词用时就被赋予“完全地”、“绝对地”、“恰恰”等义，常用于plumb mad，plumb crazy，plumb tired这些口头用语中。短语out of plumb或off plumb用以表示“不垂直的”，也就不难理解了。plumb还常用作动词，表示“探测”、“查明”，这一用法显然出自于plumb的探测功能。另一个英语单词plummet也指“铅垂”或“铅垂线”，也出自同一拉丁词源，作动词用时，词义就引申为“骤然跌落”或“垂直落下”。</w:t>
      </w:r>
    </w:p>
    <w:p>
      <w:pPr>
        <w:jc w:val="left"/>
      </w:pPr>
      <w:r>
        <w:rPr>
          <w:rFonts w:eastAsia="宋体"/>
          <w:sz w:val="20"/>
        </w:rPr>
        <w:tab/>
        <w:t>plumb 铅，铅垂，使垂直，探索，钻研，恰好 来自拉丁语plumbum,铅，铅球，可能借自希腊语molybdos,铅，词源同molybdenum.后用于 指测量垂直度的铅球，铅锤，引申词义探索，钻研，以及副词词义恰好，正好等。</w:t>
      </w:r>
    </w:p>
    <w:p>
      <w:pPr>
        <w:jc w:val="left"/>
      </w:pPr>
      <w:r>
        <w:rPr>
          <w:rFonts w:eastAsia="宋体"/>
          <w:sz w:val="20"/>
        </w:rPr>
        <w:tab/>
        <w:t>plumb 铅锤；探测 在古罗马，人们将铅块投入水中，以探测水深，铅块的落水声似"plumbum"，人们据此造出拉丁词plumbum（铅），所以铅的化学符号为Pb，是其缩写。单词plumb（铅锤；探测）和单词plunge（投入；跳入）都最终来自该词。所以可从拟声角度记忆。（该拟声观点有争议）</w:t>
      </w:r>
    </w:p>
    <w:p>
      <w:pPr>
        <w:jc w:val="left"/>
      </w:pPr>
      <w:r>
        <w:rPr>
          <w:rFonts w:eastAsia="宋体"/>
          <w:b/>
          <w:sz w:val="32"/>
        </w:rPr>
        <w:t>explosion</w:t>
      </w:r>
    </w:p>
    <w:p>
      <w:pPr>
        <w:jc w:val="left"/>
      </w:pPr>
      <w:r>
        <w:rPr>
          <w:rFonts w:eastAsia="宋体"/>
          <w:sz w:val="24"/>
        </w:rPr>
        <w:tab/>
        <w:t>ɪkˈsploʊʒn</w:t>
      </w:r>
    </w:p>
    <w:p>
      <w:pPr>
        <w:jc w:val="left"/>
      </w:pPr>
      <w:r>
        <w:rPr>
          <w:rFonts w:eastAsia="宋体"/>
          <w:sz w:val="24"/>
        </w:rPr>
        <w:tab/>
        <w:t>n. 爆破，爆炸（声）；激增；爆发，迸发；突发的巨响；某事证实是错误的，推翻</w:t>
      </w:r>
    </w:p>
    <w:p>
      <w:pPr>
        <w:jc w:val="left"/>
      </w:pPr>
      <w:r>
        <w:rPr>
          <w:rFonts w:eastAsia="宋体"/>
          <w:sz w:val="20"/>
        </w:rPr>
        <w:tab/>
        <w:t>explosion 爆炸 来自explode, 爆炸。</w:t>
      </w:r>
    </w:p>
    <w:p>
      <w:pPr>
        <w:jc w:val="left"/>
      </w:pPr>
      <w:r>
        <w:rPr>
          <w:rFonts w:eastAsia="宋体"/>
          <w:sz w:val="20"/>
        </w:rPr>
        <w:tab/>
        <w:t>explosion 爆炸，爆发，爆炸声 词根词缀： ex-出 + -plos-爆裂 + -ion名词词尾</w:t>
      </w:r>
    </w:p>
    <w:p>
      <w:pPr>
        <w:jc w:val="left"/>
      </w:pPr>
      <w:r>
        <w:rPr>
          <w:rFonts w:eastAsia="宋体"/>
          <w:b/>
          <w:sz w:val="32"/>
        </w:rPr>
        <w:t>soothe</w:t>
      </w:r>
    </w:p>
    <w:p>
      <w:pPr>
        <w:jc w:val="left"/>
      </w:pPr>
      <w:r>
        <w:rPr>
          <w:rFonts w:eastAsia="宋体"/>
          <w:sz w:val="24"/>
        </w:rPr>
        <w:tab/>
        <w:t>suːð</w:t>
      </w:r>
    </w:p>
    <w:p>
      <w:pPr>
        <w:jc w:val="left"/>
      </w:pPr>
      <w:r>
        <w:rPr>
          <w:rFonts w:eastAsia="宋体"/>
          <w:sz w:val="24"/>
        </w:rPr>
        <w:tab/>
        <w:t>v. 使平静，安抚；减轻，缓和（疼痛）</w:t>
      </w:r>
    </w:p>
    <w:p>
      <w:pPr>
        <w:jc w:val="left"/>
      </w:pPr>
      <w:r>
        <w:rPr>
          <w:rFonts w:eastAsia="宋体"/>
          <w:sz w:val="20"/>
        </w:rPr>
        <w:tab/>
        <w:t>soothe 安慰，欣慰，减轻 来自 sooth 的动词形式，词性比较 bath,bathe.</w:t>
      </w:r>
    </w:p>
    <w:p>
      <w:pPr>
        <w:jc w:val="left"/>
      </w:pPr>
      <w:r>
        <w:rPr>
          <w:rFonts w:eastAsia="宋体"/>
          <w:b/>
          <w:sz w:val="32"/>
        </w:rPr>
        <w:t>ranch</w:t>
      </w:r>
    </w:p>
    <w:p>
      <w:pPr>
        <w:jc w:val="left"/>
      </w:pPr>
      <w:r>
        <w:rPr>
          <w:rFonts w:eastAsia="宋体"/>
          <w:sz w:val="24"/>
        </w:rPr>
        <w:tab/>
        <w:t>ræntʃ</w:t>
      </w:r>
    </w:p>
    <w:p>
      <w:pPr>
        <w:jc w:val="left"/>
      </w:pPr>
      <w:r>
        <w:rPr>
          <w:rFonts w:eastAsia="宋体"/>
          <w:sz w:val="24"/>
        </w:rPr>
        <w:tab/>
        <w:t>n. （尤指饲养牛、马、羊等的）大农场，大牧场；&lt;美&gt;牧场式住宅（=ranch house）；&lt;美&gt;酸奶油沙拉酱（=ranch dressing）</w:t>
      </w:r>
    </w:p>
    <w:p>
      <w:pPr>
        <w:jc w:val="left"/>
      </w:pPr>
      <w:r>
        <w:rPr>
          <w:rFonts w:eastAsia="宋体"/>
          <w:sz w:val="24"/>
        </w:rPr>
        <w:tab/>
        <w:t>v. 经营牧场（或农场）；在农场饲养（牲畜）；把（土地）用作牧场（或农场）</w:t>
      </w:r>
    </w:p>
    <w:p>
      <w:pPr>
        <w:jc w:val="left"/>
      </w:pPr>
      <w:r>
        <w:rPr>
          <w:rFonts w:eastAsia="宋体"/>
          <w:sz w:val="20"/>
        </w:rPr>
        <w:tab/>
        <w:t>ranch 农场 来自美式西班牙语 rancho,农场，农庄，来自西班牙语 rancho,一起吃饭的人，来自古法语 ranger, 扎寨，安营，安置，来自 rang,排列，布置，词源同 range,rank.</w:t>
      </w:r>
    </w:p>
    <w:p>
      <w:pPr>
        <w:jc w:val="left"/>
      </w:pPr>
      <w:r>
        <w:rPr>
          <w:rFonts w:eastAsia="宋体"/>
          <w:b/>
          <w:sz w:val="32"/>
        </w:rPr>
        <w:t>consume</w:t>
      </w:r>
    </w:p>
    <w:p>
      <w:pPr>
        <w:jc w:val="left"/>
      </w:pPr>
      <w:r>
        <w:rPr>
          <w:rFonts w:eastAsia="宋体"/>
          <w:sz w:val="24"/>
        </w:rPr>
        <w:tab/>
        <w:t>kənˈsuːm</w:t>
      </w:r>
    </w:p>
    <w:p>
      <w:pPr>
        <w:jc w:val="left"/>
      </w:pPr>
      <w:r>
        <w:rPr>
          <w:rFonts w:eastAsia="宋体"/>
          <w:sz w:val="24"/>
        </w:rPr>
        <w:tab/>
        <w:t>v. 消耗，消费；吃，喝；吞噬，烧毁；使……着迷，充满</w:t>
      </w:r>
    </w:p>
    <w:p>
      <w:pPr>
        <w:jc w:val="left"/>
      </w:pPr>
      <w:r>
        <w:rPr>
          <w:rFonts w:eastAsia="宋体"/>
          <w:sz w:val="20"/>
        </w:rPr>
        <w:tab/>
        <w:t>consume  来自古法语consumer, 来自拉丁语consumere.</w:t>
      </w:r>
    </w:p>
    <w:p>
      <w:pPr>
        <w:jc w:val="left"/>
      </w:pPr>
      <w:r>
        <w:rPr>
          <w:rFonts w:eastAsia="宋体"/>
          <w:sz w:val="20"/>
        </w:rPr>
        <w:tab/>
        <w:t>consume 消费 con-, 强调。-sum, 拿，带，消费，词源同assume, resume.</w:t>
      </w:r>
    </w:p>
    <w:p>
      <w:pPr>
        <w:jc w:val="left"/>
      </w:pPr>
      <w:r>
        <w:rPr>
          <w:rFonts w:eastAsia="宋体"/>
          <w:sz w:val="20"/>
        </w:rPr>
        <w:tab/>
        <w:t>consume 消耗，消费；浪费 词根词缀： con-共同 + -sum-拿,买 + -e</w:t>
      </w:r>
    </w:p>
    <w:p>
      <w:pPr>
        <w:jc w:val="left"/>
      </w:pPr>
      <w:r>
        <w:rPr>
          <w:rFonts w:eastAsia="宋体"/>
          <w:b/>
          <w:sz w:val="32"/>
        </w:rPr>
        <w:t>vogue</w:t>
      </w:r>
    </w:p>
    <w:p>
      <w:pPr>
        <w:jc w:val="left"/>
      </w:pPr>
      <w:r>
        <w:rPr>
          <w:rFonts w:eastAsia="宋体"/>
          <w:sz w:val="24"/>
        </w:rPr>
        <w:tab/>
        <w:t>voʊɡ</w:t>
      </w:r>
    </w:p>
    <w:p>
      <w:pPr>
        <w:jc w:val="left"/>
      </w:pPr>
      <w:r>
        <w:rPr>
          <w:rFonts w:eastAsia="宋体"/>
          <w:sz w:val="24"/>
        </w:rPr>
        <w:tab/>
        <w:t>n. 流行，时髦</w:t>
      </w:r>
    </w:p>
    <w:p>
      <w:pPr>
        <w:jc w:val="left"/>
      </w:pPr>
      <w:r>
        <w:rPr>
          <w:rFonts w:eastAsia="宋体"/>
          <w:sz w:val="24"/>
        </w:rPr>
        <w:tab/>
        <w:t>adj. 时髦的，流行的</w:t>
      </w:r>
    </w:p>
    <w:p>
      <w:pPr>
        <w:jc w:val="left"/>
      </w:pPr>
      <w:r>
        <w:rPr>
          <w:rFonts w:eastAsia="宋体"/>
          <w:sz w:val="24"/>
        </w:rPr>
        <w:tab/>
        <w:t>v. （模仿模特在 T 形台上的姿态）随音乐跳舞</w:t>
      </w:r>
    </w:p>
    <w:p>
      <w:pPr>
        <w:jc w:val="left"/>
      </w:pPr>
      <w:r>
        <w:rPr>
          <w:rFonts w:eastAsia="宋体"/>
          <w:sz w:val="24"/>
        </w:rPr>
        <w:tab/>
        <w:t xml:space="preserve"> 【名】 （Vogue）（葡）沃格（人名）</w:t>
      </w:r>
    </w:p>
    <w:p>
      <w:pPr>
        <w:jc w:val="left"/>
      </w:pPr>
      <w:r>
        <w:rPr>
          <w:rFonts w:eastAsia="宋体"/>
          <w:sz w:val="20"/>
        </w:rPr>
        <w:tab/>
        <w:t>vogue 时尚 来自古法语 vogue,水波，摇摆，划船，来自 PIE*wegh,移动，运送，词源同 way,vehicle,wag. 后用于指时尚，可能是来自比喻义引领时尚之波。</w:t>
      </w:r>
    </w:p>
    <w:p>
      <w:pPr>
        <w:jc w:val="left"/>
      </w:pPr>
      <w:r>
        <w:rPr>
          <w:rFonts w:eastAsia="宋体"/>
          <w:b/>
          <w:sz w:val="32"/>
        </w:rPr>
        <w:t>butcher</w:t>
      </w:r>
    </w:p>
    <w:p>
      <w:pPr>
        <w:jc w:val="left"/>
      </w:pPr>
      <w:r>
        <w:rPr>
          <w:rFonts w:eastAsia="宋体"/>
          <w:sz w:val="24"/>
        </w:rPr>
        <w:tab/>
        <w:t>ˈbʊtʃər</w:t>
      </w:r>
    </w:p>
    <w:p>
      <w:pPr>
        <w:jc w:val="left"/>
      </w:pPr>
      <w:r>
        <w:rPr>
          <w:rFonts w:eastAsia="宋体"/>
          <w:sz w:val="24"/>
        </w:rPr>
        <w:tab/>
        <w:t>n. 屠夫；肉店；刽子手；笨蛋，莽夫；（火车或剧院的）小贩</w:t>
      </w:r>
    </w:p>
    <w:p>
      <w:pPr>
        <w:jc w:val="left"/>
      </w:pPr>
      <w:r>
        <w:rPr>
          <w:rFonts w:eastAsia="宋体"/>
          <w:sz w:val="24"/>
        </w:rPr>
        <w:tab/>
        <w:t>v. 屠宰；弄砸；残杀，杀戮</w:t>
      </w:r>
    </w:p>
    <w:p>
      <w:pPr>
        <w:jc w:val="left"/>
      </w:pPr>
      <w:r>
        <w:rPr>
          <w:rFonts w:eastAsia="宋体"/>
          <w:sz w:val="24"/>
        </w:rPr>
        <w:tab/>
        <w:t xml:space="preserve"> 【名】 （Butcher）（英、美、爱）布彻（人名）</w:t>
      </w:r>
    </w:p>
    <w:p>
      <w:pPr>
        <w:jc w:val="left"/>
      </w:pPr>
      <w:r>
        <w:rPr>
          <w:rFonts w:eastAsia="宋体"/>
          <w:sz w:val="20"/>
        </w:rPr>
        <w:tab/>
        <w:t>butcher （屠夫）：屠宰山羊的人 英语单词butcher来自法语boucher，字面意思就是“屠宰山羊的人”，其中的bouc表示“公山羊”。英语单词buck（雄鹿）就来源于bouc，原本表示“雄山羊”，后来才表示“雄鹿”。在中世纪时，屠夫的地位很高，据说13世纪时有一位法国公主就嫁给了一位屠夫。</w:t>
        <w:br/>
        <w:t xml:space="preserve"> butcher：['bʊtʃə] n.屠夫，肉贩vt.屠杀</w:t>
      </w:r>
    </w:p>
    <w:p>
      <w:pPr>
        <w:jc w:val="left"/>
      </w:pPr>
      <w:r>
        <w:rPr>
          <w:rFonts w:eastAsia="宋体"/>
          <w:sz w:val="20"/>
        </w:rPr>
        <w:tab/>
        <w:t>butcher 屠夫 来自buck, 雄鹿, 公羊。插入字母t. 卖羊肉的人。</w:t>
      </w:r>
    </w:p>
    <w:p>
      <w:pPr>
        <w:jc w:val="left"/>
      </w:pPr>
      <w:r>
        <w:rPr>
          <w:rFonts w:eastAsia="宋体"/>
          <w:sz w:val="20"/>
        </w:rPr>
        <w:tab/>
        <w:t>butcher 屠夫，肉贩 据传，13世纪法国有一位女王与一位屠夫结了婚，使屠宰业在当时成为极受人尊敬的行业。英语中意为“屠夫”、“肉贩”的butcher 一词系源自法语bochier‘one who slaughters and sells he-goats’，其词根boc意为he- goat（雄山羊），因此英语butcher原先的含义也是“屠宰山羊的人”或“卖山羊肉的人”，以后才扩大词义的。</w:t>
        <w:br/>
      </w:r>
    </w:p>
    <w:p>
      <w:pPr>
        <w:jc w:val="left"/>
      </w:pPr>
      <w:r>
        <w:rPr>
          <w:rFonts w:eastAsia="宋体"/>
          <w:b/>
          <w:sz w:val="32"/>
        </w:rPr>
        <w:t>pretend</w:t>
      </w:r>
    </w:p>
    <w:p>
      <w:pPr>
        <w:jc w:val="left"/>
      </w:pPr>
      <w:r>
        <w:rPr>
          <w:rFonts w:eastAsia="宋体"/>
          <w:sz w:val="24"/>
        </w:rPr>
        <w:tab/>
        <w:t>prɪˈtend</w:t>
      </w:r>
    </w:p>
    <w:p>
      <w:pPr>
        <w:jc w:val="left"/>
      </w:pPr>
      <w:r>
        <w:rPr>
          <w:rFonts w:eastAsia="宋体"/>
          <w:sz w:val="24"/>
        </w:rPr>
        <w:tab/>
        <w:t>v. 伪装，假装；（玩游戏时）假扮，装扮；自诩，自称（pretend to）</w:t>
      </w:r>
    </w:p>
    <w:p>
      <w:pPr>
        <w:jc w:val="left"/>
      </w:pPr>
      <w:r>
        <w:rPr>
          <w:rFonts w:eastAsia="宋体"/>
          <w:sz w:val="24"/>
        </w:rPr>
        <w:tab/>
        <w:t>adj. &lt;非正式&gt;假装的，假想的（尤为儿童使用）</w:t>
      </w:r>
    </w:p>
    <w:p>
      <w:pPr>
        <w:jc w:val="left"/>
      </w:pPr>
      <w:r>
        <w:rPr>
          <w:rFonts w:eastAsia="宋体"/>
          <w:sz w:val="20"/>
        </w:rPr>
        <w:tab/>
        <w:t>pretend 假装，装扮 词根词缀： pre-前,先 + -tend-延伸 → 在面前展示,做样子</w:t>
      </w:r>
    </w:p>
    <w:p>
      <w:pPr>
        <w:jc w:val="left"/>
      </w:pPr>
      <w:r>
        <w:rPr>
          <w:rFonts w:eastAsia="宋体"/>
          <w:sz w:val="20"/>
        </w:rPr>
        <w:tab/>
        <w:t>pretend 假装，佯装，自诩 pre-,在前，向前，-tend,延伸，伸展，词源同tend,tense.引申诸相关词义。</w:t>
      </w:r>
    </w:p>
    <w:p>
      <w:pPr>
        <w:jc w:val="left"/>
      </w:pPr>
      <w:r>
        <w:rPr>
          <w:rFonts w:eastAsia="宋体"/>
          <w:b/>
          <w:sz w:val="32"/>
        </w:rPr>
        <w:t>enthusiast</w:t>
      </w:r>
    </w:p>
    <w:p>
      <w:pPr>
        <w:jc w:val="left"/>
      </w:pPr>
      <w:r>
        <w:rPr>
          <w:rFonts w:eastAsia="宋体"/>
          <w:sz w:val="24"/>
        </w:rPr>
        <w:tab/>
        <w:t>ɪnˈθuːziæst</w:t>
      </w:r>
    </w:p>
    <w:p>
      <w:pPr>
        <w:jc w:val="left"/>
      </w:pPr>
      <w:r>
        <w:rPr>
          <w:rFonts w:eastAsia="宋体"/>
          <w:sz w:val="24"/>
        </w:rPr>
        <w:tab/>
        <w:t>n. 热衷者，爱好者；热烈支持者，热情赞成者；&lt;古&gt;基督教狂热分子</w:t>
      </w:r>
    </w:p>
    <w:p>
      <w:pPr>
        <w:jc w:val="left"/>
      </w:pPr>
      <w:r>
        <w:rPr>
          <w:rFonts w:eastAsia="宋体"/>
          <w:b/>
          <w:sz w:val="32"/>
        </w:rPr>
        <w:t>appropriation</w:t>
      </w:r>
    </w:p>
    <w:p>
      <w:pPr>
        <w:jc w:val="left"/>
      </w:pPr>
      <w:r>
        <w:rPr>
          <w:rFonts w:eastAsia="宋体"/>
          <w:sz w:val="24"/>
        </w:rPr>
        <w:tab/>
        <w:t>əˌproʊpriˈeɪʃn</w:t>
      </w:r>
    </w:p>
    <w:p>
      <w:pPr>
        <w:jc w:val="left"/>
      </w:pPr>
      <w:r>
        <w:rPr>
          <w:rFonts w:eastAsia="宋体"/>
          <w:sz w:val="24"/>
        </w:rPr>
        <w:tab/>
        <w:t>n. 侵吞，挪用；拨款，拨付；所拨款项，专款</w:t>
      </w:r>
    </w:p>
    <w:p>
      <w:pPr>
        <w:jc w:val="left"/>
      </w:pPr>
      <w:r>
        <w:rPr>
          <w:rFonts w:eastAsia="宋体"/>
          <w:b/>
          <w:sz w:val="32"/>
        </w:rPr>
        <w:t>skiing</w:t>
      </w:r>
    </w:p>
    <w:p>
      <w:pPr>
        <w:jc w:val="left"/>
      </w:pPr>
      <w:r>
        <w:rPr>
          <w:rFonts w:eastAsia="宋体"/>
          <w:sz w:val="24"/>
        </w:rPr>
        <w:tab/>
        <w:t>ˈskiːɪŋ</w:t>
      </w:r>
    </w:p>
    <w:p>
      <w:pPr>
        <w:jc w:val="left"/>
      </w:pPr>
      <w:r>
        <w:rPr>
          <w:rFonts w:eastAsia="宋体"/>
          <w:sz w:val="24"/>
        </w:rPr>
        <w:tab/>
        <w:t>n. 滑雪运动，滑水运动</w:t>
      </w:r>
    </w:p>
    <w:p>
      <w:pPr>
        <w:jc w:val="left"/>
      </w:pPr>
      <w:r>
        <w:rPr>
          <w:rFonts w:eastAsia="宋体"/>
          <w:sz w:val="24"/>
        </w:rPr>
        <w:tab/>
        <w:t>v. 滑雪，滑水（ski 的现在分词形式）</w:t>
      </w:r>
    </w:p>
    <w:p>
      <w:pPr>
        <w:jc w:val="left"/>
      </w:pPr>
      <w:r>
        <w:rPr>
          <w:rFonts w:eastAsia="宋体"/>
          <w:sz w:val="20"/>
        </w:rPr>
        <w:tab/>
        <w:t>skiing 滑雪运动 ski,滑雪，-ing,动名词后缀。</w:t>
      </w:r>
    </w:p>
    <w:p>
      <w:pPr>
        <w:jc w:val="left"/>
      </w:pPr>
      <w:r>
        <w:rPr>
          <w:rFonts w:eastAsia="宋体"/>
          <w:b/>
          <w:sz w:val="32"/>
        </w:rPr>
        <w:t>assemble</w:t>
      </w:r>
    </w:p>
    <w:p>
      <w:pPr>
        <w:jc w:val="left"/>
      </w:pPr>
      <w:r>
        <w:rPr>
          <w:rFonts w:eastAsia="宋体"/>
          <w:sz w:val="24"/>
        </w:rPr>
        <w:tab/>
        <w:t>əˈsemb(ə)l</w:t>
      </w:r>
    </w:p>
    <w:p>
      <w:pPr>
        <w:jc w:val="left"/>
      </w:pPr>
      <w:r>
        <w:rPr>
          <w:rFonts w:eastAsia="宋体"/>
          <w:sz w:val="24"/>
        </w:rPr>
        <w:tab/>
        <w:t>v. （使）集合，（使）聚集；装配，组装</w:t>
      </w:r>
    </w:p>
    <w:p>
      <w:pPr>
        <w:jc w:val="left"/>
      </w:pPr>
      <w:r>
        <w:rPr>
          <w:rFonts w:eastAsia="宋体"/>
          <w:sz w:val="20"/>
        </w:rPr>
        <w:tab/>
        <w:t>assemble 集合 发音释义：[ə'sɛmbl] v.集合，聚集；装配；收集</w:t>
        <w:br/>
        <w:t xml:space="preserve"> 结构分析：assemble = as（=ad，使）+semble（相似）→使相似→聚集、集合</w:t>
        <w:br/>
        <w:t xml:space="preserve"> 词源解释：semble←拉丁语simulare （相似）</w:t>
        <w:br/>
        <w:t xml:space="preserve"> 同源词：similar（相似的）；simulate（模仿）；resemble（类似）</w:t>
        <w:br/>
        <w:t xml:space="preserve"> 衍生词：assembly（装配、集合）；disassemble（拆开）；assemblage（装配、集合）</w:t>
      </w:r>
    </w:p>
    <w:p>
      <w:pPr>
        <w:jc w:val="left"/>
      </w:pPr>
      <w:r>
        <w:rPr>
          <w:rFonts w:eastAsia="宋体"/>
          <w:sz w:val="20"/>
        </w:rPr>
        <w:tab/>
        <w:t>assemble 集合 前缀as- 同ad-. 词根sem, 一，同same.</w:t>
      </w:r>
    </w:p>
    <w:p>
      <w:pPr>
        <w:jc w:val="left"/>
      </w:pPr>
      <w:r>
        <w:rPr>
          <w:rFonts w:eastAsia="宋体"/>
          <w:sz w:val="20"/>
        </w:rPr>
        <w:tab/>
        <w:t>assemble 集合，收集；装配，组合 词根词缀： as-临近 + -sembl-相同 + -e动词词尾 → 到相同(地点)</w:t>
      </w:r>
    </w:p>
    <w:p>
      <w:pPr>
        <w:jc w:val="left"/>
      </w:pPr>
      <w:r>
        <w:rPr>
          <w:rFonts w:eastAsia="宋体"/>
          <w:b/>
          <w:sz w:val="32"/>
        </w:rPr>
        <w:t>voluminous</w:t>
      </w:r>
    </w:p>
    <w:p>
      <w:pPr>
        <w:jc w:val="left"/>
      </w:pPr>
      <w:r>
        <w:rPr>
          <w:rFonts w:eastAsia="宋体"/>
          <w:sz w:val="24"/>
        </w:rPr>
        <w:tab/>
        <w:t>vəˈluːmɪnəs</w:t>
      </w:r>
    </w:p>
    <w:p>
      <w:pPr>
        <w:jc w:val="left"/>
      </w:pPr>
      <w:r>
        <w:rPr>
          <w:rFonts w:eastAsia="宋体"/>
          <w:sz w:val="24"/>
        </w:rPr>
        <w:tab/>
        <w:t>adj. （衣服）宽松的；浩繁的，长篇的，冗长的；（容器、家具等）容量大的；（作家）多产的</w:t>
      </w:r>
    </w:p>
    <w:p>
      <w:pPr>
        <w:jc w:val="left"/>
      </w:pPr>
      <w:r>
        <w:rPr>
          <w:rFonts w:eastAsia="宋体"/>
          <w:b/>
          <w:sz w:val="32"/>
        </w:rPr>
        <w:t>emphasis</w:t>
      </w:r>
    </w:p>
    <w:p>
      <w:pPr>
        <w:jc w:val="left"/>
      </w:pPr>
      <w:r>
        <w:rPr>
          <w:rFonts w:eastAsia="宋体"/>
          <w:sz w:val="24"/>
        </w:rPr>
        <w:tab/>
        <w:t>ˈemfəsɪs</w:t>
      </w:r>
    </w:p>
    <w:p>
      <w:pPr>
        <w:jc w:val="left"/>
      </w:pPr>
      <w:r>
        <w:rPr>
          <w:rFonts w:eastAsia="宋体"/>
          <w:sz w:val="24"/>
        </w:rPr>
        <w:tab/>
        <w:t>n. 重要性，重点强调；重读，强调；（表达的）强有力</w:t>
      </w:r>
    </w:p>
    <w:p>
      <w:pPr>
        <w:jc w:val="left"/>
      </w:pPr>
      <w:r>
        <w:rPr>
          <w:rFonts w:eastAsia="宋体"/>
          <w:b/>
          <w:sz w:val="32"/>
        </w:rPr>
        <w:t>inhere</w:t>
      </w:r>
    </w:p>
    <w:p>
      <w:pPr>
        <w:jc w:val="left"/>
      </w:pPr>
      <w:r>
        <w:rPr>
          <w:rFonts w:eastAsia="宋体"/>
          <w:sz w:val="24"/>
        </w:rPr>
        <w:tab/>
        <w:t>ɪnˈhɪr</w:t>
      </w:r>
    </w:p>
    <w:p>
      <w:pPr>
        <w:jc w:val="left"/>
      </w:pPr>
      <w:r>
        <w:rPr>
          <w:rFonts w:eastAsia="宋体"/>
          <w:sz w:val="24"/>
        </w:rPr>
        <w:tab/>
        <w:t>vi. 固有；生来即存在；本质上即属</w:t>
      </w:r>
    </w:p>
    <w:p>
      <w:pPr>
        <w:jc w:val="left"/>
      </w:pPr>
      <w:r>
        <w:rPr>
          <w:rFonts w:eastAsia="宋体"/>
          <w:sz w:val="20"/>
        </w:rPr>
        <w:tab/>
        <w:t>inhere 内在，存在 in-,进入，使，在内，-her,连结，连接，词源同adhere,hesitate.引申词义内在，存在。</w:t>
      </w:r>
    </w:p>
    <w:p>
      <w:pPr>
        <w:jc w:val="left"/>
      </w:pPr>
      <w:r>
        <w:rPr>
          <w:rFonts w:eastAsia="宋体"/>
          <w:sz w:val="20"/>
        </w:rPr>
        <w:tab/>
        <w:t>inhere 存在，固有 词根词缀： in-加强意义 + -her-粘附于上→继承,遗传 + -e动词词尾</w:t>
      </w:r>
    </w:p>
    <w:p>
      <w:pPr>
        <w:jc w:val="left"/>
      </w:pPr>
      <w:r>
        <w:rPr>
          <w:rFonts w:eastAsia="宋体"/>
          <w:b/>
          <w:sz w:val="32"/>
        </w:rPr>
        <w:t>initiatives</w:t>
      </w:r>
    </w:p>
    <w:p>
      <w:pPr>
        <w:jc w:val="left"/>
      </w:pPr>
      <w:r>
        <w:rPr>
          <w:rFonts w:eastAsia="宋体"/>
          <w:sz w:val="24"/>
        </w:rPr>
        <w:tab/>
        <w:t>ɪˈnɪʃɪətɪvz</w:t>
      </w:r>
    </w:p>
    <w:p>
      <w:pPr>
        <w:jc w:val="left"/>
      </w:pPr>
      <w:r>
        <w:rPr>
          <w:rFonts w:eastAsia="宋体"/>
          <w:sz w:val="24"/>
        </w:rPr>
        <w:tab/>
        <w:t>n. 积极性；主动权（initiative 的复数）；创始</w:t>
      </w:r>
    </w:p>
    <w:p>
      <w:pPr>
        <w:jc w:val="left"/>
      </w:pPr>
      <w:r>
        <w:rPr>
          <w:rFonts w:eastAsia="宋体"/>
          <w:b/>
          <w:sz w:val="32"/>
        </w:rPr>
        <w:t>senator</w:t>
      </w:r>
    </w:p>
    <w:p>
      <w:pPr>
        <w:jc w:val="left"/>
      </w:pPr>
      <w:r>
        <w:rPr>
          <w:rFonts w:eastAsia="宋体"/>
          <w:sz w:val="24"/>
        </w:rPr>
        <w:tab/>
        <w:t>ˈsenətər</w:t>
      </w:r>
    </w:p>
    <w:p>
      <w:pPr>
        <w:jc w:val="left"/>
      </w:pPr>
      <w:r>
        <w:rPr>
          <w:rFonts w:eastAsia="宋体"/>
          <w:sz w:val="24"/>
        </w:rPr>
        <w:tab/>
        <w:t>n. 参议员，（古罗马的）元老院议员，（大学理事会的）理事；&lt;苏格兰&gt;庭长</w:t>
      </w:r>
    </w:p>
    <w:p>
      <w:pPr>
        <w:jc w:val="left"/>
      </w:pPr>
      <w:r>
        <w:rPr>
          <w:rFonts w:eastAsia="宋体"/>
          <w:sz w:val="24"/>
        </w:rPr>
        <w:tab/>
        <w:t xml:space="preserve"> 【名】 （Senator）（瑞典、斯威）塞纳托尔（人名）</w:t>
      </w:r>
    </w:p>
    <w:p>
      <w:pPr>
        <w:jc w:val="left"/>
      </w:pPr>
      <w:r>
        <w:rPr>
          <w:rFonts w:eastAsia="宋体"/>
          <w:sz w:val="20"/>
        </w:rPr>
        <w:tab/>
        <w:t>senator 参议员 词根词缀： -sen-老 + -ator名词词尾</w:t>
      </w:r>
    </w:p>
    <w:p>
      <w:pPr>
        <w:jc w:val="left"/>
      </w:pPr>
      <w:r>
        <w:rPr>
          <w:rFonts w:eastAsia="宋体"/>
          <w:sz w:val="20"/>
        </w:rPr>
        <w:tab/>
        <w:t>senator 参议员 来自 senate,参议院，-or,人。</w:t>
      </w:r>
    </w:p>
    <w:p>
      <w:pPr>
        <w:jc w:val="left"/>
      </w:pPr>
      <w:r>
        <w:rPr>
          <w:rFonts w:eastAsia="宋体"/>
          <w:b/>
          <w:sz w:val="32"/>
        </w:rPr>
        <w:t>principal</w:t>
      </w:r>
    </w:p>
    <w:p>
      <w:pPr>
        <w:jc w:val="left"/>
      </w:pPr>
      <w:r>
        <w:rPr>
          <w:rFonts w:eastAsia="宋体"/>
          <w:sz w:val="24"/>
        </w:rPr>
        <w:tab/>
        <w:t>ˈprɪnsəp(ə)l</w:t>
      </w:r>
    </w:p>
    <w:p>
      <w:pPr>
        <w:jc w:val="left"/>
      </w:pPr>
      <w:r>
        <w:rPr>
          <w:rFonts w:eastAsia="宋体"/>
          <w:sz w:val="24"/>
        </w:rPr>
        <w:tab/>
        <w:t>adj. 最重要的，首要的；本金的，母金的</w:t>
      </w:r>
    </w:p>
    <w:p>
      <w:pPr>
        <w:jc w:val="left"/>
      </w:pPr>
      <w:r>
        <w:rPr>
          <w:rFonts w:eastAsia="宋体"/>
          <w:sz w:val="24"/>
        </w:rPr>
        <w:tab/>
        <w:t>n. &lt;美&gt;（美国公立中小学的）校长；&lt;英&gt;（英国的）大学校长，学院院长；（企业或机构的）负责人；（音乐会、戏剧、芭蕾舞剧、歌剧中的）主角演员；（管弦乐队每一乐器组的）首席演奏者；（有利息的）本金，资金；（法律和商业事务中的）当事人，委托人；关键人物；（某些行业）完全合格的开业者；&lt;英&gt;（负责某一部门的）高级公务员；主犯，首犯；&lt;史&gt;决斗者；（支撑檩的）主椽；（管风琴的）主音栓</w:t>
      </w:r>
    </w:p>
    <w:p>
      <w:pPr>
        <w:jc w:val="left"/>
      </w:pPr>
      <w:r>
        <w:rPr>
          <w:rFonts w:eastAsia="宋体"/>
          <w:sz w:val="20"/>
        </w:rPr>
        <w:tab/>
        <w:t>principal  来自古法语principal, 来自拉丁语principalis.</w:t>
      </w:r>
    </w:p>
    <w:p>
      <w:pPr>
        <w:jc w:val="left"/>
      </w:pPr>
      <w:r>
        <w:rPr>
          <w:rFonts w:eastAsia="宋体"/>
          <w:sz w:val="20"/>
        </w:rPr>
        <w:tab/>
        <w:t>principal 主要的，首要的 词根词缀： -prin-首要 + -cip-拿 + -al形容词词尾</w:t>
      </w:r>
    </w:p>
    <w:p>
      <w:pPr>
        <w:jc w:val="left"/>
      </w:pPr>
      <w:r>
        <w:rPr>
          <w:rFonts w:eastAsia="宋体"/>
          <w:sz w:val="20"/>
        </w:rPr>
        <w:tab/>
        <w:t>principal 主要的，最重要的，校长，院长，王公，小国君主 来自古法语principal,主要的，最重要的，来自拉丁语principalis,最重要的，来自princeps,国王，统治者，酋长，词源同prince.引申词义名词词义校长，院长等。</w:t>
      </w:r>
    </w:p>
    <w:p>
      <w:pPr>
        <w:jc w:val="left"/>
      </w:pPr>
      <w:r>
        <w:rPr>
          <w:rFonts w:eastAsia="宋体"/>
          <w:b/>
          <w:sz w:val="32"/>
        </w:rPr>
        <w:t>approve</w:t>
      </w:r>
    </w:p>
    <w:p>
      <w:pPr>
        <w:jc w:val="left"/>
      </w:pPr>
      <w:r>
        <w:rPr>
          <w:rFonts w:eastAsia="宋体"/>
          <w:sz w:val="24"/>
        </w:rPr>
        <w:tab/>
        <w:t>əˈpruːv</w:t>
      </w:r>
    </w:p>
    <w:p>
      <w:pPr>
        <w:jc w:val="left"/>
      </w:pPr>
      <w:r>
        <w:rPr>
          <w:rFonts w:eastAsia="宋体"/>
          <w:sz w:val="24"/>
        </w:rPr>
        <w:tab/>
        <w:t>v. 同意，赞成；批准，通过；核准；喜欢，赞赏；&lt;古&gt;证明，显示；使（废品或公共土地）升值</w:t>
      </w:r>
    </w:p>
    <w:p>
      <w:pPr>
        <w:jc w:val="left"/>
      </w:pPr>
      <w:r>
        <w:rPr>
          <w:rFonts w:eastAsia="宋体"/>
          <w:sz w:val="20"/>
        </w:rPr>
        <w:tab/>
        <w:t>approve 同意 前缀ap-同ad-. prove, 证明。</w:t>
      </w:r>
    </w:p>
    <w:p>
      <w:pPr>
        <w:jc w:val="left"/>
      </w:pPr>
      <w:r>
        <w:rPr>
          <w:rFonts w:eastAsia="宋体"/>
          <w:sz w:val="20"/>
        </w:rPr>
        <w:tab/>
        <w:t>approve 审定，批准，通过；同意，赞成，满意 词根词缀： ap-来,临近 + -prov-验证 + -e</w:t>
      </w:r>
    </w:p>
    <w:p>
      <w:pPr>
        <w:jc w:val="left"/>
      </w:pPr>
      <w:r>
        <w:rPr>
          <w:rFonts w:eastAsia="宋体"/>
          <w:b/>
          <w:sz w:val="32"/>
        </w:rPr>
        <w:t>destroy</w:t>
      </w:r>
    </w:p>
    <w:p>
      <w:pPr>
        <w:jc w:val="left"/>
      </w:pPr>
      <w:r>
        <w:rPr>
          <w:rFonts w:eastAsia="宋体"/>
          <w:sz w:val="24"/>
        </w:rPr>
        <w:tab/>
        <w:t>dɪˈstrɔɪ</w:t>
      </w:r>
    </w:p>
    <w:p>
      <w:pPr>
        <w:jc w:val="left"/>
      </w:pPr>
      <w:r>
        <w:rPr>
          <w:rFonts w:eastAsia="宋体"/>
          <w:sz w:val="24"/>
        </w:rPr>
        <w:tab/>
        <w:t>v. 破坏，毁灭；杀死，人道毁灭（受伤、生病或危险的动物）；彻底打败，击溃；毁掉……的生活，使垮掉</w:t>
      </w:r>
    </w:p>
    <w:p>
      <w:pPr>
        <w:jc w:val="left"/>
      </w:pPr>
      <w:r>
        <w:rPr>
          <w:rFonts w:eastAsia="宋体"/>
          <w:sz w:val="20"/>
        </w:rPr>
        <w:tab/>
        <w:t>destroy 破坏 de-, 夺去，损毁。-stroy, 建造，词源同structure,destruct.</w:t>
      </w:r>
    </w:p>
    <w:p>
      <w:pPr>
        <w:jc w:val="left"/>
      </w:pPr>
      <w:r>
        <w:rPr>
          <w:rFonts w:eastAsia="宋体"/>
          <w:sz w:val="20"/>
        </w:rPr>
        <w:tab/>
        <w:t xml:space="preserve">destroy 摧毁，破坏，消灭 来源于拉丁语中由前缀de-(相反)和动词struere(建设,结构)组成的复合动词destruere(破坏)。  </w:t>
        <w:br/>
        <w:t xml:space="preserve"> 与词根-stru-(建设)同源</w:t>
      </w:r>
    </w:p>
    <w:p>
      <w:pPr>
        <w:jc w:val="left"/>
      </w:pPr>
      <w:r>
        <w:rPr>
          <w:rFonts w:eastAsia="宋体"/>
          <w:b/>
          <w:sz w:val="32"/>
        </w:rPr>
        <w:t>sensitive</w:t>
      </w:r>
    </w:p>
    <w:p>
      <w:pPr>
        <w:jc w:val="left"/>
      </w:pPr>
      <w:r>
        <w:rPr>
          <w:rFonts w:eastAsia="宋体"/>
          <w:sz w:val="24"/>
        </w:rPr>
        <w:tab/>
        <w:t>ˈsensətɪv</w:t>
      </w:r>
    </w:p>
    <w:p>
      <w:pPr>
        <w:jc w:val="left"/>
      </w:pPr>
      <w:r>
        <w:rPr>
          <w:rFonts w:eastAsia="宋体"/>
          <w:sz w:val="24"/>
        </w:rPr>
        <w:tab/>
        <w:t>adj. 过敏的，易受影响的；灵敏的；善解人意的，体恤的；（问题、话题）敏感的，须谨慎对待的；机密的，保密的；理解的，意识到的；（对艺术、音乐、文学等）感受力强的，有悟性的；需保护的；小心谨慎的；（照相材料）感光的；（市场）脆弱的；神经过敏的，敏感的</w:t>
      </w:r>
    </w:p>
    <w:p>
      <w:pPr>
        <w:jc w:val="left"/>
      </w:pPr>
      <w:r>
        <w:rPr>
          <w:rFonts w:eastAsia="宋体"/>
          <w:sz w:val="24"/>
        </w:rPr>
        <w:tab/>
        <w:t>n. 具有超自然通灵能力的人</w:t>
      </w:r>
    </w:p>
    <w:p>
      <w:pPr>
        <w:jc w:val="left"/>
      </w:pPr>
      <w:r>
        <w:rPr>
          <w:rFonts w:eastAsia="宋体"/>
          <w:sz w:val="20"/>
        </w:rPr>
        <w:tab/>
        <w:t>sensitive  来自中世纪法语sensitif, 来自中世纪拉丁语sensitivus.</w:t>
      </w:r>
    </w:p>
    <w:p>
      <w:pPr>
        <w:jc w:val="left"/>
      </w:pPr>
      <w:r>
        <w:rPr>
          <w:rFonts w:eastAsia="宋体"/>
          <w:sz w:val="20"/>
        </w:rPr>
        <w:tab/>
        <w:t>sensitive 易受伤害的，敏感的，灵敏的 词根词缀： -sens-感觉 + -itive形容词词尾</w:t>
      </w:r>
    </w:p>
    <w:p>
      <w:pPr>
        <w:jc w:val="left"/>
      </w:pPr>
      <w:r>
        <w:rPr>
          <w:rFonts w:eastAsia="宋体"/>
          <w:sz w:val="20"/>
        </w:rPr>
        <w:tab/>
        <w:t>sensitive 敏锐的，敏感的，体贴的，体恤的 来自 sense,感觉，知觉，-itive,形容词后缀。引申诸相关比喻义。</w:t>
      </w:r>
    </w:p>
    <w:p>
      <w:pPr>
        <w:jc w:val="left"/>
      </w:pPr>
      <w:r>
        <w:rPr>
          <w:rFonts w:eastAsia="宋体"/>
          <w:b/>
          <w:sz w:val="32"/>
        </w:rPr>
        <w:t>institute</w:t>
      </w:r>
    </w:p>
    <w:p>
      <w:pPr>
        <w:jc w:val="left"/>
      </w:pPr>
      <w:r>
        <w:rPr>
          <w:rFonts w:eastAsia="宋体"/>
          <w:sz w:val="24"/>
        </w:rPr>
        <w:tab/>
        <w:t>ˈɪnstɪtuːt</w:t>
      </w:r>
    </w:p>
    <w:p>
      <w:pPr>
        <w:jc w:val="left"/>
      </w:pPr>
      <w:r>
        <w:rPr>
          <w:rFonts w:eastAsia="宋体"/>
          <w:sz w:val="24"/>
        </w:rPr>
        <w:tab/>
        <w:t>n. 研究所，学院，协会；（尤指与法律相关的）注释，论述</w:t>
      </w:r>
    </w:p>
    <w:p>
      <w:pPr>
        <w:jc w:val="left"/>
      </w:pPr>
      <w:r>
        <w:rPr>
          <w:rFonts w:eastAsia="宋体"/>
          <w:sz w:val="24"/>
        </w:rPr>
        <w:tab/>
        <w:t>v. 制定（制度、规则等）；提出（诉讼）；任命，授予……职位（尤指圣职）</w:t>
      </w:r>
    </w:p>
    <w:p>
      <w:pPr>
        <w:jc w:val="left"/>
      </w:pPr>
      <w:r>
        <w:rPr>
          <w:rFonts w:eastAsia="宋体"/>
          <w:sz w:val="20"/>
        </w:rPr>
        <w:tab/>
        <w:t>institute 建立，制定，机构 in-,进入，使，-stit,站立，词源同stand,state.即使站立，引申词义建立，制定，建立的组织机构等。</w:t>
      </w:r>
    </w:p>
    <w:p>
      <w:pPr>
        <w:jc w:val="left"/>
      </w:pPr>
      <w:r>
        <w:rPr>
          <w:rFonts w:eastAsia="宋体"/>
          <w:sz w:val="20"/>
        </w:rPr>
        <w:tab/>
        <w:t>institute 设立，设置，制定 词根词缀： in-向上 + -stitut-创建,建立 + -e</w:t>
      </w:r>
    </w:p>
    <w:p>
      <w:pPr>
        <w:jc w:val="left"/>
      </w:pPr>
      <w:r>
        <w:rPr>
          <w:rFonts w:eastAsia="宋体"/>
          <w:b/>
          <w:sz w:val="32"/>
        </w:rPr>
        <w:t>screen</w:t>
      </w:r>
    </w:p>
    <w:p>
      <w:pPr>
        <w:jc w:val="left"/>
      </w:pPr>
      <w:r>
        <w:rPr>
          <w:rFonts w:eastAsia="宋体"/>
          <w:sz w:val="24"/>
        </w:rPr>
        <w:tab/>
        <w:t>skriːn</w:t>
      </w:r>
    </w:p>
    <w:p>
      <w:pPr>
        <w:jc w:val="left"/>
      </w:pPr>
      <w:r>
        <w:rPr>
          <w:rFonts w:eastAsia="宋体"/>
          <w:sz w:val="24"/>
        </w:rPr>
        <w:tab/>
        <w:t>n. 屏幕，荧光屏；银幕；电影（总称）；屏风，隔板；掩蔽物，屏障；纱窗，纱门；（医疗）化验，检查；（机动车的）挡风玻璃；（篮球、冰球等运动的）掩护；掩护部队，护航舰队；大筛子，滤网；（纱门或纱窗的）金属丝，塑料线；（印刷）网屏，网版；屏蔽器</w:t>
      </w:r>
    </w:p>
    <w:p>
      <w:pPr>
        <w:jc w:val="left"/>
      </w:pPr>
      <w:r>
        <w:rPr>
          <w:rFonts w:eastAsia="宋体"/>
          <w:sz w:val="24"/>
        </w:rPr>
        <w:tab/>
        <w:t>v. 隐藏，遮蔽；庇护，包庇；检查，筛查；审查，甄别；筛选，检查排除；防止（或免受）电磁干扰；放映（影片），播放（电视节目）；分析，评估；加网印刷</w:t>
      </w:r>
    </w:p>
    <w:p>
      <w:pPr>
        <w:jc w:val="left"/>
      </w:pPr>
      <w:r>
        <w:rPr>
          <w:rFonts w:eastAsia="宋体"/>
          <w:sz w:val="24"/>
        </w:rPr>
        <w:tab/>
        <w:t xml:space="preserve"> 【名】 （Screen）斯克林（人名）</w:t>
      </w:r>
    </w:p>
    <w:p>
      <w:pPr>
        <w:jc w:val="left"/>
      </w:pPr>
      <w:r>
        <w:rPr>
          <w:rFonts w:eastAsia="宋体"/>
          <w:sz w:val="20"/>
        </w:rPr>
        <w:tab/>
        <w:t>screen 屏风，屏障，纱窗，屏幕，银屏，电影，筛查，检查 来自中古英语 scren,挡风屏，炉挡，火炉栏，来自 Proto-Germanic*skirmiz,挡开，屏障，保护， 来自 PIE*sker,砍，切，分开，词源同 shear,share.引申诸相关词义及比喻义银屏，电影等。</w:t>
      </w:r>
    </w:p>
    <w:p>
      <w:pPr>
        <w:jc w:val="left"/>
      </w:pPr>
      <w:r>
        <w:rPr>
          <w:rFonts w:eastAsia="宋体"/>
          <w:b/>
          <w:sz w:val="32"/>
        </w:rPr>
        <w:t>infirmary</w:t>
      </w:r>
    </w:p>
    <w:p>
      <w:pPr>
        <w:jc w:val="left"/>
      </w:pPr>
      <w:r>
        <w:rPr>
          <w:rFonts w:eastAsia="宋体"/>
          <w:sz w:val="24"/>
        </w:rPr>
        <w:tab/>
        <w:t>ɪnˈfɜːrməri</w:t>
      </w:r>
    </w:p>
    <w:p>
      <w:pPr>
        <w:jc w:val="left"/>
      </w:pPr>
      <w:r>
        <w:rPr>
          <w:rFonts w:eastAsia="宋体"/>
          <w:sz w:val="24"/>
        </w:rPr>
        <w:tab/>
        <w:t>n. 医务室；医院；养老院</w:t>
      </w:r>
    </w:p>
    <w:p>
      <w:pPr>
        <w:jc w:val="left"/>
      </w:pPr>
      <w:r>
        <w:rPr>
          <w:rFonts w:eastAsia="宋体"/>
          <w:sz w:val="20"/>
        </w:rPr>
        <w:tab/>
        <w:t>infirmary  来自中世纪拉丁语[[infirmaria]], 来自拉丁语[[infirmus]].</w:t>
      </w:r>
    </w:p>
    <w:p>
      <w:pPr>
        <w:jc w:val="left"/>
      </w:pPr>
      <w:r>
        <w:rPr>
          <w:rFonts w:eastAsia="宋体"/>
          <w:sz w:val="20"/>
        </w:rPr>
        <w:tab/>
        <w:t>infirmary 医务室 来自infirm,体弱的，生病的。引申词义看病的地方，通常较小诊所，医务室等。</w:t>
      </w:r>
    </w:p>
    <w:p>
      <w:pPr>
        <w:jc w:val="left"/>
      </w:pPr>
      <w:r>
        <w:rPr>
          <w:rFonts w:eastAsia="宋体"/>
          <w:sz w:val="20"/>
        </w:rPr>
        <w:tab/>
        <w:t>infirmary 医院，医务室，诊所，疗养所 词根词缀： in-不,无 + -firm-巩固,确定 + -ary名词词尾 → 体弱的人去的地方</w:t>
      </w:r>
    </w:p>
    <w:p>
      <w:pPr>
        <w:jc w:val="left"/>
      </w:pPr>
      <w:r>
        <w:rPr>
          <w:rFonts w:eastAsia="宋体"/>
          <w:sz w:val="20"/>
        </w:rPr>
        <w:tab/>
        <w:t>infirmary 治疗室 firm“结实的”，infirm“体弱的（人）”，而-ary为地点后缀。firm（公司；坚定的；坚固的）一词多义，拉丁本义为“使固定、稳定，确立”：岿然不动即“结实的；坚定的”；由“经签字确立”引申为“公司”；farm（农田）同源，由“固定租金”而来。</w:t>
      </w:r>
    </w:p>
    <w:p>
      <w:pPr>
        <w:jc w:val="left"/>
      </w:pPr>
      <w:r>
        <w:rPr>
          <w:rFonts w:eastAsia="宋体"/>
          <w:b/>
          <w:sz w:val="32"/>
        </w:rPr>
        <w:t>complex</w:t>
      </w:r>
    </w:p>
    <w:p>
      <w:pPr>
        <w:jc w:val="left"/>
      </w:pPr>
      <w:r>
        <w:rPr>
          <w:rFonts w:eastAsia="宋体"/>
          <w:sz w:val="24"/>
        </w:rPr>
        <w:tab/>
        <w:t>kəmˈpleks</w:t>
      </w:r>
    </w:p>
    <w:p>
      <w:pPr>
        <w:jc w:val="left"/>
      </w:pPr>
      <w:r>
        <w:rPr>
          <w:rFonts w:eastAsia="宋体"/>
          <w:sz w:val="24"/>
        </w:rPr>
        <w:tab/>
        <w:t>adj. 复杂的，难懂的；组合的，合成的；（句子）复合的；复数的，复的；配合的，络合的</w:t>
      </w:r>
    </w:p>
    <w:p>
      <w:pPr>
        <w:jc w:val="left"/>
      </w:pPr>
      <w:r>
        <w:rPr>
          <w:rFonts w:eastAsia="宋体"/>
          <w:sz w:val="24"/>
        </w:rPr>
        <w:tab/>
        <w:t>n. 综合大楼，建筑群；复合体，综合体；情结；强烈（或过度）的关心（或忧虑）；配合物，络合物</w:t>
      </w:r>
    </w:p>
    <w:p>
      <w:pPr>
        <w:jc w:val="left"/>
      </w:pPr>
      <w:r>
        <w:rPr>
          <w:rFonts w:eastAsia="宋体"/>
          <w:sz w:val="20"/>
        </w:rPr>
        <w:tab/>
        <w:t>complex 复杂的 com-, 强调。-plect, 编织，组成，词源apply,implicate.即多成分的，复杂的。</w:t>
      </w:r>
    </w:p>
    <w:p>
      <w:pPr>
        <w:jc w:val="left"/>
      </w:pPr>
      <w:r>
        <w:rPr>
          <w:rFonts w:eastAsia="宋体"/>
          <w:sz w:val="20"/>
        </w:rPr>
        <w:tab/>
        <w:t>complex 难懂的，复杂的；合成的，综合的 词根词缀： com-一起 + -plex-重叠,编织</w:t>
      </w:r>
    </w:p>
    <w:p>
      <w:pPr>
        <w:jc w:val="left"/>
      </w:pPr>
      <w:r>
        <w:rPr>
          <w:rFonts w:eastAsia="宋体"/>
          <w:b/>
          <w:sz w:val="32"/>
        </w:rPr>
        <w:t>result</w:t>
      </w:r>
    </w:p>
    <w:p>
      <w:pPr>
        <w:jc w:val="left"/>
      </w:pPr>
      <w:r>
        <w:rPr>
          <w:rFonts w:eastAsia="宋体"/>
          <w:sz w:val="24"/>
        </w:rPr>
        <w:tab/>
        <w:t>rɪˈzʌlt</w:t>
      </w:r>
    </w:p>
    <w:p>
      <w:pPr>
        <w:jc w:val="left"/>
      </w:pPr>
      <w:r>
        <w:rPr>
          <w:rFonts w:eastAsia="宋体"/>
          <w:sz w:val="24"/>
        </w:rPr>
        <w:tab/>
        <w:t>n. 结果，后果；（比赛或选举的）结果；（通过调查、研究、计算而获得的）结果；&lt;英&gt; 考试成绩；成效，成果（results）；经营业绩（results）；&lt;英，非正式&gt;（体育比赛中）胜局，获胜</w:t>
      </w:r>
    </w:p>
    <w:p>
      <w:pPr>
        <w:jc w:val="left"/>
      </w:pPr>
      <w:r>
        <w:rPr>
          <w:rFonts w:eastAsia="宋体"/>
          <w:sz w:val="24"/>
        </w:rPr>
        <w:tab/>
        <w:t>v. 发生，产生；导致，造成（注明的结局或结果）</w:t>
      </w:r>
    </w:p>
    <w:p>
      <w:pPr>
        <w:jc w:val="left"/>
      </w:pPr>
      <w:r>
        <w:rPr>
          <w:rFonts w:eastAsia="宋体"/>
          <w:sz w:val="24"/>
        </w:rPr>
        <w:tab/>
        <w:t>int. &lt;非正式&gt; 成功了！（Result!）</w:t>
      </w:r>
    </w:p>
    <w:p>
      <w:pPr>
        <w:jc w:val="left"/>
      </w:pPr>
      <w:r>
        <w:rPr>
          <w:rFonts w:eastAsia="宋体"/>
          <w:sz w:val="20"/>
        </w:rPr>
        <w:tab/>
        <w:t xml:space="preserve">result 结果，成果，成绩 来源于拉丁语中由前缀re-(回,向后)和动词saltare(跳)组成的复合动词resultare(向后跳)。  </w:t>
        <w:br/>
        <w:t xml:space="preserve"> 词根词缀： re-回,向后 + sult跳</w:t>
      </w:r>
    </w:p>
    <w:p>
      <w:pPr>
        <w:jc w:val="left"/>
      </w:pPr>
      <w:r>
        <w:rPr>
          <w:rFonts w:eastAsia="宋体"/>
          <w:sz w:val="20"/>
        </w:rPr>
        <w:tab/>
        <w:t>result 结果，后果 re-,向后，往回，-sul,跳，词源同 salient,resilient.即跳回，引申词义结果，后果。</w:t>
      </w:r>
    </w:p>
    <w:p>
      <w:pPr>
        <w:jc w:val="left"/>
      </w:pPr>
      <w:r>
        <w:rPr>
          <w:rFonts w:eastAsia="宋体"/>
          <w:b/>
          <w:sz w:val="32"/>
        </w:rPr>
        <w:t>frustrated</w:t>
      </w:r>
    </w:p>
    <w:p>
      <w:pPr>
        <w:jc w:val="left"/>
      </w:pPr>
      <w:r>
        <w:rPr>
          <w:rFonts w:eastAsia="宋体"/>
          <w:sz w:val="24"/>
        </w:rPr>
        <w:tab/>
        <w:t>ˈfrʌstreɪtɪd</w:t>
      </w:r>
    </w:p>
    <w:p>
      <w:pPr>
        <w:jc w:val="left"/>
      </w:pPr>
      <w:r>
        <w:rPr>
          <w:rFonts w:eastAsia="宋体"/>
          <w:sz w:val="24"/>
        </w:rPr>
        <w:tab/>
        <w:t>adj. 懊恼的，沮丧的，失望的；失意的，不得志的；无效的，没有得到满足的；（在性方面）受挫的，压抑的</w:t>
      </w:r>
    </w:p>
    <w:p>
      <w:pPr>
        <w:jc w:val="left"/>
      </w:pPr>
      <w:r>
        <w:rPr>
          <w:rFonts w:eastAsia="宋体"/>
          <w:sz w:val="24"/>
        </w:rPr>
        <w:tab/>
        <w:t>v. 使懊恼，使沮丧；挫败，阻挠；受挫（frustrate 的过去式和过去分词形式）</w:t>
      </w:r>
    </w:p>
    <w:p>
      <w:pPr>
        <w:jc w:val="left"/>
      </w:pPr>
      <w:r>
        <w:rPr>
          <w:rFonts w:eastAsia="宋体"/>
          <w:b/>
          <w:sz w:val="32"/>
        </w:rPr>
        <w:t>destiny</w:t>
      </w:r>
    </w:p>
    <w:p>
      <w:pPr>
        <w:jc w:val="left"/>
      </w:pPr>
      <w:r>
        <w:rPr>
          <w:rFonts w:eastAsia="宋体"/>
          <w:sz w:val="24"/>
        </w:rPr>
        <w:tab/>
        <w:t>ˈdestəni</w:t>
      </w:r>
    </w:p>
    <w:p>
      <w:pPr>
        <w:jc w:val="left"/>
      </w:pPr>
      <w:r>
        <w:rPr>
          <w:rFonts w:eastAsia="宋体"/>
          <w:sz w:val="24"/>
        </w:rPr>
        <w:tab/>
        <w:t>n. 命运，定数；天意，命运之神</w:t>
      </w:r>
    </w:p>
    <w:p>
      <w:pPr>
        <w:jc w:val="left"/>
      </w:pPr>
      <w:r>
        <w:rPr>
          <w:rFonts w:eastAsia="宋体"/>
          <w:sz w:val="24"/>
        </w:rPr>
        <w:tab/>
        <w:t xml:space="preserve"> 【名】 （Destiny）（英）德斯蒂尼，德斯蒂妮（人名）</w:t>
      </w:r>
    </w:p>
    <w:p>
      <w:pPr>
        <w:jc w:val="left"/>
      </w:pPr>
      <w:r>
        <w:rPr>
          <w:rFonts w:eastAsia="宋体"/>
          <w:sz w:val="20"/>
        </w:rPr>
        <w:tab/>
        <w:t>destiny 命运 词源同destination, 目的的。用于神学名词命运。</w:t>
      </w:r>
    </w:p>
    <w:p>
      <w:pPr>
        <w:jc w:val="left"/>
      </w:pPr>
      <w:r>
        <w:rPr>
          <w:rFonts w:eastAsia="宋体"/>
          <w:b/>
          <w:sz w:val="32"/>
        </w:rPr>
        <w:t>harbor</w:t>
      </w:r>
    </w:p>
    <w:p>
      <w:pPr>
        <w:jc w:val="left"/>
      </w:pPr>
      <w:r>
        <w:rPr>
          <w:rFonts w:eastAsia="宋体"/>
          <w:sz w:val="24"/>
        </w:rPr>
        <w:tab/>
        <w:t>ˈhɑːrbər</w:t>
      </w:r>
    </w:p>
    <w:p>
      <w:pPr>
        <w:jc w:val="left"/>
      </w:pPr>
      <w:r>
        <w:rPr>
          <w:rFonts w:eastAsia="宋体"/>
          <w:sz w:val="24"/>
        </w:rPr>
        <w:tab/>
        <w:t>n. 港，海港；避难所</w:t>
      </w:r>
    </w:p>
    <w:p>
      <w:pPr>
        <w:jc w:val="left"/>
      </w:pPr>
      <w:r>
        <w:rPr>
          <w:rFonts w:eastAsia="宋体"/>
          <w:sz w:val="24"/>
        </w:rPr>
        <w:tab/>
        <w:t>v. 庇护；窝藏；怀有；为……提供庇护；入港停泊；居住，生存</w:t>
      </w:r>
    </w:p>
    <w:p>
      <w:pPr>
        <w:jc w:val="left"/>
      </w:pPr>
      <w:r>
        <w:rPr>
          <w:rFonts w:eastAsia="宋体"/>
          <w:sz w:val="24"/>
        </w:rPr>
        <w:tab/>
        <w:t>n. （Harbor）（美）哈伯（人名）</w:t>
      </w:r>
    </w:p>
    <w:p>
      <w:pPr>
        <w:jc w:val="left"/>
      </w:pPr>
      <w:r>
        <w:rPr>
          <w:rFonts w:eastAsia="宋体"/>
          <w:sz w:val="20"/>
        </w:rPr>
        <w:tab/>
        <w:t>harbor 港口 har-,军队，队伍，词源同here,harry,-bor,保护，庇护所，词源同bury.引申词义船只庇护地，避难所，后用于指港口。</w:t>
      </w:r>
    </w:p>
    <w:p>
      <w:pPr>
        <w:jc w:val="left"/>
      </w:pPr>
      <w:r>
        <w:rPr>
          <w:rFonts w:eastAsia="宋体"/>
          <w:sz w:val="20"/>
        </w:rPr>
        <w:tab/>
        <w:t>harbor 海港 词根-har-指“战争；军队”，如harry（侵略）、herald（使者；传令官；本义“军队指挥官”）、harangue（激昂演说，字面义“军队环绕”）等；词根-bor-指“保；藏”，如borrow（借；借人东西亦是替人保藏）、bury（埋葬）；“海港”字面义为“军队藏身之处”。</w:t>
      </w:r>
    </w:p>
    <w:p>
      <w:pPr>
        <w:jc w:val="left"/>
      </w:pPr>
      <w:r>
        <w:rPr>
          <w:rFonts w:eastAsia="宋体"/>
          <w:b/>
          <w:sz w:val="32"/>
        </w:rPr>
        <w:t>terrorist</w:t>
      </w:r>
    </w:p>
    <w:p>
      <w:pPr>
        <w:jc w:val="left"/>
      </w:pPr>
      <w:r>
        <w:rPr>
          <w:rFonts w:eastAsia="宋体"/>
          <w:sz w:val="24"/>
        </w:rPr>
        <w:tab/>
        <w:t>ˈterərɪst</w:t>
      </w:r>
    </w:p>
    <w:p>
      <w:pPr>
        <w:jc w:val="left"/>
      </w:pPr>
      <w:r>
        <w:rPr>
          <w:rFonts w:eastAsia="宋体"/>
          <w:sz w:val="24"/>
        </w:rPr>
        <w:tab/>
        <w:t>n. 恐怖主义者，恐怖分子</w:t>
      </w:r>
    </w:p>
    <w:p>
      <w:pPr>
        <w:jc w:val="left"/>
      </w:pPr>
      <w:r>
        <w:rPr>
          <w:rFonts w:eastAsia="宋体"/>
          <w:sz w:val="24"/>
        </w:rPr>
        <w:tab/>
        <w:t>adj. 恐怖主义者的，恐怖分子的</w:t>
      </w:r>
    </w:p>
    <w:p>
      <w:pPr>
        <w:jc w:val="left"/>
      </w:pPr>
      <w:r>
        <w:rPr>
          <w:rFonts w:eastAsia="宋体"/>
          <w:sz w:val="20"/>
        </w:rPr>
        <w:tab/>
        <w:t>terrorist 恐怖分子 词根词缀： -terr-恐惧 + -or名词词尾,状态 + -ist名词词尾,人</w:t>
      </w:r>
    </w:p>
    <w:p>
      <w:pPr>
        <w:jc w:val="left"/>
      </w:pPr>
      <w:r>
        <w:rPr>
          <w:rFonts w:eastAsia="宋体"/>
          <w:sz w:val="20"/>
        </w:rPr>
        <w:tab/>
        <w:t>terrorist 恐怖主义者 来自 terror,恐惧，惊恐，-ist,人。</w:t>
      </w:r>
    </w:p>
    <w:p>
      <w:pPr>
        <w:jc w:val="left"/>
      </w:pPr>
      <w:r>
        <w:rPr>
          <w:rFonts w:eastAsia="宋体"/>
          <w:b/>
          <w:sz w:val="32"/>
        </w:rPr>
        <w:t>viscus</w:t>
      </w:r>
    </w:p>
    <w:p>
      <w:pPr>
        <w:jc w:val="left"/>
      </w:pPr>
      <w:r>
        <w:rPr>
          <w:rFonts w:eastAsia="宋体"/>
          <w:sz w:val="24"/>
        </w:rPr>
        <w:tab/>
        <w:t>ˈvɪskəs</w:t>
      </w:r>
    </w:p>
    <w:p>
      <w:pPr>
        <w:jc w:val="left"/>
      </w:pPr>
      <w:r>
        <w:rPr>
          <w:rFonts w:eastAsia="宋体"/>
          <w:sz w:val="24"/>
        </w:rPr>
        <w:tab/>
        <w:t>n. [解剖] 内脏；腑脏</w:t>
      </w:r>
    </w:p>
    <w:p>
      <w:pPr>
        <w:jc w:val="left"/>
      </w:pPr>
      <w:r>
        <w:rPr>
          <w:rFonts w:eastAsia="宋体"/>
          <w:b/>
          <w:sz w:val="32"/>
        </w:rPr>
        <w:t>compulse</w:t>
      </w:r>
    </w:p>
    <w:p>
      <w:pPr>
        <w:jc w:val="left"/>
      </w:pPr>
      <w:r>
        <w:rPr>
          <w:rFonts w:eastAsia="宋体"/>
          <w:sz w:val="24"/>
        </w:rPr>
        <w:tab/>
      </w:r>
    </w:p>
    <w:p>
      <w:pPr>
        <w:jc w:val="left"/>
      </w:pPr>
      <w:r>
        <w:rPr>
          <w:rFonts w:eastAsia="宋体"/>
          <w:sz w:val="24"/>
        </w:rPr>
        <w:tab/>
        <w:t>vt. &lt;废语&gt;强迫</w:t>
      </w:r>
    </w:p>
    <w:p>
      <w:pPr>
        <w:jc w:val="left"/>
      </w:pPr>
      <w:r>
        <w:rPr>
          <w:rFonts w:eastAsia="宋体"/>
          <w:b/>
          <w:sz w:val="32"/>
        </w:rPr>
        <w:t>inaction</w:t>
      </w:r>
    </w:p>
    <w:p>
      <w:pPr>
        <w:jc w:val="left"/>
      </w:pPr>
      <w:r>
        <w:rPr>
          <w:rFonts w:eastAsia="宋体"/>
          <w:sz w:val="24"/>
        </w:rPr>
        <w:tab/>
        <w:t>ɪnˈækʃn</w:t>
      </w:r>
    </w:p>
    <w:p>
      <w:pPr>
        <w:jc w:val="left"/>
      </w:pPr>
      <w:r>
        <w:rPr>
          <w:rFonts w:eastAsia="宋体"/>
          <w:sz w:val="24"/>
        </w:rPr>
        <w:tab/>
        <w:t>n. 无行动，不作为</w:t>
      </w:r>
    </w:p>
    <w:p>
      <w:pPr>
        <w:jc w:val="left"/>
      </w:pPr>
      <w:r>
        <w:rPr>
          <w:rFonts w:eastAsia="宋体"/>
          <w:sz w:val="20"/>
        </w:rPr>
        <w:tab/>
        <w:t>inaction 无行动 in-,不，非，action,行动。</w:t>
      </w:r>
    </w:p>
    <w:p>
      <w:pPr>
        <w:jc w:val="left"/>
      </w:pPr>
      <w:r>
        <w:rPr>
          <w:rFonts w:eastAsia="宋体"/>
          <w:b/>
          <w:sz w:val="32"/>
        </w:rPr>
        <w:t>corelate</w:t>
      </w:r>
    </w:p>
    <w:p>
      <w:pPr>
        <w:jc w:val="left"/>
      </w:pPr>
      <w:r>
        <w:rPr>
          <w:rFonts w:eastAsia="宋体"/>
          <w:sz w:val="24"/>
        </w:rPr>
        <w:tab/>
      </w:r>
    </w:p>
    <w:p>
      <w:pPr>
        <w:jc w:val="left"/>
      </w:pPr>
      <w:r>
        <w:rPr>
          <w:rFonts w:eastAsia="宋体"/>
          <w:sz w:val="24"/>
        </w:rPr>
        <w:tab/>
        <w:t>vt. 使……相互关联（等于 correlate）</w:t>
      </w:r>
    </w:p>
    <w:p>
      <w:pPr>
        <w:jc w:val="left"/>
      </w:pPr>
      <w:r>
        <w:rPr>
          <w:rFonts w:eastAsia="宋体"/>
          <w:b/>
          <w:sz w:val="32"/>
        </w:rPr>
        <w:t>vigor</w:t>
      </w:r>
    </w:p>
    <w:p>
      <w:pPr>
        <w:jc w:val="left"/>
      </w:pPr>
      <w:r>
        <w:rPr>
          <w:rFonts w:eastAsia="宋体"/>
          <w:sz w:val="24"/>
        </w:rPr>
        <w:tab/>
        <w:t>ˈvɪɡər</w:t>
      </w:r>
    </w:p>
    <w:p>
      <w:pPr>
        <w:jc w:val="left"/>
      </w:pPr>
      <w:r>
        <w:rPr>
          <w:rFonts w:eastAsia="宋体"/>
          <w:sz w:val="24"/>
        </w:rPr>
        <w:tab/>
        <w:t>n. [生物]活力，精力</w:t>
      </w:r>
    </w:p>
    <w:p>
      <w:pPr>
        <w:jc w:val="left"/>
      </w:pPr>
      <w:r>
        <w:rPr>
          <w:rFonts w:eastAsia="宋体"/>
          <w:sz w:val="24"/>
        </w:rPr>
        <w:tab/>
        <w:t>n. （Vigor）人名；（英、法）维戈尔</w:t>
      </w:r>
    </w:p>
    <w:p>
      <w:pPr>
        <w:jc w:val="left"/>
      </w:pPr>
      <w:r>
        <w:rPr>
          <w:rFonts w:eastAsia="宋体"/>
          <w:sz w:val="20"/>
        </w:rPr>
        <w:tab/>
        <w:t>vigor 精力，活力 词根词缀： -vig-活力 + -or状况</w:t>
      </w:r>
    </w:p>
    <w:p>
      <w:pPr>
        <w:jc w:val="left"/>
      </w:pPr>
      <w:r>
        <w:rPr>
          <w:rFonts w:eastAsia="宋体"/>
          <w:sz w:val="20"/>
        </w:rPr>
        <w:tab/>
        <w:t>vigor 精力 来自拉丁语 vigere,活力，繁盛，来自 PIE*weg,活力，词源同 vegetable,watch.</w:t>
      </w:r>
    </w:p>
    <w:p>
      <w:pPr>
        <w:jc w:val="left"/>
      </w:pPr>
      <w:r>
        <w:rPr>
          <w:rFonts w:eastAsia="宋体"/>
          <w:b/>
          <w:sz w:val="32"/>
        </w:rPr>
        <w:t>therapist</w:t>
      </w:r>
    </w:p>
    <w:p>
      <w:pPr>
        <w:jc w:val="left"/>
      </w:pPr>
      <w:r>
        <w:rPr>
          <w:rFonts w:eastAsia="宋体"/>
          <w:sz w:val="24"/>
        </w:rPr>
        <w:tab/>
        <w:t>ˈθerəpɪst</w:t>
      </w:r>
    </w:p>
    <w:p>
      <w:pPr>
        <w:jc w:val="left"/>
      </w:pPr>
      <w:r>
        <w:rPr>
          <w:rFonts w:eastAsia="宋体"/>
          <w:sz w:val="24"/>
        </w:rPr>
        <w:tab/>
        <w:t>n. 治疗专家；心理治疗师</w:t>
      </w:r>
    </w:p>
    <w:p>
      <w:pPr>
        <w:jc w:val="left"/>
      </w:pPr>
      <w:r>
        <w:rPr>
          <w:rFonts w:eastAsia="宋体"/>
          <w:sz w:val="20"/>
        </w:rPr>
        <w:tab/>
        <w:t>therapist 医生 therapy,治疗，-ist,人。</w:t>
      </w:r>
    </w:p>
    <w:p>
      <w:pPr>
        <w:jc w:val="left"/>
      </w:pPr>
      <w:r>
        <w:rPr>
          <w:rFonts w:eastAsia="宋体"/>
          <w:b/>
          <w:sz w:val="32"/>
        </w:rPr>
        <w:t>cycle</w:t>
      </w:r>
    </w:p>
    <w:p>
      <w:pPr>
        <w:jc w:val="left"/>
      </w:pPr>
      <w:r>
        <w:rPr>
          <w:rFonts w:eastAsia="宋体"/>
          <w:sz w:val="24"/>
        </w:rPr>
        <w:tab/>
        <w:t>ˈsaɪk(ə)l</w:t>
      </w:r>
    </w:p>
    <w:p>
      <w:pPr>
        <w:jc w:val="left"/>
      </w:pPr>
      <w:r>
        <w:rPr>
          <w:rFonts w:eastAsia="宋体"/>
          <w:sz w:val="24"/>
        </w:rPr>
        <w:tab/>
        <w:t>n. 自行车，摩托车；循环，周期；组诗，组歌；整套，系列；自行车骑行；一段时间</w:t>
      </w:r>
    </w:p>
    <w:p>
      <w:pPr>
        <w:jc w:val="left"/>
      </w:pPr>
      <w:r>
        <w:rPr>
          <w:rFonts w:eastAsia="宋体"/>
          <w:sz w:val="24"/>
        </w:rPr>
        <w:tab/>
        <w:t>v. 骑自行车；循环</w:t>
      </w:r>
    </w:p>
    <w:p>
      <w:pPr>
        <w:jc w:val="left"/>
      </w:pPr>
      <w:r>
        <w:rPr>
          <w:rFonts w:eastAsia="宋体"/>
          <w:sz w:val="20"/>
        </w:rPr>
        <w:tab/>
        <w:t>cycle 圈，循环 来自PIE*kwel, 弯，转。词源同colony, culture, pole.</w:t>
      </w:r>
    </w:p>
    <w:p>
      <w:pPr>
        <w:jc w:val="left"/>
      </w:pPr>
      <w:r>
        <w:rPr>
          <w:rFonts w:eastAsia="宋体"/>
          <w:sz w:val="20"/>
        </w:rPr>
        <w:tab/>
        <w:t>cycle 周期，循环；自行车，摩托车 词根词缀： -cycl-圆 + -e</w:t>
      </w:r>
    </w:p>
    <w:p>
      <w:pPr>
        <w:jc w:val="left"/>
      </w:pPr>
      <w:r>
        <w:rPr>
          <w:rFonts w:eastAsia="宋体"/>
          <w:b/>
          <w:sz w:val="32"/>
        </w:rPr>
        <w:t>carton</w:t>
      </w:r>
    </w:p>
    <w:p>
      <w:pPr>
        <w:jc w:val="left"/>
      </w:pPr>
      <w:r>
        <w:rPr>
          <w:rFonts w:eastAsia="宋体"/>
          <w:sz w:val="24"/>
        </w:rPr>
        <w:tab/>
        <w:t>ˈkɑːrtn</w:t>
      </w:r>
    </w:p>
    <w:p>
      <w:pPr>
        <w:jc w:val="left"/>
      </w:pPr>
      <w:r>
        <w:rPr>
          <w:rFonts w:eastAsia="宋体"/>
          <w:sz w:val="24"/>
        </w:rPr>
        <w:tab/>
        <w:t>n. 硬纸盒，塑料盒；（内装小盒的）大包装盒，纸板箱；靶心白点</w:t>
      </w:r>
    </w:p>
    <w:p>
      <w:pPr>
        <w:jc w:val="left"/>
      </w:pPr>
      <w:r>
        <w:rPr>
          <w:rFonts w:eastAsia="宋体"/>
          <w:sz w:val="24"/>
        </w:rPr>
        <w:tab/>
        <w:t>v. 用盒包装；制作纸箱</w:t>
      </w:r>
    </w:p>
    <w:p>
      <w:pPr>
        <w:jc w:val="left"/>
      </w:pPr>
      <w:r>
        <w:rPr>
          <w:rFonts w:eastAsia="宋体"/>
          <w:sz w:val="24"/>
        </w:rPr>
        <w:tab/>
        <w:t xml:space="preserve"> 【名】 （Carton）（英、西）卡顿，（法）卡尔东（人名）</w:t>
      </w:r>
    </w:p>
    <w:p>
      <w:pPr>
        <w:jc w:val="left"/>
      </w:pPr>
      <w:r>
        <w:rPr>
          <w:rFonts w:eastAsia="宋体"/>
          <w:sz w:val="20"/>
        </w:rPr>
        <w:tab/>
        <w:t>carton  借自法语carton.</w:t>
      </w:r>
    </w:p>
    <w:p>
      <w:pPr>
        <w:jc w:val="left"/>
      </w:pPr>
      <w:r>
        <w:rPr>
          <w:rFonts w:eastAsia="宋体"/>
          <w:sz w:val="20"/>
        </w:rPr>
        <w:tab/>
        <w:t>carton 硬纸盒 来自词根cart, 卡片，词源同card, chart.</w:t>
      </w:r>
    </w:p>
    <w:p>
      <w:pPr>
        <w:jc w:val="left"/>
      </w:pPr>
      <w:r>
        <w:rPr>
          <w:rFonts w:eastAsia="宋体"/>
          <w:b/>
          <w:sz w:val="32"/>
        </w:rPr>
        <w:t>dilut</w:t>
      </w:r>
    </w:p>
    <w:p>
      <w:pPr>
        <w:jc w:val="left"/>
      </w:pPr>
      <w:r>
        <w:rPr>
          <w:rFonts w:eastAsia="宋体"/>
          <w:sz w:val="24"/>
        </w:rPr>
        <w:tab/>
      </w:r>
    </w:p>
    <w:p>
      <w:pPr>
        <w:jc w:val="left"/>
      </w:pPr>
      <w:r>
        <w:rPr>
          <w:rFonts w:eastAsia="宋体"/>
          <w:sz w:val="24"/>
        </w:rPr>
        <w:tab/>
        <w:t xml:space="preserve"> 稀释的</w:t>
      </w:r>
    </w:p>
    <w:p>
      <w:pPr>
        <w:jc w:val="left"/>
      </w:pPr>
      <w:r>
        <w:rPr>
          <w:rFonts w:eastAsia="宋体"/>
          <w:b/>
          <w:sz w:val="32"/>
        </w:rPr>
        <w:t>detachment</w:t>
      </w:r>
    </w:p>
    <w:p>
      <w:pPr>
        <w:jc w:val="left"/>
      </w:pPr>
      <w:r>
        <w:rPr>
          <w:rFonts w:eastAsia="宋体"/>
          <w:sz w:val="24"/>
        </w:rPr>
        <w:tab/>
        <w:t>dɪˈtætʃmənt</w:t>
      </w:r>
    </w:p>
    <w:p>
      <w:pPr>
        <w:jc w:val="left"/>
      </w:pPr>
      <w:r>
        <w:rPr>
          <w:rFonts w:eastAsia="宋体"/>
          <w:sz w:val="24"/>
        </w:rPr>
        <w:tab/>
        <w:t>n. 客观，超然，冷漠；分遣队，独立小分队；拆卸，分离</w:t>
      </w:r>
    </w:p>
    <w:p>
      <w:pPr>
        <w:jc w:val="left"/>
      </w:pPr>
      <w:r>
        <w:rPr>
          <w:rFonts w:eastAsia="宋体"/>
          <w:sz w:val="20"/>
        </w:rPr>
        <w:tab/>
        <w:t>detachment  来自法语[[détachement]]</w:t>
      </w:r>
    </w:p>
    <w:p>
      <w:pPr>
        <w:jc w:val="left"/>
      </w:pPr>
      <w:r>
        <w:rPr>
          <w:rFonts w:eastAsia="宋体"/>
          <w:sz w:val="20"/>
        </w:rPr>
        <w:tab/>
        <w:t>detachment 超脱，公正 来自detach, 分开，脱离。引申义超脱，公正。比较disinterested, uninterested.</w:t>
      </w:r>
    </w:p>
    <w:p>
      <w:pPr>
        <w:jc w:val="left"/>
      </w:pPr>
      <w:r>
        <w:rPr>
          <w:rFonts w:eastAsia="宋体"/>
          <w:b/>
          <w:sz w:val="32"/>
        </w:rPr>
        <w:t>marshal</w:t>
      </w:r>
    </w:p>
    <w:p>
      <w:pPr>
        <w:jc w:val="left"/>
      </w:pPr>
      <w:r>
        <w:rPr>
          <w:rFonts w:eastAsia="宋体"/>
          <w:sz w:val="24"/>
        </w:rPr>
        <w:tab/>
        <w:t>ˈmɑːrʃ(ə)l</w:t>
      </w:r>
    </w:p>
    <w:p>
      <w:pPr>
        <w:jc w:val="left"/>
      </w:pPr>
      <w:r>
        <w:rPr>
          <w:rFonts w:eastAsia="宋体"/>
          <w:sz w:val="24"/>
        </w:rPr>
        <w:tab/>
        <w:t>n. （英国）陆军元帅，空军元帅；司仪，典礼官；（尤指体育赛事的）总指挥；（美国法院的）执行官；一些美国城市的）警察局长，消防局长；（英国）巡回法官随员</w:t>
      </w:r>
    </w:p>
    <w:p>
      <w:pPr>
        <w:jc w:val="left"/>
      </w:pPr>
      <w:r>
        <w:rPr>
          <w:rFonts w:eastAsia="宋体"/>
          <w:sz w:val="24"/>
        </w:rPr>
        <w:tab/>
        <w:t>v. 结集，安排；控制，组织；整理（思路、想法等）；（车辆）编组；引导（飞机在机场地面移动）；合并（盾徽）；成形，有序</w:t>
      </w:r>
    </w:p>
    <w:p>
      <w:pPr>
        <w:jc w:val="left"/>
      </w:pPr>
      <w:r>
        <w:rPr>
          <w:rFonts w:eastAsia="宋体"/>
          <w:sz w:val="24"/>
        </w:rPr>
        <w:tab/>
        <w:t xml:space="preserve"> 【名】 （Marshal）（英）马歇尔（人名）</w:t>
      </w:r>
    </w:p>
    <w:p>
      <w:pPr>
        <w:jc w:val="left"/>
      </w:pPr>
      <w:r>
        <w:rPr>
          <w:rFonts w:eastAsia="宋体"/>
          <w:sz w:val="20"/>
        </w:rPr>
        <w:tab/>
        <w:t>marshal （元帅）：西方国家的“司马” 美国上世纪著名的军事家，曾任陆军参谋长的马歇尔（Marshall）将军，因为功勋卓绝而被国会授予“元帅”军衔。然而，马歇尔却拒绝了。为什么？原来，英语中表示“元帅”的单词是marshal，跟马歇尔的姓氏Marshall只少了一个字母。“马歇尔元帅”就是“Marshal Marshall”，会很别扭。</w:t>
        <w:br/>
        <w:t>单词marshal源自古日耳曼语marahscalc，由“马”和“仆人”组成，也就是“马夫”的意思。随着骑兵在军事历史上的日益重要，“marshal”这样一个职务变得越来越重要，逐渐升级，先后演变为“御马总管”、“骑兵队长”、“王室军务总管”、法官、消防队长等诸多职务，最终升级为最高军衔“元帅”也就不足为奇了。</w:t>
        <w:br/>
        <w:t>中国的“司马”一词跟英语单词marshal有异曲同工之妙，原本都是负责伺候马匹的小吏，逐渐升级为掌管全国军队的高级官职。更巧的是，国外有Marshall（马歇尔）这个姓氏，中国也有“司马”一姓。可以说，marshal和“司马”是天生一对。</w:t>
        <w:br/>
        <w:t>marshal：['mɑːʃ(ə)l] n.元帅，陆军元帅</w:t>
      </w:r>
    </w:p>
    <w:p>
      <w:pPr>
        <w:jc w:val="left"/>
      </w:pPr>
      <w:r>
        <w:rPr>
          <w:rFonts w:eastAsia="宋体"/>
          <w:sz w:val="20"/>
        </w:rPr>
        <w:tab/>
        <w:t>marshal 元帅，指挥，安排 来自古法语mareschal,军事统帅，总管，来自mare,母马，-schal,仆人，来自PIE*skel,分开，分类，词源同scale,shell.其原义为养马的仆人，马夫，弼马温，后词义扩大，引申词义皇室总管，军队统帅，元帅。比较minister.</w:t>
      </w:r>
    </w:p>
    <w:p>
      <w:pPr>
        <w:jc w:val="left"/>
      </w:pPr>
      <w:r>
        <w:rPr>
          <w:rFonts w:eastAsia="宋体"/>
          <w:sz w:val="20"/>
        </w:rPr>
        <w:tab/>
        <w:t>marshal 元帅 这是个词义演变由贬而褒的英语单词，其词源乃古高地德语marahscalc，原义为horse servant（马夫）。法语吸收了该词，作mareschal，并使其词义逐步升级。早在公元5世纪骑兵在战争中起重要作用。该词先由“马夫”升为“御马长官”，以后又与指挥职务相联系，并开始用作高级将领的头衔，最后用以表示“元帅”。英语的rnarshal是直接从法语吸收并演变过来的。但美国并不用marshal，而以five-star general（五星上将）作为最高军衔。曾在第一次世界大战时指挥在欧洲的美国远征军的潘兴(John Joseph Pershing，1860 -1948)是美国第一位五星上将。</w:t>
      </w:r>
    </w:p>
    <w:p>
      <w:pPr>
        <w:jc w:val="left"/>
      </w:pPr>
      <w:r>
        <w:rPr>
          <w:rFonts w:eastAsia="宋体"/>
          <w:sz w:val="20"/>
        </w:rPr>
        <w:tab/>
        <w:t>marshal 元帅，最高指挥官 可追溯至史前日耳曼语markhaskalkaz(马夫),由markhaz(马)和skalkaz(佣人)组成;进入后期拉丁语为mariscalcus,经由古法语mareschal进入英语;在它的旅行中,其身份地位逐步提高,进入英语后已成为“国家的高级官员”。</w:t>
      </w:r>
    </w:p>
    <w:p>
      <w:pPr>
        <w:jc w:val="left"/>
      </w:pPr>
      <w:r>
        <w:rPr>
          <w:rFonts w:eastAsia="宋体"/>
          <w:b/>
          <w:sz w:val="32"/>
        </w:rPr>
        <w:t>strike</w:t>
      </w:r>
    </w:p>
    <w:p>
      <w:pPr>
        <w:jc w:val="left"/>
      </w:pPr>
      <w:r>
        <w:rPr>
          <w:rFonts w:eastAsia="宋体"/>
          <w:sz w:val="24"/>
        </w:rPr>
        <w:tab/>
        <w:t>straɪk</w:t>
      </w:r>
    </w:p>
    <w:p>
      <w:pPr>
        <w:jc w:val="left"/>
      </w:pPr>
      <w:r>
        <w:rPr>
          <w:rFonts w:eastAsia="宋体"/>
          <w:sz w:val="24"/>
        </w:rPr>
        <w:tab/>
        <w:t>v. 击，撞；（用手或武器等）打；罢工；突然想到，突然意识到；突击，袭击，进攻；（疾病、灾难等）侵袭；让（某人）觉得；引起（强烈感情）；达成，达到；行进；（时钟）敲响；发现（黄金，矿物，石油）；铸造，冲制；删除；踢球，击球；使处于特定状态；摆出（姿态）；照在……上；弹奏，奏出；划（火柴）, 击出（火星）；拆除（帐篷、帆等）；生根，附着；（渔）急拉钓线把鱼钩住；来到</w:t>
      </w:r>
    </w:p>
    <w:p>
      <w:pPr>
        <w:jc w:val="left"/>
      </w:pPr>
      <w:r>
        <w:rPr>
          <w:rFonts w:eastAsia="宋体"/>
          <w:sz w:val="24"/>
        </w:rPr>
        <w:tab/>
        <w:t>n. 罢工，罢市，罢课；袭击，攻击；击，踢；（石油等宝贵资源的）发现；（投出的）好球；（棒球中的）击空；（十柱保龄球）一投全倒；不利因素；拒绝，抗拒；（地层、断层等地质特征的）走向</w:t>
      </w:r>
    </w:p>
    <w:p>
      <w:pPr>
        <w:jc w:val="left"/>
      </w:pPr>
      <w:r>
        <w:rPr>
          <w:rFonts w:eastAsia="宋体"/>
          <w:sz w:val="24"/>
        </w:rPr>
        <w:tab/>
        <w:t xml:space="preserve"> 【名】 （Strike）（美、俄、秘）斯特赖克（人名）</w:t>
      </w:r>
    </w:p>
    <w:p>
      <w:pPr>
        <w:jc w:val="left"/>
      </w:pPr>
      <w:r>
        <w:rPr>
          <w:rFonts w:eastAsia="宋体"/>
          <w:sz w:val="20"/>
        </w:rPr>
        <w:tab/>
        <w:t xml:space="preserve">strike 打动，使产生印象；冲，撞；发现，找到；罢工 来源于古英语strican(击,打)。  </w:t>
        <w:br/>
        <w:t xml:space="preserve"> 同源词：stroke</w:t>
      </w:r>
    </w:p>
    <w:p>
      <w:pPr>
        <w:jc w:val="left"/>
      </w:pPr>
      <w:r>
        <w:rPr>
          <w:rFonts w:eastAsia="宋体"/>
          <w:sz w:val="20"/>
        </w:rPr>
        <w:tab/>
        <w:t>strike 碰，撞，击，打，踢，攻击，罢工 来自古英语 strican,轻触，抚摸，刮，来自 Proto-Germanic*strikana,轻触，刮，来自 PIE*streig, 刮，磨，轻触，词源同 streak,stroke.后词义由轻触过渡到猛击，踢打等。</w:t>
      </w:r>
    </w:p>
    <w:p>
      <w:pPr>
        <w:jc w:val="left"/>
      </w:pPr>
      <w:r>
        <w:rPr>
          <w:rFonts w:eastAsia="宋体"/>
          <w:b/>
          <w:sz w:val="32"/>
        </w:rPr>
        <w:t>lopside</w:t>
      </w:r>
    </w:p>
    <w:p>
      <w:pPr>
        <w:jc w:val="left"/>
      </w:pPr>
      <w:r>
        <w:rPr>
          <w:rFonts w:eastAsia="宋体"/>
          <w:sz w:val="24"/>
        </w:rPr>
        <w:tab/>
      </w:r>
    </w:p>
    <w:p>
      <w:pPr>
        <w:jc w:val="left"/>
      </w:pPr>
      <w:r>
        <w:rPr>
          <w:rFonts w:eastAsia="宋体"/>
          <w:sz w:val="24"/>
        </w:rPr>
        <w:tab/>
        <w:t>n. 倾向一方</w:t>
      </w:r>
    </w:p>
    <w:p>
      <w:pPr>
        <w:jc w:val="left"/>
      </w:pPr>
      <w:r>
        <w:rPr>
          <w:rFonts w:eastAsia="宋体"/>
          <w:b/>
          <w:sz w:val="32"/>
        </w:rPr>
        <w:t>elegant</w:t>
      </w:r>
    </w:p>
    <w:p>
      <w:pPr>
        <w:jc w:val="left"/>
      </w:pPr>
      <w:r>
        <w:rPr>
          <w:rFonts w:eastAsia="宋体"/>
          <w:sz w:val="24"/>
        </w:rPr>
        <w:tab/>
        <w:t>ˈelɪɡənt</w:t>
      </w:r>
    </w:p>
    <w:p>
      <w:pPr>
        <w:jc w:val="left"/>
      </w:pPr>
      <w:r>
        <w:rPr>
          <w:rFonts w:eastAsia="宋体"/>
          <w:sz w:val="24"/>
        </w:rPr>
        <w:tab/>
        <w:t>adj. （人）高雅的，举止优雅的；精美的，雅致的；简练的，巧妙的</w:t>
      </w:r>
    </w:p>
    <w:p>
      <w:pPr>
        <w:jc w:val="left"/>
      </w:pPr>
      <w:r>
        <w:rPr>
          <w:rFonts w:eastAsia="宋体"/>
          <w:sz w:val="20"/>
        </w:rPr>
        <w:tab/>
        <w:t>elegant 优雅的 e-, 向外。-leg, 收集，选出，词源同college, eligible. 即选出来的，优秀的，优雅的。</w:t>
      </w:r>
    </w:p>
    <w:p>
      <w:pPr>
        <w:jc w:val="left"/>
      </w:pPr>
      <w:r>
        <w:rPr>
          <w:rFonts w:eastAsia="宋体"/>
          <w:sz w:val="20"/>
        </w:rPr>
        <w:tab/>
        <w:t xml:space="preserve">elegant 优雅的，优美的，精致的；完美的 来源于拉丁语动词eligere(选出)。  </w:t>
        <w:br/>
        <w:t xml:space="preserve"> 词根词缀： e-出 + -leg-采集 + -ant ...的→ 采集在一起遴选出优美的</w:t>
      </w:r>
    </w:p>
    <w:p>
      <w:pPr>
        <w:jc w:val="left"/>
      </w:pPr>
      <w:r>
        <w:rPr>
          <w:rFonts w:eastAsia="宋体"/>
          <w:b/>
          <w:sz w:val="32"/>
        </w:rPr>
        <w:t>routine</w:t>
      </w:r>
    </w:p>
    <w:p>
      <w:pPr>
        <w:jc w:val="left"/>
      </w:pPr>
      <w:r>
        <w:rPr>
          <w:rFonts w:eastAsia="宋体"/>
          <w:sz w:val="24"/>
        </w:rPr>
        <w:tab/>
        <w:t>ruːˈtiːn</w:t>
      </w:r>
    </w:p>
    <w:p>
      <w:pPr>
        <w:jc w:val="left"/>
      </w:pPr>
      <w:r>
        <w:rPr>
          <w:rFonts w:eastAsia="宋体"/>
          <w:sz w:val="24"/>
        </w:rPr>
        <w:tab/>
        <w:t>n. 常规，惯例；生活乏味，无聊；（演出中的）一套动作，一系列笑话（等）；（为达到特定目的的）老一套，俗套；（计算机）例行程序</w:t>
      </w:r>
    </w:p>
    <w:p>
      <w:pPr>
        <w:jc w:val="left"/>
      </w:pPr>
      <w:r>
        <w:rPr>
          <w:rFonts w:eastAsia="宋体"/>
          <w:sz w:val="24"/>
        </w:rPr>
        <w:tab/>
        <w:t>adj. 常规的，例行的；平常的，毫不特别的；平淡乏味的</w:t>
      </w:r>
    </w:p>
    <w:p>
      <w:pPr>
        <w:jc w:val="left"/>
      </w:pPr>
      <w:r>
        <w:rPr>
          <w:rFonts w:eastAsia="宋体"/>
          <w:sz w:val="24"/>
        </w:rPr>
        <w:tab/>
        <w:t>v. &lt;罕&gt; 按惯例安排</w:t>
      </w:r>
    </w:p>
    <w:p>
      <w:pPr>
        <w:jc w:val="left"/>
      </w:pPr>
      <w:r>
        <w:rPr>
          <w:rFonts w:eastAsia="宋体"/>
          <w:sz w:val="20"/>
        </w:rPr>
        <w:tab/>
        <w:t>routine  借自法语routine.</w:t>
      </w:r>
    </w:p>
    <w:p>
      <w:pPr>
        <w:jc w:val="left"/>
      </w:pPr>
      <w:r>
        <w:rPr>
          <w:rFonts w:eastAsia="宋体"/>
          <w:sz w:val="20"/>
        </w:rPr>
        <w:tab/>
        <w:t>routine 常规的，日常的 来自 route,路线，-ine,形容词后缀。引申词义常规的，日常的。</w:t>
      </w:r>
    </w:p>
    <w:p>
      <w:pPr>
        <w:jc w:val="left"/>
      </w:pPr>
      <w:r>
        <w:rPr>
          <w:rFonts w:eastAsia="宋体"/>
          <w:b/>
          <w:sz w:val="32"/>
        </w:rPr>
        <w:t>dreadful</w:t>
      </w:r>
    </w:p>
    <w:p>
      <w:pPr>
        <w:jc w:val="left"/>
      </w:pPr>
      <w:r>
        <w:rPr>
          <w:rFonts w:eastAsia="宋体"/>
          <w:sz w:val="24"/>
        </w:rPr>
        <w:tab/>
        <w:t>ˈdredf(ə)l</w:t>
      </w:r>
    </w:p>
    <w:p>
      <w:pPr>
        <w:jc w:val="left"/>
      </w:pPr>
      <w:r>
        <w:rPr>
          <w:rFonts w:eastAsia="宋体"/>
          <w:sz w:val="24"/>
        </w:rPr>
        <w:tab/>
        <w:t>adj. 糟糕透顶的，极其讨厌的；极端的，极度的；非常疲惫的，非常沮丧的；可怕的，令人畏惧的</w:t>
      </w:r>
    </w:p>
    <w:p>
      <w:pPr>
        <w:jc w:val="left"/>
      </w:pPr>
      <w:r>
        <w:rPr>
          <w:rFonts w:eastAsia="宋体"/>
          <w:b/>
          <w:sz w:val="32"/>
        </w:rPr>
        <w:t>rig</w:t>
      </w:r>
    </w:p>
    <w:p>
      <w:pPr>
        <w:jc w:val="left"/>
      </w:pPr>
      <w:r>
        <w:rPr>
          <w:rFonts w:eastAsia="宋体"/>
          <w:sz w:val="24"/>
        </w:rPr>
        <w:tab/>
        <w:t>rɪɡ</w:t>
      </w:r>
    </w:p>
    <w:p>
      <w:pPr>
        <w:jc w:val="left"/>
      </w:pPr>
      <w:r>
        <w:rPr>
          <w:rFonts w:eastAsia="宋体"/>
          <w:sz w:val="24"/>
        </w:rPr>
        <w:tab/>
        <w:t>v. 操纵（选举、比赛）；（给船只）装帆，提供索具；（秘密地）安装，装配；临时搭建，临时架起；（给某人或某物）装束，打扮</w:t>
      </w:r>
    </w:p>
    <w:p>
      <w:pPr>
        <w:jc w:val="left"/>
      </w:pPr>
      <w:r>
        <w:rPr>
          <w:rFonts w:eastAsia="宋体"/>
          <w:sz w:val="24"/>
        </w:rPr>
        <w:tab/>
        <w:t>n. 钻井架，钻塔；&lt;美&gt;大型卡车；（成套的）装置，装备；帆桅的装配（方式）；服装，制服；&lt;古&gt;诡计，骗局</w:t>
      </w:r>
    </w:p>
    <w:p>
      <w:pPr>
        <w:jc w:val="left"/>
      </w:pPr>
      <w:r>
        <w:rPr>
          <w:rFonts w:eastAsia="宋体"/>
          <w:sz w:val="20"/>
        </w:rPr>
        <w:tab/>
        <w:t>rig 操纵，控制，给船只装帆，提供索具，石油钻井设备 可能来自北欧某语言，最终来自 PIE*reig,绑定，来自 PIE*reg,拉直，管理，词源同 rack,regulate. 引申词义帆，索具，后引申动词义操纵，控制等。</w:t>
      </w:r>
    </w:p>
    <w:p>
      <w:pPr>
        <w:jc w:val="left"/>
      </w:pPr>
      <w:r>
        <w:rPr>
          <w:rFonts w:eastAsia="宋体"/>
          <w:b/>
          <w:sz w:val="32"/>
        </w:rPr>
        <w:t>trophy</w:t>
      </w:r>
    </w:p>
    <w:p>
      <w:pPr>
        <w:jc w:val="left"/>
      </w:pPr>
      <w:r>
        <w:rPr>
          <w:rFonts w:eastAsia="宋体"/>
          <w:sz w:val="24"/>
        </w:rPr>
        <w:tab/>
        <w:t>ˈtroʊfi</w:t>
      </w:r>
    </w:p>
    <w:p>
      <w:pPr>
        <w:jc w:val="left"/>
      </w:pPr>
      <w:r>
        <w:rPr>
          <w:rFonts w:eastAsia="宋体"/>
          <w:sz w:val="24"/>
        </w:rPr>
        <w:tab/>
        <w:t>n. 奖杯，奖品；（用于比赛或赛跑名称）奖，奖杯（Trophy）；战利品，猎获物；（古希腊或古罗马用缴获的武器搭成的）胜利纪念柱</w:t>
      </w:r>
    </w:p>
    <w:p>
      <w:pPr>
        <w:jc w:val="left"/>
      </w:pPr>
      <w:r>
        <w:rPr>
          <w:rFonts w:eastAsia="宋体"/>
          <w:sz w:val="24"/>
        </w:rPr>
        <w:tab/>
        <w:t>adj. 向他人炫耀的，抬高自己身价的</w:t>
      </w:r>
    </w:p>
    <w:p>
      <w:pPr>
        <w:jc w:val="left"/>
      </w:pPr>
      <w:r>
        <w:rPr>
          <w:rFonts w:eastAsia="宋体"/>
          <w:sz w:val="24"/>
        </w:rPr>
        <w:tab/>
        <w:t xml:space="preserve"> 【名】 （Trophy）（法）特罗菲（人名）</w:t>
      </w:r>
    </w:p>
    <w:p>
      <w:pPr>
        <w:jc w:val="left"/>
      </w:pPr>
      <w:r>
        <w:rPr>
          <w:rFonts w:eastAsia="宋体"/>
          <w:sz w:val="20"/>
        </w:rPr>
        <w:tab/>
        <w:t>trophy （奖品）：古希腊罗马人打胜仗后立下的纪念物 古希腊军队在战场上打了胜仗后，会在战场上找棵树或立个大树桩，把缴获的战利品如武器、盔甲等挂在上面，做成人形，再把这次取胜事迹刻在树上。如果在海战中获胜，就把缴获的敌舰拖到沙滩上留作纪念。这个纪念物是献给神明的，毁掉的话就是亵渎神灵。</w:t>
        <w:br/>
        <w:t>到了古罗马时期，古罗马人也沿袭了古希腊人的这种做法，不过略有不同。古罗马人在战场上取胜，不是在战场上树立纪念物，而是回到罗马建，通常是一个柱子，上面雕刻铭文，如有名的图拉真纪念柱。有时候是两根柱子，上面再加一个拱门，这就是所谓的“凯旋门”。</w:t>
        <w:br/>
        <w:t>这种胜利纪念物在希腊语中称为tropaion，拉丁语中叫做tropaeum。它就是英语单词trophy的词源。它的本意并不是“战利品”，而是用战利品装饰的纪念品，是献给神的。不过后来，人们在战场上取胜后，往往把战利品搬回家，留给自己做纪念品了。所以trophy又可以用来表示“战利品”。在后来的竞技比赛中，给优胜者颁发的奖品也被称作trophy，因为它相当于作战获得的战利品，并且还可以带回家作为纪念。</w:t>
        <w:br/>
        <w:t>trophy： ['trəʊfɪ] n.奖品，战利品，纪念品vt.用战利品修饰</w:t>
      </w:r>
    </w:p>
    <w:p>
      <w:pPr>
        <w:jc w:val="left"/>
      </w:pPr>
      <w:r>
        <w:rPr>
          <w:rFonts w:eastAsia="宋体"/>
          <w:sz w:val="20"/>
        </w:rPr>
        <w:tab/>
        <w:t>trophy 战利品，奖品 古希腊人极为重视战争艺术，每打胜仗总是庆祝一番。他们在一场战役之后常把缴获的敌军军旗和刀剑、矛斧、头盔、盔甲及盾牌等武器悬挂在树枝上，尤其是栎树（oak）的枝上，把部分战利品摆放在树底下，献给他们的守护神，把一棵树布置得俨然像个武装军人一样。这在某种意义上相当于一个胜利纪念碑，在希腊语中叫tropaion。该词原义为“转折点”(turning point)，因为这种胜利纪念碑总是树立在敌人被击溃之处，即出现战役转机的地点。古希腊人在海战胜利后也常把战利品，包括整条战舰或船头，陈列在最近的海滩上，任其自生自灭，因为这些战利品是献给神的，毁灭它们就等于亵渎神明。古罗马人也有类似习俗，但通常是在公共场所，特别是在罗马树纪念碑，在帝国时期则代之以圆柱或凯旋门。英语trophy 一词即源于该希腊词，因此其原始词义也作“胜利纪念碑”。16世纪始见于英语，以后多指“战利品”或“胜利纪念品”，最后又从此义引申为“奖品”或“奖怀”。</w:t>
        <w:br/>
        <w:t xml:space="preserve">  其实，trophy 的终极词源并非tropaion ,而是trope （转变），并且trophy 不是直接来自希腊语，而是从中世纪法语转道，从trophēe一词演变而来的。</w:t>
      </w:r>
    </w:p>
    <w:p>
      <w:pPr>
        <w:jc w:val="left"/>
      </w:pPr>
      <w:r>
        <w:rPr>
          <w:rFonts w:eastAsia="宋体"/>
          <w:sz w:val="20"/>
        </w:rPr>
        <w:tab/>
        <w:t>trophy 纪念品，战利品，奖杯，奖品 来自拉丁语 trophaeum,胜利标志，纪念碑，纪念品，来自希腊语 trope,溃败，打败，战争的 转折，来自 PIE*trep,转，来自 PIE*ter,转，词源同 turn,trope.后引申词义战利品，奖品等。</w:t>
      </w:r>
    </w:p>
    <w:p>
      <w:pPr>
        <w:jc w:val="left"/>
      </w:pPr>
      <w:r>
        <w:rPr>
          <w:rFonts w:eastAsia="宋体"/>
          <w:b/>
          <w:sz w:val="32"/>
        </w:rPr>
        <w:t>endow</w:t>
      </w:r>
    </w:p>
    <w:p>
      <w:pPr>
        <w:jc w:val="left"/>
      </w:pPr>
      <w:r>
        <w:rPr>
          <w:rFonts w:eastAsia="宋体"/>
          <w:sz w:val="24"/>
        </w:rPr>
        <w:tab/>
        <w:t>ɪnˈdaʊ</w:t>
      </w:r>
    </w:p>
    <w:p>
      <w:pPr>
        <w:jc w:val="left"/>
      </w:pPr>
      <w:r>
        <w:rPr>
          <w:rFonts w:eastAsia="宋体"/>
          <w:sz w:val="24"/>
        </w:rPr>
        <w:tab/>
        <w:t>v. 向（人，机构）捐赠，资助；赋予</w:t>
      </w:r>
    </w:p>
    <w:p>
      <w:pPr>
        <w:jc w:val="left"/>
      </w:pPr>
      <w:r>
        <w:rPr>
          <w:rFonts w:eastAsia="宋体"/>
          <w:sz w:val="20"/>
        </w:rPr>
        <w:tab/>
        <w:t>endow 捐赠，资助 en-, 进入，使。-dow, 给予，词源同donate, dowry.</w:t>
      </w:r>
    </w:p>
    <w:p>
      <w:pPr>
        <w:jc w:val="left"/>
      </w:pPr>
      <w:r>
        <w:rPr>
          <w:rFonts w:eastAsia="宋体"/>
          <w:sz w:val="20"/>
        </w:rPr>
        <w:tab/>
        <w:t xml:space="preserve">endow (with) 来源于拉丁语中动词dare(给)的同源词dotare(捐赠)。  </w:t>
        <w:br/>
        <w:t xml:space="preserve"> 词根词缀： en-加强意义 + -dow-给</w:t>
      </w:r>
    </w:p>
    <w:p>
      <w:pPr>
        <w:jc w:val="left"/>
      </w:pPr>
      <w:r>
        <w:rPr>
          <w:rFonts w:eastAsia="宋体"/>
          <w:b/>
          <w:sz w:val="32"/>
        </w:rPr>
        <w:t>mineral</w:t>
      </w:r>
    </w:p>
    <w:p>
      <w:pPr>
        <w:jc w:val="left"/>
      </w:pPr>
      <w:r>
        <w:rPr>
          <w:rFonts w:eastAsia="宋体"/>
          <w:sz w:val="24"/>
        </w:rPr>
        <w:tab/>
        <w:t>ˈmɪnərəl</w:t>
      </w:r>
    </w:p>
    <w:p>
      <w:pPr>
        <w:jc w:val="left"/>
      </w:pPr>
      <w:r>
        <w:rPr>
          <w:rFonts w:eastAsia="宋体"/>
          <w:sz w:val="24"/>
        </w:rPr>
        <w:tab/>
        <w:t>n. 矿物质；矿物；&lt;英&gt;汽水，苏打水；无机物；矿泉水</w:t>
      </w:r>
    </w:p>
    <w:p>
      <w:pPr>
        <w:jc w:val="left"/>
      </w:pPr>
      <w:r>
        <w:rPr>
          <w:rFonts w:eastAsia="宋体"/>
          <w:sz w:val="24"/>
        </w:rPr>
        <w:tab/>
        <w:t>adj. （与）矿物（有关）的</w:t>
      </w:r>
    </w:p>
    <w:p>
      <w:pPr>
        <w:jc w:val="left"/>
      </w:pPr>
      <w:r>
        <w:rPr>
          <w:rFonts w:eastAsia="宋体"/>
          <w:sz w:val="20"/>
        </w:rPr>
        <w:tab/>
        <w:t>mineral 矿物质 来自mine,矿山，矿物。引申词义矿物质。</w:t>
      </w:r>
    </w:p>
    <w:p>
      <w:pPr>
        <w:jc w:val="left"/>
      </w:pPr>
      <w:r>
        <w:rPr>
          <w:rFonts w:eastAsia="宋体"/>
          <w:sz w:val="20"/>
        </w:rPr>
        <w:tab/>
        <w:t xml:space="preserve">mineral 矿物，矿石 来源于中古拉丁语中mina(矿物)派生的mineralis的中性用法minerale。  </w:t>
        <w:br/>
        <w:t xml:space="preserve"> 同源词：mine, miner</w:t>
      </w:r>
    </w:p>
    <w:p>
      <w:pPr>
        <w:jc w:val="left"/>
      </w:pPr>
      <w:r>
        <w:rPr>
          <w:rFonts w:eastAsia="宋体"/>
          <w:b/>
          <w:sz w:val="32"/>
        </w:rPr>
        <w:t>identical</w:t>
      </w:r>
    </w:p>
    <w:p>
      <w:pPr>
        <w:jc w:val="left"/>
      </w:pPr>
      <w:r>
        <w:rPr>
          <w:rFonts w:eastAsia="宋体"/>
          <w:sz w:val="24"/>
        </w:rPr>
        <w:tab/>
        <w:t>aɪˈdentɪk(ə)l</w:t>
      </w:r>
    </w:p>
    <w:p>
      <w:pPr>
        <w:jc w:val="left"/>
      </w:pPr>
      <w:r>
        <w:rPr>
          <w:rFonts w:eastAsia="宋体"/>
          <w:sz w:val="24"/>
        </w:rPr>
        <w:tab/>
        <w:t>adj. 完全相同的；同一的；（双胞胎）同卵的；恒等的</w:t>
      </w:r>
    </w:p>
    <w:p>
      <w:pPr>
        <w:jc w:val="left"/>
      </w:pPr>
      <w:r>
        <w:rPr>
          <w:rFonts w:eastAsia="宋体"/>
          <w:sz w:val="20"/>
        </w:rPr>
        <w:tab/>
        <w:t>identical 相同的 来自拉丁语id,那个，同前，同样，-ent, 形容词后缀。引申词义相同的。</w:t>
      </w:r>
    </w:p>
    <w:p>
      <w:pPr>
        <w:jc w:val="left"/>
      </w:pPr>
      <w:r>
        <w:rPr>
          <w:rFonts w:eastAsia="宋体"/>
          <w:sz w:val="20"/>
        </w:rPr>
        <w:tab/>
        <w:t>identical 同一的，相同的 词根词缀： -ident-相同,同一 + -ical性状</w:t>
      </w:r>
    </w:p>
    <w:p>
      <w:pPr>
        <w:jc w:val="left"/>
      </w:pPr>
      <w:r>
        <w:rPr>
          <w:rFonts w:eastAsia="宋体"/>
          <w:b/>
          <w:sz w:val="32"/>
        </w:rPr>
        <w:t>capable</w:t>
      </w:r>
    </w:p>
    <w:p>
      <w:pPr>
        <w:jc w:val="left"/>
      </w:pPr>
      <w:r>
        <w:rPr>
          <w:rFonts w:eastAsia="宋体"/>
          <w:sz w:val="24"/>
        </w:rPr>
        <w:tab/>
        <w:t>ˈkeɪpəb(ə)l</w:t>
      </w:r>
    </w:p>
    <w:p>
      <w:pPr>
        <w:jc w:val="left"/>
      </w:pPr>
      <w:r>
        <w:rPr>
          <w:rFonts w:eastAsia="宋体"/>
          <w:sz w:val="24"/>
        </w:rPr>
        <w:tab/>
        <w:t>adj. 有能力的；有本领的，能干的；可以……的，容许……的</w:t>
      </w:r>
    </w:p>
    <w:p>
      <w:pPr>
        <w:jc w:val="left"/>
      </w:pPr>
      <w:r>
        <w:rPr>
          <w:rFonts w:eastAsia="宋体"/>
          <w:sz w:val="20"/>
        </w:rPr>
        <w:tab/>
        <w:t>capable  来自中世纪法语capable, 来自后期拉丁语capābilis.</w:t>
      </w:r>
    </w:p>
    <w:p>
      <w:pPr>
        <w:jc w:val="left"/>
      </w:pPr>
      <w:r>
        <w:rPr>
          <w:rFonts w:eastAsia="宋体"/>
          <w:sz w:val="20"/>
        </w:rPr>
        <w:tab/>
        <w:t>capable 能够的 来自词根cap, 持，握，抓。词源同accept, capture.</w:t>
      </w:r>
    </w:p>
    <w:p>
      <w:pPr>
        <w:jc w:val="left"/>
      </w:pPr>
      <w:r>
        <w:rPr>
          <w:rFonts w:eastAsia="宋体"/>
          <w:sz w:val="20"/>
        </w:rPr>
        <w:tab/>
        <w:t>capable (褒)有能力的，有本领的；(贬)敢…的，能干得出…的 词根词缀： -cap-拿,取 + -able形容词词尾</w:t>
      </w:r>
    </w:p>
    <w:p>
      <w:pPr>
        <w:jc w:val="left"/>
      </w:pPr>
      <w:r>
        <w:rPr>
          <w:rFonts w:eastAsia="宋体"/>
          <w:b/>
          <w:sz w:val="32"/>
        </w:rPr>
        <w:t>content</w:t>
      </w:r>
    </w:p>
    <w:p>
      <w:pPr>
        <w:jc w:val="left"/>
      </w:pPr>
      <w:r>
        <w:rPr>
          <w:rFonts w:eastAsia="宋体"/>
          <w:sz w:val="24"/>
        </w:rPr>
        <w:tab/>
        <w:t>ˈkɑːntent</w:t>
      </w:r>
    </w:p>
    <w:p>
      <w:pPr>
        <w:jc w:val="left"/>
      </w:pPr>
      <w:r>
        <w:rPr>
          <w:rFonts w:eastAsia="宋体"/>
          <w:sz w:val="24"/>
        </w:rPr>
        <w:tab/>
        <w:t>adj. 满足的，满意的，甘愿的</w:t>
      </w:r>
    </w:p>
    <w:p>
      <w:pPr>
        <w:jc w:val="left"/>
      </w:pPr>
      <w:r>
        <w:rPr>
          <w:rFonts w:eastAsia="宋体"/>
          <w:sz w:val="24"/>
        </w:rPr>
        <w:tab/>
        <w:t>n. 目录；所含物，容纳的东西；（书、文章、演讲、电影等的）内容；含量；满足，满意；投赞成票的贵族院议员；网上信息，电子信息</w:t>
      </w:r>
    </w:p>
    <w:p>
      <w:pPr>
        <w:jc w:val="left"/>
      </w:pPr>
      <w:r>
        <w:rPr>
          <w:rFonts w:eastAsia="宋体"/>
          <w:sz w:val="24"/>
        </w:rPr>
        <w:tab/>
        <w:t>v. 使满意，使满足</w:t>
      </w:r>
    </w:p>
    <w:p>
      <w:pPr>
        <w:jc w:val="left"/>
      </w:pPr>
      <w:r>
        <w:rPr>
          <w:rFonts w:eastAsia="宋体"/>
          <w:sz w:val="24"/>
        </w:rPr>
        <w:tab/>
        <w:t xml:space="preserve"> 【名】 （Content）（法）孔唐（人名）</w:t>
      </w:r>
    </w:p>
    <w:p>
      <w:pPr>
        <w:jc w:val="left"/>
      </w:pPr>
      <w:r>
        <w:rPr>
          <w:rFonts w:eastAsia="宋体"/>
          <w:sz w:val="20"/>
        </w:rPr>
        <w:tab/>
        <w:t>content 内容，满意的 con-, 强调。-ten, 持有，握住，词源同tenable, tenure. 即包含于其中的，心满意足的。</w:t>
      </w:r>
    </w:p>
    <w:p>
      <w:pPr>
        <w:jc w:val="left"/>
      </w:pPr>
      <w:r>
        <w:rPr>
          <w:rFonts w:eastAsia="宋体"/>
          <w:sz w:val="20"/>
        </w:rPr>
        <w:tab/>
        <w:t>content 容量，含量；(作品等的)内容；( 词根词缀： con-共同 + tent(-ten-)握,持有</w:t>
      </w:r>
    </w:p>
    <w:p>
      <w:pPr>
        <w:jc w:val="left"/>
      </w:pPr>
      <w:r>
        <w:rPr>
          <w:rFonts w:eastAsia="宋体"/>
          <w:b/>
          <w:sz w:val="32"/>
        </w:rPr>
        <w:t>external</w:t>
      </w:r>
    </w:p>
    <w:p>
      <w:pPr>
        <w:jc w:val="left"/>
      </w:pPr>
      <w:r>
        <w:rPr>
          <w:rFonts w:eastAsia="宋体"/>
          <w:sz w:val="24"/>
        </w:rPr>
        <w:tab/>
        <w:t>ɪkˈstɜːrn(ə)l</w:t>
      </w:r>
    </w:p>
    <w:p>
      <w:pPr>
        <w:jc w:val="left"/>
      </w:pPr>
      <w:r>
        <w:rPr>
          <w:rFonts w:eastAsia="宋体"/>
          <w:sz w:val="24"/>
        </w:rPr>
        <w:tab/>
        <w:t>adj. 外部的，外面的；对外的，与外国有关的；外来的，外聘的；（药品等类似物质）外用的</w:t>
      </w:r>
    </w:p>
    <w:p>
      <w:pPr>
        <w:jc w:val="left"/>
      </w:pPr>
      <w:r>
        <w:rPr>
          <w:rFonts w:eastAsia="宋体"/>
          <w:sz w:val="24"/>
        </w:rPr>
        <w:tab/>
        <w:t>n. 外表，外部特征</w:t>
      </w:r>
    </w:p>
    <w:p>
      <w:pPr>
        <w:jc w:val="left"/>
      </w:pPr>
      <w:r>
        <w:rPr>
          <w:rFonts w:eastAsia="宋体"/>
          <w:sz w:val="20"/>
        </w:rPr>
        <w:tab/>
        <w:t>external 外部的 词源同exterior, 外在的。</w:t>
      </w:r>
    </w:p>
    <w:p>
      <w:pPr>
        <w:jc w:val="left"/>
      </w:pPr>
      <w:r>
        <w:rPr>
          <w:rFonts w:eastAsia="宋体"/>
          <w:sz w:val="20"/>
        </w:rPr>
        <w:tab/>
        <w:t>external 外部的；外面的 来源于拉丁语形容词exter(外)。</w:t>
      </w:r>
    </w:p>
    <w:p>
      <w:pPr>
        <w:jc w:val="left"/>
      </w:pPr>
      <w:r>
        <w:rPr>
          <w:rFonts w:eastAsia="宋体"/>
          <w:b/>
          <w:sz w:val="32"/>
        </w:rPr>
        <w:t>ordinary</w:t>
      </w:r>
    </w:p>
    <w:p>
      <w:pPr>
        <w:jc w:val="left"/>
      </w:pPr>
      <w:r>
        <w:rPr>
          <w:rFonts w:eastAsia="宋体"/>
          <w:sz w:val="24"/>
        </w:rPr>
        <w:tab/>
        <w:t>ˈɔːrd(ə)neri</w:t>
      </w:r>
    </w:p>
    <w:p>
      <w:pPr>
        <w:jc w:val="left"/>
      </w:pPr>
      <w:r>
        <w:rPr>
          <w:rFonts w:eastAsia="宋体"/>
          <w:sz w:val="24"/>
        </w:rPr>
        <w:tab/>
        <w:t>adj. 普通的，平常的；平淡无奇的，平庸的；（尤指法官、主教）常任的，本身有权的</w:t>
      </w:r>
    </w:p>
    <w:p>
      <w:pPr>
        <w:jc w:val="left"/>
      </w:pPr>
      <w:r>
        <w:rPr>
          <w:rFonts w:eastAsia="宋体"/>
          <w:sz w:val="24"/>
        </w:rPr>
        <w:tab/>
        <w:t>n. 常见的人（或事物）（the ordinary）；&lt;英&gt;常任法官；管区长，教区长（the Ordinary）；（罗马天主教）常规弥撒（Ordinary）；礼拜式规程书典（Ordinary）；（纹章）普通图记；普通股（ordinary share 的简称）；&lt;美&gt;（前轮大后轮小的）老式自行车</w:t>
      </w:r>
    </w:p>
    <w:p>
      <w:pPr>
        <w:jc w:val="left"/>
      </w:pPr>
      <w:r>
        <w:rPr>
          <w:rFonts w:eastAsia="宋体"/>
          <w:sz w:val="20"/>
        </w:rPr>
        <w:tab/>
        <w:t>ordinary 普通的 来自拉丁语ordinare,安排，布置，指定，词源同order.引申词义顺序，按顺序的，普通的。</w:t>
      </w:r>
    </w:p>
    <w:p>
      <w:pPr>
        <w:jc w:val="left"/>
      </w:pPr>
      <w:r>
        <w:rPr>
          <w:rFonts w:eastAsia="宋体"/>
          <w:sz w:val="20"/>
        </w:rPr>
        <w:tab/>
        <w:t>ordinary 普通的 词根ordin表“秩序”；本义指“遵从一般秩序的”，不平凡之人一定不甘于被各种规矩、秩序所左右。ordinary最终和order（秩序；命令）同源，order先有“秩序”之义，再由“使遵守秩序”引申出“命令”之义。coordinate（协调）亦指“使符合秩序”。</w:t>
      </w:r>
    </w:p>
    <w:p>
      <w:pPr>
        <w:jc w:val="left"/>
      </w:pPr>
      <w:r>
        <w:rPr>
          <w:rFonts w:eastAsia="宋体"/>
          <w:b/>
          <w:sz w:val="32"/>
        </w:rPr>
        <w:t>scale effect</w:t>
      </w:r>
    </w:p>
    <w:p>
      <w:pPr>
        <w:jc w:val="left"/>
      </w:pPr>
      <w:r>
        <w:rPr>
          <w:rFonts w:eastAsia="宋体"/>
          <w:sz w:val="24"/>
        </w:rPr>
        <w:tab/>
        <w:t>skeɪl ɪˈfekt</w:t>
      </w:r>
    </w:p>
    <w:p>
      <w:pPr>
        <w:jc w:val="left"/>
      </w:pPr>
      <w:r>
        <w:rPr>
          <w:rFonts w:eastAsia="宋体"/>
          <w:sz w:val="24"/>
        </w:rPr>
        <w:tab/>
        <w:t xml:space="preserve"> 尺度效应：在风洞模型上进行的测量结果需要进行修正，以推断出与实际尺寸物体相对应的数值的过程。</w:t>
      </w:r>
    </w:p>
    <w:p>
      <w:pPr>
        <w:jc w:val="left"/>
      </w:pPr>
      <w:r>
        <w:rPr>
          <w:rFonts w:eastAsia="宋体"/>
          <w:b/>
          <w:sz w:val="32"/>
        </w:rPr>
        <w:t>storey</w:t>
      </w:r>
    </w:p>
    <w:p>
      <w:pPr>
        <w:jc w:val="left"/>
      </w:pPr>
      <w:r>
        <w:rPr>
          <w:rFonts w:eastAsia="宋体"/>
          <w:sz w:val="24"/>
        </w:rPr>
        <w:tab/>
        <w:t>ˈstɔːri</w:t>
      </w:r>
    </w:p>
    <w:p>
      <w:pPr>
        <w:jc w:val="left"/>
      </w:pPr>
      <w:r>
        <w:rPr>
          <w:rFonts w:eastAsia="宋体"/>
          <w:sz w:val="24"/>
        </w:rPr>
        <w:tab/>
        <w:t>n. 楼层，层</w:t>
      </w:r>
    </w:p>
    <w:p>
      <w:pPr>
        <w:jc w:val="left"/>
      </w:pPr>
      <w:r>
        <w:rPr>
          <w:rFonts w:eastAsia="宋体"/>
          <w:sz w:val="24"/>
        </w:rPr>
        <w:tab/>
        <w:t xml:space="preserve"> 【名】 （Storey）（西、瑞典）斯托雷，（英）斯托里 （人名）</w:t>
      </w:r>
    </w:p>
    <w:p>
      <w:pPr>
        <w:jc w:val="left"/>
      </w:pPr>
      <w:r>
        <w:rPr>
          <w:rFonts w:eastAsia="宋体"/>
          <w:sz w:val="20"/>
        </w:rPr>
        <w:tab/>
        <w:t>storey 楼层 来自 story 拼写变体。</w:t>
      </w:r>
    </w:p>
    <w:p>
      <w:pPr>
        <w:jc w:val="left"/>
      </w:pPr>
      <w:r>
        <w:rPr>
          <w:rFonts w:eastAsia="宋体"/>
          <w:b/>
          <w:sz w:val="32"/>
        </w:rPr>
        <w:t>indulgence</w:t>
      </w:r>
    </w:p>
    <w:p>
      <w:pPr>
        <w:jc w:val="left"/>
      </w:pPr>
      <w:r>
        <w:rPr>
          <w:rFonts w:eastAsia="宋体"/>
          <w:sz w:val="24"/>
        </w:rPr>
        <w:tab/>
        <w:t>ɪnˈdʌldʒəns</w:t>
      </w:r>
    </w:p>
    <w:p>
      <w:pPr>
        <w:jc w:val="left"/>
      </w:pPr>
      <w:r>
        <w:rPr>
          <w:rFonts w:eastAsia="宋体"/>
          <w:sz w:val="24"/>
        </w:rPr>
        <w:tab/>
        <w:t>n. 沉溺，沉迷；纵容，放纵；嗜好，享受；宽容，包涵；（中世纪时罗马天主教会授予的）特赦，赦免；付款延期，偿债延期</w:t>
      </w:r>
    </w:p>
    <w:p>
      <w:pPr>
        <w:jc w:val="left"/>
      </w:pPr>
      <w:r>
        <w:rPr>
          <w:rFonts w:eastAsia="宋体"/>
          <w:sz w:val="20"/>
        </w:rPr>
        <w:tab/>
        <w:t>indulgence 嗜好，爱好，纵容 in-,进入，使，-dulge,长的，长时间的，来自PIE*del,长，词源同long,play,pledge.其原义为长时间的从事于某事，爱好，嗜好，后词义贬义化，引申词义沉湎，沉溺，放纵。</w:t>
      </w:r>
    </w:p>
    <w:p>
      <w:pPr>
        <w:jc w:val="left"/>
      </w:pPr>
      <w:r>
        <w:rPr>
          <w:rFonts w:eastAsia="宋体"/>
          <w:b/>
          <w:sz w:val="32"/>
        </w:rPr>
        <w:t>hood</w:t>
      </w:r>
    </w:p>
    <w:p>
      <w:pPr>
        <w:jc w:val="left"/>
      </w:pPr>
      <w:r>
        <w:rPr>
          <w:rFonts w:eastAsia="宋体"/>
          <w:sz w:val="24"/>
        </w:rPr>
        <w:tab/>
        <w:t>hʊd</w:t>
      </w:r>
    </w:p>
    <w:p>
      <w:pPr>
        <w:jc w:val="left"/>
      </w:pPr>
      <w:r>
        <w:rPr>
          <w:rFonts w:eastAsia="宋体"/>
          <w:sz w:val="24"/>
        </w:rPr>
        <w:tab/>
        <w:t>n. （衣服上的）兜帽，风帽；头巾，面罩；（设备或机器的）防护罩，罩；汽车发动机罩；（炉灶上方的）排风罩，抽油烟罩；（汽车、婴儿车等）可折叠车篷；&lt;美，非正式&gt;恶棍，暴徒；&lt;美，非正式&gt;社区，街区；羽冠，垂兜，颈部皮褶；（野芝麻等植物的）盔状花冠；学位连领帽（表示学位种类）；（猎鹰）（鹰的）皮头罩</w:t>
      </w:r>
    </w:p>
    <w:p>
      <w:pPr>
        <w:jc w:val="left"/>
      </w:pPr>
      <w:r>
        <w:rPr>
          <w:rFonts w:eastAsia="宋体"/>
          <w:sz w:val="24"/>
        </w:rPr>
        <w:tab/>
        <w:t>v. 加罩于，覆盖</w:t>
      </w:r>
    </w:p>
    <w:p>
      <w:pPr>
        <w:jc w:val="left"/>
      </w:pPr>
      <w:r>
        <w:rPr>
          <w:rFonts w:eastAsia="宋体"/>
          <w:sz w:val="24"/>
        </w:rPr>
        <w:tab/>
        <w:t xml:space="preserve"> 【名】 （Hood）（英）胡德，（德、荷）霍德（人名）</w:t>
      </w:r>
    </w:p>
    <w:p>
      <w:pPr>
        <w:jc w:val="left"/>
      </w:pPr>
      <w:r>
        <w:rPr>
          <w:rFonts w:eastAsia="宋体"/>
          <w:sz w:val="20"/>
        </w:rPr>
        <w:tab/>
        <w:t>hood 风帽，兜帽 词源同hat,帽子。</w:t>
      </w:r>
    </w:p>
    <w:p>
      <w:pPr>
        <w:jc w:val="left"/>
      </w:pPr>
      <w:r>
        <w:rPr>
          <w:rFonts w:eastAsia="宋体"/>
          <w:b/>
          <w:sz w:val="32"/>
        </w:rPr>
        <w:t>excessive</w:t>
      </w:r>
    </w:p>
    <w:p>
      <w:pPr>
        <w:jc w:val="left"/>
      </w:pPr>
      <w:r>
        <w:rPr>
          <w:rFonts w:eastAsia="宋体"/>
          <w:sz w:val="24"/>
        </w:rPr>
        <w:tab/>
        <w:t>ɪkˈsesɪv</w:t>
      </w:r>
    </w:p>
    <w:p>
      <w:pPr>
        <w:jc w:val="left"/>
      </w:pPr>
      <w:r>
        <w:rPr>
          <w:rFonts w:eastAsia="宋体"/>
          <w:sz w:val="24"/>
        </w:rPr>
        <w:tab/>
        <w:t>adj. 过度的，过多的</w:t>
      </w:r>
    </w:p>
    <w:p>
      <w:pPr>
        <w:jc w:val="left"/>
      </w:pPr>
      <w:r>
        <w:rPr>
          <w:rFonts w:eastAsia="宋体"/>
          <w:sz w:val="20"/>
        </w:rPr>
        <w:tab/>
        <w:t>excessive  来自中世纪法语excessif, 来自中世纪拉丁语excessivus</w:t>
      </w:r>
    </w:p>
    <w:p>
      <w:pPr>
        <w:jc w:val="left"/>
      </w:pPr>
      <w:r>
        <w:rPr>
          <w:rFonts w:eastAsia="宋体"/>
          <w:sz w:val="20"/>
        </w:rPr>
        <w:tab/>
        <w:t>excessive 过多的，过分的，额外 词根词缀： ex-出 + -cess-行走 + -ive形容词词尾</w:t>
      </w:r>
    </w:p>
    <w:p>
      <w:pPr>
        <w:jc w:val="left"/>
      </w:pPr>
      <w:r>
        <w:rPr>
          <w:rFonts w:eastAsia="宋体"/>
          <w:b/>
          <w:sz w:val="32"/>
        </w:rPr>
        <w:t>reput</w:t>
      </w:r>
    </w:p>
    <w:p>
      <w:pPr>
        <w:jc w:val="left"/>
      </w:pPr>
      <w:r>
        <w:rPr>
          <w:rFonts w:eastAsia="宋体"/>
          <w:sz w:val="24"/>
        </w:rPr>
        <w:tab/>
      </w:r>
    </w:p>
    <w:p>
      <w:pPr>
        <w:jc w:val="left"/>
      </w:pPr>
      <w:r>
        <w:rPr>
          <w:rFonts w:eastAsia="宋体"/>
          <w:sz w:val="24"/>
        </w:rPr>
        <w:tab/>
        <w:t>vt. 再放</w:t>
      </w:r>
    </w:p>
    <w:p>
      <w:pPr>
        <w:jc w:val="left"/>
      </w:pPr>
      <w:r>
        <w:rPr>
          <w:rFonts w:eastAsia="宋体"/>
          <w:b/>
          <w:sz w:val="32"/>
        </w:rPr>
        <w:t>reality</w:t>
      </w:r>
    </w:p>
    <w:p>
      <w:pPr>
        <w:jc w:val="left"/>
      </w:pPr>
      <w:r>
        <w:rPr>
          <w:rFonts w:eastAsia="宋体"/>
          <w:sz w:val="24"/>
        </w:rPr>
        <w:tab/>
        <w:t>riˈæləti</w:t>
      </w:r>
    </w:p>
    <w:p>
      <w:pPr>
        <w:jc w:val="left"/>
      </w:pPr>
      <w:r>
        <w:rPr>
          <w:rFonts w:eastAsia="宋体"/>
          <w:sz w:val="24"/>
        </w:rPr>
        <w:tab/>
        <w:t>n. 真实，现实；实际经历，见到的事物；真实感，逼真性；存在；（哲学）实在，实在性</w:t>
      </w:r>
    </w:p>
    <w:p>
      <w:pPr>
        <w:jc w:val="left"/>
      </w:pPr>
      <w:r>
        <w:rPr>
          <w:rFonts w:eastAsia="宋体"/>
          <w:sz w:val="24"/>
        </w:rPr>
        <w:tab/>
        <w:t>adj. 真人秀节目的</w:t>
      </w:r>
    </w:p>
    <w:p>
      <w:pPr>
        <w:jc w:val="left"/>
      </w:pPr>
      <w:r>
        <w:rPr>
          <w:rFonts w:eastAsia="宋体"/>
          <w:sz w:val="20"/>
        </w:rPr>
        <w:tab/>
        <w:t>reality 现实，实际；真实 词根词缀： -real-现实 + -ity名词词尾</w:t>
      </w:r>
    </w:p>
    <w:p>
      <w:pPr>
        <w:jc w:val="left"/>
      </w:pPr>
      <w:r>
        <w:rPr>
          <w:rFonts w:eastAsia="宋体"/>
          <w:sz w:val="20"/>
        </w:rPr>
        <w:tab/>
        <w:t>reality 现实，事实 real,真实的，现实的，-ity,名词后缀。</w:t>
      </w:r>
    </w:p>
    <w:p>
      <w:pPr>
        <w:jc w:val="left"/>
      </w:pPr>
      <w:r>
        <w:rPr>
          <w:rFonts w:eastAsia="宋体"/>
          <w:b/>
          <w:sz w:val="32"/>
        </w:rPr>
        <w:t>argument</w:t>
      </w:r>
    </w:p>
    <w:p>
      <w:pPr>
        <w:jc w:val="left"/>
      </w:pPr>
      <w:r>
        <w:rPr>
          <w:rFonts w:eastAsia="宋体"/>
          <w:sz w:val="24"/>
        </w:rPr>
        <w:tab/>
        <w:t>ˈɑːrɡjumənt</w:t>
      </w:r>
    </w:p>
    <w:p>
      <w:pPr>
        <w:jc w:val="left"/>
      </w:pPr>
      <w:r>
        <w:rPr>
          <w:rFonts w:eastAsia="宋体"/>
          <w:sz w:val="24"/>
        </w:rPr>
        <w:tab/>
        <w:t>n. 争论，争吵；论据，理由；辩论，讨论；自变数；主词，受词；&lt;古&gt;书的内容提要</w:t>
      </w:r>
    </w:p>
    <w:p>
      <w:pPr>
        <w:jc w:val="left"/>
      </w:pPr>
      <w:r>
        <w:rPr>
          <w:rFonts w:eastAsia="宋体"/>
          <w:b/>
          <w:sz w:val="32"/>
        </w:rPr>
        <w:t>guarantee</w:t>
      </w:r>
    </w:p>
    <w:p>
      <w:pPr>
        <w:jc w:val="left"/>
      </w:pPr>
      <w:r>
        <w:rPr>
          <w:rFonts w:eastAsia="宋体"/>
          <w:sz w:val="24"/>
        </w:rPr>
        <w:tab/>
        <w:t>ˌɡærənˈtiː</w:t>
      </w:r>
    </w:p>
    <w:p>
      <w:pPr>
        <w:jc w:val="left"/>
      </w:pPr>
      <w:r>
        <w:rPr>
          <w:rFonts w:eastAsia="宋体"/>
          <w:sz w:val="24"/>
        </w:rPr>
        <w:tab/>
        <w:t>v. 确保，保证；担保，为……作保；保修，包换</w:t>
      </w:r>
    </w:p>
    <w:p>
      <w:pPr>
        <w:jc w:val="left"/>
      </w:pPr>
      <w:r>
        <w:rPr>
          <w:rFonts w:eastAsia="宋体"/>
          <w:sz w:val="24"/>
        </w:rPr>
        <w:tab/>
        <w:t>n. 保证，担保；保修单，质量保证书；担保金，抵押品</w:t>
      </w:r>
    </w:p>
    <w:p>
      <w:pPr>
        <w:jc w:val="left"/>
      </w:pPr>
      <w:r>
        <w:rPr>
          <w:rFonts w:eastAsia="宋体"/>
          <w:sz w:val="20"/>
        </w:rPr>
        <w:tab/>
        <w:t>guarantee 担保 词源同warranty.</w:t>
      </w:r>
    </w:p>
    <w:p>
      <w:pPr>
        <w:jc w:val="left"/>
      </w:pPr>
      <w:r>
        <w:rPr>
          <w:rFonts w:eastAsia="宋体"/>
          <w:sz w:val="20"/>
        </w:rPr>
        <w:tab/>
        <w:t xml:space="preserve">guarantee 保证(书) 日耳曼语中的w在罗曼语系中会变为g(u),英语guarantee来源于罗曼语系的西班牙语garante,英语warrant是日耳曼语词源;所以词汇guarantee和warrant本质上是同一个词汇。  </w:t>
        <w:br/>
        <w:t xml:space="preserve"> 同源词：warrant</w:t>
      </w:r>
    </w:p>
    <w:p>
      <w:pPr>
        <w:jc w:val="left"/>
      </w:pPr>
      <w:r>
        <w:rPr>
          <w:rFonts w:eastAsia="宋体"/>
          <w:b/>
          <w:sz w:val="32"/>
        </w:rPr>
        <w:t>patriot</w:t>
      </w:r>
    </w:p>
    <w:p>
      <w:pPr>
        <w:jc w:val="left"/>
      </w:pPr>
      <w:r>
        <w:rPr>
          <w:rFonts w:eastAsia="宋体"/>
          <w:sz w:val="24"/>
        </w:rPr>
        <w:tab/>
        <w:t>ˈpeɪtriət</w:t>
      </w:r>
    </w:p>
    <w:p>
      <w:pPr>
        <w:jc w:val="left"/>
      </w:pPr>
      <w:r>
        <w:rPr>
          <w:rFonts w:eastAsia="宋体"/>
          <w:sz w:val="24"/>
        </w:rPr>
        <w:tab/>
        <w:t>n. 爱国者</w:t>
      </w:r>
    </w:p>
    <w:p>
      <w:pPr>
        <w:jc w:val="left"/>
      </w:pPr>
      <w:r>
        <w:rPr>
          <w:rFonts w:eastAsia="宋体"/>
          <w:sz w:val="20"/>
        </w:rPr>
        <w:tab/>
        <w:t xml:space="preserve">patriot 爱国者 来源于拉丁语中pater(父亲)派生的patris(祖国),经法语patriote派生了英语patriot。  </w:t>
        <w:br/>
        <w:t xml:space="preserve"> 词根词缀： -patr-父,祖国 + iot</w:t>
      </w:r>
    </w:p>
    <w:p>
      <w:pPr>
        <w:jc w:val="left"/>
      </w:pPr>
      <w:r>
        <w:rPr>
          <w:rFonts w:eastAsia="宋体"/>
          <w:sz w:val="20"/>
        </w:rPr>
        <w:tab/>
        <w:t>patriot 同胞，爱国者 来自希腊语patriotes,同胞，乡亲，老乡，来自pater,父亲，词源同father.-otes,状态后缀。即同一个父亲的，同一个祖先的，后用以指同胞，爱国者。</w:t>
      </w:r>
    </w:p>
    <w:p>
      <w:pPr>
        <w:jc w:val="left"/>
      </w:pPr>
      <w:r>
        <w:rPr>
          <w:rFonts w:eastAsia="宋体"/>
          <w:b/>
          <w:sz w:val="32"/>
        </w:rPr>
        <w:t>marsh</w:t>
      </w:r>
    </w:p>
    <w:p>
      <w:pPr>
        <w:jc w:val="left"/>
      </w:pPr>
      <w:r>
        <w:rPr>
          <w:rFonts w:eastAsia="宋体"/>
          <w:sz w:val="24"/>
        </w:rPr>
        <w:tab/>
        <w:t>mɑːrʃ</w:t>
      </w:r>
    </w:p>
    <w:p>
      <w:pPr>
        <w:jc w:val="left"/>
      </w:pPr>
      <w:r>
        <w:rPr>
          <w:rFonts w:eastAsia="宋体"/>
          <w:sz w:val="24"/>
        </w:rPr>
        <w:tab/>
        <w:t>n. 沼泽，湿地</w:t>
      </w:r>
    </w:p>
    <w:p>
      <w:pPr>
        <w:jc w:val="left"/>
      </w:pPr>
      <w:r>
        <w:rPr>
          <w:rFonts w:eastAsia="宋体"/>
          <w:sz w:val="24"/>
        </w:rPr>
        <w:tab/>
        <w:t xml:space="preserve"> 【名】 （Marsh）（俄）马尔什，（英、瑞典）马什（人名）</w:t>
      </w:r>
    </w:p>
    <w:p>
      <w:pPr>
        <w:jc w:val="left"/>
      </w:pPr>
      <w:r>
        <w:rPr>
          <w:rFonts w:eastAsia="宋体"/>
          <w:sz w:val="20"/>
        </w:rPr>
        <w:tab/>
        <w:t>marsh 沼泽，湿地 来自Proto-Germanic*marisko,来自PIE*mori,海，湖泊，-iskos,形容词后缀。即湖泊状的，引申词义沼泽，湿地。</w:t>
      </w:r>
    </w:p>
    <w:p>
      <w:pPr>
        <w:jc w:val="left"/>
      </w:pPr>
      <w:r>
        <w:rPr>
          <w:rFonts w:eastAsia="宋体"/>
          <w:sz w:val="20"/>
        </w:rPr>
        <w:tab/>
        <w:t>marsh 沼泽，湿地 词根词缀： -mar-海 + sh</w:t>
      </w:r>
    </w:p>
    <w:p>
      <w:pPr>
        <w:jc w:val="left"/>
      </w:pPr>
      <w:r>
        <w:rPr>
          <w:rFonts w:eastAsia="宋体"/>
          <w:b/>
          <w:sz w:val="32"/>
        </w:rPr>
        <w:t>presentation</w:t>
      </w:r>
    </w:p>
    <w:p>
      <w:pPr>
        <w:jc w:val="left"/>
      </w:pPr>
      <w:r>
        <w:rPr>
          <w:rFonts w:eastAsia="宋体"/>
          <w:sz w:val="24"/>
        </w:rPr>
        <w:tab/>
        <w:t>ˌpriːz(ə)nˈteɪʃ(ə)n</w:t>
      </w:r>
    </w:p>
    <w:p>
      <w:pPr>
        <w:jc w:val="left"/>
      </w:pPr>
      <w:r>
        <w:rPr>
          <w:rFonts w:eastAsia="宋体"/>
          <w:sz w:val="24"/>
        </w:rPr>
        <w:tab/>
        <w:t>n. （颁奖等）仪式，典礼；授予，颁发；（在仪式上接受的）奖项，赠予物；展示会，介绍会，发布会；陈述，报告，说明；（事物的）呈现方式；（证件等的）出示；（证物的）提交，提供；（戏剧的）演出；（胎儿的）先露位置，产位；（尤指在帝王前）正式引见，引……朝见；&lt;史&gt;（圣职等的）推荐</w:t>
      </w:r>
    </w:p>
    <w:p>
      <w:pPr>
        <w:jc w:val="left"/>
      </w:pPr>
      <w:r>
        <w:rPr>
          <w:rFonts w:eastAsia="宋体"/>
          <w:sz w:val="20"/>
        </w:rPr>
        <w:tab/>
        <w:t>presentation 作展示，介绍会，发布会 来自present,介绍，展示。</w:t>
      </w:r>
    </w:p>
    <w:p>
      <w:pPr>
        <w:jc w:val="left"/>
      </w:pPr>
      <w:r>
        <w:rPr>
          <w:rFonts w:eastAsia="宋体"/>
          <w:b/>
          <w:sz w:val="32"/>
        </w:rPr>
        <w:t>biology</w:t>
      </w:r>
    </w:p>
    <w:p>
      <w:pPr>
        <w:jc w:val="left"/>
      </w:pPr>
      <w:r>
        <w:rPr>
          <w:rFonts w:eastAsia="宋体"/>
          <w:sz w:val="24"/>
        </w:rPr>
        <w:tab/>
        <w:t>baɪˈɑːlədʒi</w:t>
      </w:r>
    </w:p>
    <w:p>
      <w:pPr>
        <w:jc w:val="left"/>
      </w:pPr>
      <w:r>
        <w:rPr>
          <w:rFonts w:eastAsia="宋体"/>
          <w:sz w:val="24"/>
        </w:rPr>
        <w:tab/>
        <w:t>n. 生物学；生命机理，作用方式；生理习性；（某个地区的）生物</w:t>
      </w:r>
    </w:p>
    <w:p>
      <w:pPr>
        <w:jc w:val="left"/>
      </w:pPr>
      <w:r>
        <w:rPr>
          <w:rFonts w:eastAsia="宋体"/>
          <w:sz w:val="20"/>
        </w:rPr>
        <w:tab/>
        <w:t>biology 生物学 词根bio, 生命。词根logy, 学说。</w:t>
      </w:r>
    </w:p>
    <w:p>
      <w:pPr>
        <w:jc w:val="left"/>
      </w:pPr>
      <w:r>
        <w:rPr>
          <w:rFonts w:eastAsia="宋体"/>
          <w:sz w:val="20"/>
        </w:rPr>
        <w:tab/>
        <w:t>biology 生物学 词根词缀： -bio-生命 + -logy…学(科)</w:t>
      </w:r>
    </w:p>
    <w:p>
      <w:pPr>
        <w:jc w:val="left"/>
      </w:pPr>
      <w:r>
        <w:rPr>
          <w:rFonts w:eastAsia="宋体"/>
          <w:b/>
          <w:sz w:val="32"/>
        </w:rPr>
        <w:t>sophisticate</w:t>
      </w:r>
    </w:p>
    <w:p>
      <w:pPr>
        <w:jc w:val="left"/>
      </w:pPr>
      <w:r>
        <w:rPr>
          <w:rFonts w:eastAsia="宋体"/>
          <w:sz w:val="24"/>
        </w:rPr>
        <w:tab/>
        <w:t>səˈfɪstɪkət</w:t>
      </w:r>
    </w:p>
    <w:p>
      <w:pPr>
        <w:jc w:val="left"/>
      </w:pPr>
      <w:r>
        <w:rPr>
          <w:rFonts w:eastAsia="宋体"/>
          <w:sz w:val="24"/>
        </w:rPr>
        <w:tab/>
        <w:t>n. 老于世故的人，见多识广的人</w:t>
      </w:r>
    </w:p>
    <w:p>
      <w:pPr>
        <w:jc w:val="left"/>
      </w:pPr>
      <w:r>
        <w:rPr>
          <w:rFonts w:eastAsia="宋体"/>
          <w:sz w:val="24"/>
        </w:rPr>
        <w:tab/>
        <w:t>v. 使老于世故；使（设备、技术等）更复杂先进；&lt;古&gt;（老练地）讲话（或推理）；&lt;古&gt;通过诡辩误导（或曲解）</w:t>
      </w:r>
    </w:p>
    <w:p>
      <w:pPr>
        <w:jc w:val="left"/>
      </w:pPr>
      <w:r>
        <w:rPr>
          <w:rFonts w:eastAsia="宋体"/>
          <w:sz w:val="24"/>
        </w:rPr>
        <w:tab/>
        <w:t>adj. &lt;古&gt;老于世故的</w:t>
      </w:r>
    </w:p>
    <w:p>
      <w:pPr>
        <w:jc w:val="left"/>
      </w:pPr>
      <w:r>
        <w:rPr>
          <w:rFonts w:eastAsia="宋体"/>
          <w:sz w:val="20"/>
        </w:rPr>
        <w:tab/>
        <w:t>sophisticate 使(人)世故，使(人)懂事 词根词缀： -soph-聪明 + -ist名词词尾 + -ic形容词词尾 + -ate动词词尾</w:t>
      </w:r>
    </w:p>
    <w:p>
      <w:pPr>
        <w:jc w:val="left"/>
      </w:pPr>
      <w:r>
        <w:rPr>
          <w:rFonts w:eastAsia="宋体"/>
          <w:b/>
          <w:sz w:val="32"/>
        </w:rPr>
        <w:t>maturity</w:t>
      </w:r>
    </w:p>
    <w:p>
      <w:pPr>
        <w:jc w:val="left"/>
      </w:pPr>
      <w:r>
        <w:rPr>
          <w:rFonts w:eastAsia="宋体"/>
          <w:sz w:val="24"/>
        </w:rPr>
        <w:tab/>
        <w:t>məˈtʃʊrəti</w:t>
      </w:r>
    </w:p>
    <w:p>
      <w:pPr>
        <w:jc w:val="left"/>
      </w:pPr>
      <w:r>
        <w:rPr>
          <w:rFonts w:eastAsia="宋体"/>
          <w:sz w:val="24"/>
        </w:rPr>
        <w:tab/>
        <w:t>n. （思想行为、作品等）成熟；发育成熟，长大成人；到期；（债券等）偿还期；（保险单、证券等）有固定到期日的票据</w:t>
      </w:r>
    </w:p>
    <w:p>
      <w:pPr>
        <w:jc w:val="left"/>
      </w:pPr>
      <w:r>
        <w:rPr>
          <w:rFonts w:eastAsia="宋体"/>
          <w:sz w:val="20"/>
        </w:rPr>
        <w:tab/>
        <w:t>maturity 成熟 来自mature,成熟的，-ity,名词后缀。</w:t>
      </w:r>
    </w:p>
    <w:p>
      <w:pPr>
        <w:jc w:val="left"/>
      </w:pPr>
      <w:r>
        <w:rPr>
          <w:rFonts w:eastAsia="宋体"/>
          <w:b/>
          <w:sz w:val="32"/>
        </w:rPr>
        <w:t>principle</w:t>
      </w:r>
    </w:p>
    <w:p>
      <w:pPr>
        <w:jc w:val="left"/>
      </w:pPr>
      <w:r>
        <w:rPr>
          <w:rFonts w:eastAsia="宋体"/>
          <w:sz w:val="24"/>
        </w:rPr>
        <w:tab/>
        <w:t>ˈprɪnsəp(ə)l</w:t>
      </w:r>
    </w:p>
    <w:p>
      <w:pPr>
        <w:jc w:val="left"/>
      </w:pPr>
      <w:r>
        <w:rPr>
          <w:rFonts w:eastAsia="宋体"/>
          <w:sz w:val="24"/>
        </w:rPr>
        <w:tab/>
        <w:t>n. （行为）准则，（道德）原则；道义，正直；基本原则，基本法则；（机器等或自然界的）原理，定律；（宗教或政治的）主义，信条；起源，本原；本质，实质；（化）成分，要素</w:t>
      </w:r>
    </w:p>
    <w:p>
      <w:pPr>
        <w:jc w:val="left"/>
      </w:pPr>
      <w:r>
        <w:rPr>
          <w:rFonts w:eastAsia="宋体"/>
          <w:sz w:val="20"/>
        </w:rPr>
        <w:tab/>
        <w:t>principle 原则，准则，规范 来自principal,主要的，最重要的，-le,工具格后缀。引申词义原则，准则，规范等。</w:t>
      </w:r>
    </w:p>
    <w:p>
      <w:pPr>
        <w:jc w:val="left"/>
      </w:pPr>
      <w:r>
        <w:rPr>
          <w:rFonts w:eastAsia="宋体"/>
          <w:b/>
          <w:sz w:val="32"/>
        </w:rPr>
        <w:t>insist</w:t>
      </w:r>
    </w:p>
    <w:p>
      <w:pPr>
        <w:jc w:val="left"/>
      </w:pPr>
      <w:r>
        <w:rPr>
          <w:rFonts w:eastAsia="宋体"/>
          <w:sz w:val="24"/>
        </w:rPr>
        <w:tab/>
        <w:t>ɪnˈsɪst</w:t>
      </w:r>
    </w:p>
    <w:p>
      <w:pPr>
        <w:jc w:val="left"/>
      </w:pPr>
      <w:r>
        <w:rPr>
          <w:rFonts w:eastAsia="宋体"/>
          <w:sz w:val="24"/>
        </w:rPr>
        <w:tab/>
        <w:t>v. 坚决要求，执意坚持；坚称</w:t>
      </w:r>
    </w:p>
    <w:p>
      <w:pPr>
        <w:jc w:val="left"/>
      </w:pPr>
      <w:r>
        <w:rPr>
          <w:rFonts w:eastAsia="宋体"/>
          <w:sz w:val="20"/>
        </w:rPr>
        <w:tab/>
        <w:t>insist  来自中世纪法语insister, 来自拉丁语insistere</w:t>
      </w:r>
    </w:p>
    <w:p>
      <w:pPr>
        <w:jc w:val="left"/>
      </w:pPr>
      <w:r>
        <w:rPr>
          <w:rFonts w:eastAsia="宋体"/>
          <w:sz w:val="20"/>
        </w:rPr>
        <w:tab/>
        <w:t>insist 坚持 in-,进入，使，-sist,站，词源同stand,assist.引申词义坚持。</w:t>
      </w:r>
    </w:p>
    <w:p>
      <w:pPr>
        <w:jc w:val="left"/>
      </w:pPr>
      <w:r>
        <w:rPr>
          <w:rFonts w:eastAsia="宋体"/>
          <w:sz w:val="20"/>
        </w:rPr>
        <w:tab/>
        <w:t>insist 坚持，坚决主张，坚决要求 词根词缀： in-向内 + -sist-站立 → 站在…立场上</w:t>
      </w:r>
    </w:p>
    <w:p>
      <w:pPr>
        <w:jc w:val="left"/>
      </w:pPr>
      <w:r>
        <w:rPr>
          <w:rFonts w:eastAsia="宋体"/>
          <w:b/>
          <w:sz w:val="32"/>
        </w:rPr>
        <w:t>sector</w:t>
      </w:r>
    </w:p>
    <w:p>
      <w:pPr>
        <w:jc w:val="left"/>
      </w:pPr>
      <w:r>
        <w:rPr>
          <w:rFonts w:eastAsia="宋体"/>
          <w:sz w:val="24"/>
        </w:rPr>
        <w:tab/>
        <w:t>ˈsektər</w:t>
      </w:r>
    </w:p>
    <w:p>
      <w:pPr>
        <w:jc w:val="left"/>
      </w:pPr>
      <w:r>
        <w:rPr>
          <w:rFonts w:eastAsia="宋体"/>
          <w:sz w:val="24"/>
        </w:rPr>
        <w:tab/>
        <w:t>n. 区域，部分；（尤指商业、贸易等的）部门，行业；小群体；（尤指军队控制的）分区，防区；（磁盘上的）扇区； 扇形，扇形面；函数尺，象限仪</w:t>
      </w:r>
    </w:p>
    <w:p>
      <w:pPr>
        <w:jc w:val="left"/>
      </w:pPr>
      <w:r>
        <w:rPr>
          <w:rFonts w:eastAsia="宋体"/>
          <w:sz w:val="24"/>
        </w:rPr>
        <w:tab/>
        <w:t>v. 把……分成扇形</w:t>
      </w:r>
    </w:p>
    <w:p>
      <w:pPr>
        <w:jc w:val="left"/>
      </w:pPr>
      <w:r>
        <w:rPr>
          <w:rFonts w:eastAsia="宋体"/>
          <w:sz w:val="20"/>
        </w:rPr>
        <w:tab/>
        <w:t>sector 部门，部分；防御地段，防区；扇形 词根词缀： -sect-切割 + -or物</w:t>
      </w:r>
    </w:p>
    <w:p>
      <w:pPr>
        <w:jc w:val="left"/>
      </w:pPr>
      <w:r>
        <w:rPr>
          <w:rFonts w:eastAsia="宋体"/>
          <w:sz w:val="20"/>
        </w:rPr>
        <w:tab/>
        <w:t>sector 部门，领域 来自拉丁语 secare,切，分，来自 PIE*sek,切，砍，词源同 segment,bisect.-ct,过去分词格，-or, 名词后缀。引申词义部门，领域等。</w:t>
      </w:r>
    </w:p>
    <w:p>
      <w:pPr>
        <w:jc w:val="left"/>
      </w:pPr>
      <w:r>
        <w:rPr>
          <w:rFonts w:eastAsia="宋体"/>
          <w:b/>
          <w:sz w:val="32"/>
        </w:rPr>
        <w:t>blind</w:t>
      </w:r>
    </w:p>
    <w:p>
      <w:pPr>
        <w:jc w:val="left"/>
      </w:pPr>
      <w:r>
        <w:rPr>
          <w:rFonts w:eastAsia="宋体"/>
          <w:sz w:val="24"/>
        </w:rPr>
        <w:tab/>
        <w:t>blaɪnd</w:t>
      </w:r>
    </w:p>
    <w:p>
      <w:pPr>
        <w:jc w:val="left"/>
      </w:pPr>
      <w:r>
        <w:rPr>
          <w:rFonts w:eastAsia="宋体"/>
          <w:sz w:val="24"/>
        </w:rPr>
        <w:tab/>
        <w:t>adj. 失明的，盲的；未察觉的，视而不见的；未加思考的，莫名的（形容感情强烈）；（拐角）看不见的，隐蔽的；无窗的，无门的；（行动）未掌握一定信息的；&lt;英，非正式&gt;丝毫的，一丁点儿的；盲飞的；（植物）无芽的，无顶生花的</w:t>
      </w:r>
    </w:p>
    <w:p>
      <w:pPr>
        <w:jc w:val="left"/>
      </w:pPr>
      <w:r>
        <w:rPr>
          <w:rFonts w:eastAsia="宋体"/>
          <w:sz w:val="24"/>
        </w:rPr>
        <w:tab/>
        <w:t>v. 使变瞎，使失明；使眼花，使目眩；蒙蔽，使无辨别力</w:t>
      </w:r>
    </w:p>
    <w:p>
      <w:pPr>
        <w:jc w:val="left"/>
      </w:pPr>
      <w:r>
        <w:rPr>
          <w:rFonts w:eastAsia="宋体"/>
          <w:sz w:val="24"/>
        </w:rPr>
        <w:tab/>
        <w:t>n. 窗帘，（尤指）卷帘；&lt;美&gt;（狩猎时的）埋伏处，伏击处；借口，幌子</w:t>
      </w:r>
    </w:p>
    <w:p>
      <w:pPr>
        <w:jc w:val="left"/>
      </w:pPr>
      <w:r>
        <w:rPr>
          <w:rFonts w:eastAsia="宋体"/>
          <w:sz w:val="24"/>
        </w:rPr>
        <w:tab/>
        <w:t>adv. 看不清地；失去理智地；盲目地，无准备地</w:t>
      </w:r>
    </w:p>
    <w:p>
      <w:pPr>
        <w:jc w:val="left"/>
      </w:pPr>
      <w:r>
        <w:rPr>
          <w:rFonts w:eastAsia="宋体"/>
          <w:sz w:val="24"/>
        </w:rPr>
        <w:tab/>
        <w:t xml:space="preserve"> 【名】 （Blind）（法）布兰，（德、瑞典）布林德（人名）</w:t>
      </w:r>
    </w:p>
    <w:p>
      <w:pPr>
        <w:jc w:val="left"/>
      </w:pPr>
      <w:r>
        <w:rPr>
          <w:rFonts w:eastAsia="宋体"/>
          <w:sz w:val="20"/>
        </w:rPr>
        <w:tab/>
        <w:t>blind 瞎的 来自PIE *bhel, 照耀，闪光。指闪光，炫目，使看不见的。瞎是词义发展的结果。词源同blend.</w:t>
      </w:r>
    </w:p>
    <w:p>
      <w:pPr>
        <w:jc w:val="left"/>
      </w:pPr>
      <w:r>
        <w:rPr>
          <w:rFonts w:eastAsia="宋体"/>
          <w:sz w:val="20"/>
        </w:rPr>
        <w:tab/>
        <w:t xml:space="preserve">blind 瞎的，盲目的 根源于原始印欧语bhlendhos(混沌的),"某人在现实或思想的黑暗中徘徊而不知所从",自然会过渡到"没有能力看见"的意义;在古斯堪的纳维亚语中是blunda(闭眼),到古英语中其拼写形式已经成为blind,但除了"盲的",仍保留了"混沌","朦胧"的意义。  </w:t>
        <w:br/>
        <w:t xml:space="preserve"> 同源词：blend, blunder, blunt归类：deaf 聋dumb 哑blind 瞎lame 瘸</w:t>
      </w:r>
    </w:p>
    <w:p>
      <w:pPr>
        <w:jc w:val="left"/>
      </w:pPr>
      <w:r>
        <w:rPr>
          <w:rFonts w:eastAsia="宋体"/>
          <w:b/>
          <w:sz w:val="32"/>
        </w:rPr>
        <w:t>derail</w:t>
      </w:r>
    </w:p>
    <w:p>
      <w:pPr>
        <w:jc w:val="left"/>
      </w:pPr>
      <w:r>
        <w:rPr>
          <w:rFonts w:eastAsia="宋体"/>
          <w:sz w:val="24"/>
        </w:rPr>
        <w:tab/>
        <w:t>diːˈreɪl</w:t>
      </w:r>
    </w:p>
    <w:p>
      <w:pPr>
        <w:jc w:val="left"/>
      </w:pPr>
      <w:r>
        <w:rPr>
          <w:rFonts w:eastAsia="宋体"/>
          <w:sz w:val="24"/>
        </w:rPr>
        <w:tab/>
        <w:t>v. （使）脱轨，出轨；阻挠，破坏</w:t>
      </w:r>
    </w:p>
    <w:p>
      <w:pPr>
        <w:jc w:val="left"/>
      </w:pPr>
      <w:r>
        <w:rPr>
          <w:rFonts w:eastAsia="宋体"/>
          <w:sz w:val="24"/>
        </w:rPr>
        <w:tab/>
        <w:t>n. 脱轨器</w:t>
      </w:r>
    </w:p>
    <w:p>
      <w:pPr>
        <w:jc w:val="left"/>
      </w:pPr>
      <w:r>
        <w:rPr>
          <w:rFonts w:eastAsia="宋体"/>
          <w:sz w:val="20"/>
        </w:rPr>
        <w:tab/>
        <w:t>derail 脱轨 de-, 向下，脱离。rail, 轨道。即脱轨。</w:t>
      </w:r>
    </w:p>
    <w:p>
      <w:pPr>
        <w:jc w:val="left"/>
      </w:pPr>
      <w:r>
        <w:rPr>
          <w:rFonts w:eastAsia="宋体"/>
          <w:sz w:val="20"/>
        </w:rPr>
        <w:tab/>
        <w:t>derail 使(火车等)出轨 词根词缀： de-去掉,分离 + rail铁轨</w:t>
      </w:r>
    </w:p>
    <w:p>
      <w:pPr>
        <w:jc w:val="left"/>
      </w:pPr>
      <w:r>
        <w:rPr>
          <w:rFonts w:eastAsia="宋体"/>
          <w:b/>
          <w:sz w:val="32"/>
        </w:rPr>
        <w:t>overtime</w:t>
      </w:r>
    </w:p>
    <w:p>
      <w:pPr>
        <w:jc w:val="left"/>
      </w:pPr>
      <w:r>
        <w:rPr>
          <w:rFonts w:eastAsia="宋体"/>
          <w:sz w:val="24"/>
        </w:rPr>
        <w:tab/>
        <w:t>ˈoʊvərtaɪm</w:t>
      </w:r>
    </w:p>
    <w:p>
      <w:pPr>
        <w:jc w:val="left"/>
      </w:pPr>
      <w:r>
        <w:rPr>
          <w:rFonts w:eastAsia="宋体"/>
          <w:sz w:val="24"/>
        </w:rPr>
        <w:tab/>
        <w:t>n. 加班，加班时间；加班费；&lt;美&gt;加时，加时赛</w:t>
      </w:r>
    </w:p>
    <w:p>
      <w:pPr>
        <w:jc w:val="left"/>
      </w:pPr>
      <w:r>
        <w:rPr>
          <w:rFonts w:eastAsia="宋体"/>
          <w:sz w:val="24"/>
        </w:rPr>
        <w:tab/>
        <w:t>adj. 超时的，加班的</w:t>
      </w:r>
    </w:p>
    <w:p>
      <w:pPr>
        <w:jc w:val="left"/>
      </w:pPr>
      <w:r>
        <w:rPr>
          <w:rFonts w:eastAsia="宋体"/>
          <w:sz w:val="24"/>
        </w:rPr>
        <w:tab/>
        <w:t>adv. 超时地</w:t>
      </w:r>
    </w:p>
    <w:p>
      <w:pPr>
        <w:jc w:val="left"/>
      </w:pPr>
      <w:r>
        <w:rPr>
          <w:rFonts w:eastAsia="宋体"/>
          <w:sz w:val="24"/>
        </w:rPr>
        <w:tab/>
        <w:t>v. 使（曝光等）超过时间</w:t>
      </w:r>
    </w:p>
    <w:p>
      <w:pPr>
        <w:jc w:val="left"/>
      </w:pPr>
      <w:r>
        <w:rPr>
          <w:rFonts w:eastAsia="宋体"/>
          <w:sz w:val="20"/>
        </w:rPr>
        <w:tab/>
        <w:t>overtime 超时，加时，加时赛 over-,超过，time,时间。即超时，引申词义加时，加时赛。</w:t>
      </w:r>
    </w:p>
    <w:p>
      <w:pPr>
        <w:jc w:val="left"/>
      </w:pPr>
      <w:r>
        <w:rPr>
          <w:rFonts w:eastAsia="宋体"/>
          <w:b/>
          <w:sz w:val="32"/>
        </w:rPr>
        <w:t>delicious</w:t>
      </w:r>
    </w:p>
    <w:p>
      <w:pPr>
        <w:jc w:val="left"/>
      </w:pPr>
      <w:r>
        <w:rPr>
          <w:rFonts w:eastAsia="宋体"/>
          <w:sz w:val="24"/>
        </w:rPr>
        <w:tab/>
        <w:t>dɪˈlɪʃəs</w:t>
      </w:r>
    </w:p>
    <w:p>
      <w:pPr>
        <w:jc w:val="left"/>
      </w:pPr>
      <w:r>
        <w:rPr>
          <w:rFonts w:eastAsia="宋体"/>
          <w:sz w:val="24"/>
        </w:rPr>
        <w:tab/>
        <w:t>adj. 美味的，芬芳的；令人愉快的，宜人的</w:t>
      </w:r>
    </w:p>
    <w:p>
      <w:pPr>
        <w:jc w:val="left"/>
      </w:pPr>
      <w:r>
        <w:rPr>
          <w:rFonts w:eastAsia="宋体"/>
          <w:sz w:val="20"/>
        </w:rPr>
        <w:tab/>
        <w:t>delicious 美味的 de-, 向下，强调。-lic, 抓住，诱惑，词源同lace, elicit. 引申义抓住胃的，美味的。</w:t>
      </w:r>
    </w:p>
    <w:p>
      <w:pPr>
        <w:jc w:val="left"/>
      </w:pPr>
      <w:r>
        <w:rPr>
          <w:rFonts w:eastAsia="宋体"/>
          <w:sz w:val="20"/>
        </w:rPr>
        <w:tab/>
        <w:t xml:space="preserve">delicious 美味的，可口的；美妙的，爽快的，极有趣的；悦目的 来源于拉丁语中由前缀de-(离开,分离)和动词lacere(引诱,欺骗)组成的复合动词delicere(引诱开)派生的delicia(使高兴),经后期拉丁语deliciosus和古法语delicious派生为英语delicious。  </w:t>
        <w:br/>
        <w:t xml:space="preserve"> 词根词缀： de-离开,分离 + lic引诱,欺骗 + -i- + -ous形容词词尾   </w:t>
        <w:br/>
        <w:t xml:space="preserve"> 同源词：delight, delicate</w:t>
      </w:r>
    </w:p>
    <w:p>
      <w:pPr>
        <w:jc w:val="left"/>
      </w:pPr>
      <w:r>
        <w:rPr>
          <w:rFonts w:eastAsia="宋体"/>
          <w:b/>
          <w:sz w:val="32"/>
        </w:rPr>
        <w:t>auditory</w:t>
      </w:r>
    </w:p>
    <w:p>
      <w:pPr>
        <w:jc w:val="left"/>
      </w:pPr>
      <w:r>
        <w:rPr>
          <w:rFonts w:eastAsia="宋体"/>
          <w:sz w:val="24"/>
        </w:rPr>
        <w:tab/>
        <w:t>ˈɔːdətɔːri</w:t>
      </w:r>
    </w:p>
    <w:p>
      <w:pPr>
        <w:jc w:val="left"/>
      </w:pPr>
      <w:r>
        <w:rPr>
          <w:rFonts w:eastAsia="宋体"/>
          <w:sz w:val="24"/>
        </w:rPr>
        <w:tab/>
        <w:t>adj. 听觉的，听力的</w:t>
      </w:r>
    </w:p>
    <w:p>
      <w:pPr>
        <w:jc w:val="left"/>
      </w:pPr>
      <w:r>
        <w:rPr>
          <w:rFonts w:eastAsia="宋体"/>
          <w:sz w:val="24"/>
        </w:rPr>
        <w:tab/>
        <w:t>n. &lt;古&gt;听众；&lt;古&gt;礼堂</w:t>
      </w:r>
    </w:p>
    <w:p>
      <w:pPr>
        <w:jc w:val="left"/>
      </w:pPr>
      <w:r>
        <w:rPr>
          <w:rFonts w:eastAsia="宋体"/>
          <w:b/>
          <w:sz w:val="32"/>
        </w:rPr>
        <w:t>coincide</w:t>
      </w:r>
    </w:p>
    <w:p>
      <w:pPr>
        <w:jc w:val="left"/>
      </w:pPr>
      <w:r>
        <w:rPr>
          <w:rFonts w:eastAsia="宋体"/>
          <w:sz w:val="24"/>
        </w:rPr>
        <w:tab/>
        <w:t>ˌkoʊɪnˈsaɪd</w:t>
      </w:r>
    </w:p>
    <w:p>
      <w:pPr>
        <w:jc w:val="left"/>
      </w:pPr>
      <w:r>
        <w:rPr>
          <w:rFonts w:eastAsia="宋体"/>
          <w:sz w:val="24"/>
        </w:rPr>
        <w:tab/>
        <w:t>v. 巧合，同时发生；一致，相符；相交，重叠</w:t>
      </w:r>
    </w:p>
    <w:p>
      <w:pPr>
        <w:jc w:val="left"/>
      </w:pPr>
      <w:r>
        <w:rPr>
          <w:rFonts w:eastAsia="宋体"/>
          <w:sz w:val="20"/>
        </w:rPr>
        <w:tab/>
        <w:t>coincide 同时发生 co-, 强调。in-, 使。-cid, 掉落，词源同case, accident.</w:t>
      </w:r>
    </w:p>
    <w:p>
      <w:pPr>
        <w:jc w:val="left"/>
      </w:pPr>
      <w:r>
        <w:rPr>
          <w:rFonts w:eastAsia="宋体"/>
          <w:sz w:val="20"/>
        </w:rPr>
        <w:tab/>
        <w:t>coincide 同时发生；一致，符合 词根词缀： co-共同 + in-加强意义 + -cid-降临/发生 + -e</w:t>
      </w:r>
    </w:p>
    <w:p>
      <w:pPr>
        <w:jc w:val="left"/>
      </w:pPr>
      <w:r>
        <w:rPr>
          <w:rFonts w:eastAsia="宋体"/>
          <w:b/>
          <w:sz w:val="32"/>
        </w:rPr>
        <w:t>candid</w:t>
      </w:r>
    </w:p>
    <w:p>
      <w:pPr>
        <w:jc w:val="left"/>
      </w:pPr>
      <w:r>
        <w:rPr>
          <w:rFonts w:eastAsia="宋体"/>
          <w:sz w:val="24"/>
        </w:rPr>
        <w:tab/>
        <w:t>ˈkændɪd</w:t>
      </w:r>
    </w:p>
    <w:p>
      <w:pPr>
        <w:jc w:val="left"/>
      </w:pPr>
      <w:r>
        <w:rPr>
          <w:rFonts w:eastAsia="宋体"/>
          <w:sz w:val="24"/>
        </w:rPr>
        <w:tab/>
        <w:t>adj. 坦率的，直言不讳的；抓拍的，偷拍的；公正的</w:t>
      </w:r>
    </w:p>
    <w:p>
      <w:pPr>
        <w:jc w:val="left"/>
      </w:pPr>
      <w:r>
        <w:rPr>
          <w:rFonts w:eastAsia="宋体"/>
          <w:sz w:val="24"/>
        </w:rPr>
        <w:tab/>
        <w:t xml:space="preserve"> 【名】 （Candid）（罗）坎迪德（人名）</w:t>
      </w:r>
    </w:p>
    <w:p>
      <w:pPr>
        <w:jc w:val="left"/>
      </w:pPr>
      <w:r>
        <w:rPr>
          <w:rFonts w:eastAsia="宋体"/>
          <w:sz w:val="20"/>
        </w:rPr>
        <w:tab/>
        <w:t>candid  来自拉丁语candidus("white").</w:t>
      </w:r>
    </w:p>
    <w:p>
      <w:pPr>
        <w:jc w:val="left"/>
      </w:pPr>
      <w:r>
        <w:rPr>
          <w:rFonts w:eastAsia="宋体"/>
          <w:sz w:val="20"/>
        </w:rPr>
        <w:tab/>
        <w:t>candid 坦白的、直率的 发音释义：['kændɪd] adj.坦白的；直率的；偷拍的</w:t>
        <w:br/>
        <w:t xml:space="preserve"> 结构分析：cand（白）+id（形容词后缀）→直白的、坦白的</w:t>
        <w:br/>
        <w:t xml:space="preserve"> 词源解释：cand←拉丁语candere（发光）</w:t>
        <w:br/>
        <w:t xml:space="preserve"> 同源词：candle（蜡烛）</w:t>
        <w:br/>
        <w:t xml:space="preserve"> 衍生词：candidness（坦率）</w:t>
      </w:r>
    </w:p>
    <w:p>
      <w:pPr>
        <w:jc w:val="left"/>
      </w:pPr>
      <w:r>
        <w:rPr>
          <w:rFonts w:eastAsia="宋体"/>
          <w:sz w:val="20"/>
        </w:rPr>
        <w:tab/>
        <w:t>candid 坦诚的 来自词根cand, 照明，词源同candle,蜡烛。</w:t>
      </w:r>
    </w:p>
    <w:p>
      <w:pPr>
        <w:jc w:val="left"/>
      </w:pPr>
      <w:r>
        <w:rPr>
          <w:rFonts w:eastAsia="宋体"/>
          <w:sz w:val="20"/>
        </w:rPr>
        <w:tab/>
        <w:t xml:space="preserve">candid 坦白的，率直的 来源于拉丁语动词candeo, candere, candui, - (白,光亮)  </w:t>
        <w:br/>
        <w:t xml:space="preserve"> 词根词缀： -cand-白,光亮 + -id形容词词尾,具有…性质的,如…</w:t>
      </w:r>
    </w:p>
    <w:p>
      <w:pPr>
        <w:jc w:val="left"/>
      </w:pPr>
      <w:r>
        <w:rPr>
          <w:rFonts w:eastAsia="宋体"/>
          <w:sz w:val="20"/>
        </w:rPr>
        <w:tab/>
        <w:t>candid 坦诚的，率直的 cand-"白"是个很有用的词根，能衍生出丰富的词义：“白”象征纯洁，纯净之人自然坦率真诚，于是有candid；点燃蜡烛，黑暗之中便会升起一团微弱的白色焰火，于是有candle（蜡烛）；古罗马参与选举之人，统一身着白色罩袍，于是有candidate（候选人）。</w:t>
      </w:r>
    </w:p>
    <w:p>
      <w:pPr>
        <w:jc w:val="left"/>
      </w:pPr>
      <w:r>
        <w:rPr>
          <w:rFonts w:eastAsia="宋体"/>
          <w:b/>
          <w:sz w:val="32"/>
        </w:rPr>
        <w:t>dehydrate</w:t>
      </w:r>
    </w:p>
    <w:p>
      <w:pPr>
        <w:jc w:val="left"/>
      </w:pPr>
      <w:r>
        <w:rPr>
          <w:rFonts w:eastAsia="宋体"/>
          <w:sz w:val="24"/>
        </w:rPr>
        <w:tab/>
        <w:t>diːˈhaɪdreɪt</w:t>
      </w:r>
    </w:p>
    <w:p>
      <w:pPr>
        <w:jc w:val="left"/>
      </w:pPr>
      <w:r>
        <w:rPr>
          <w:rFonts w:eastAsia="宋体"/>
          <w:sz w:val="24"/>
        </w:rPr>
        <w:tab/>
        <w:t>vt. 使……脱水；使极其口渴；使丧失力量和兴趣等</w:t>
      </w:r>
    </w:p>
    <w:p>
      <w:pPr>
        <w:jc w:val="left"/>
      </w:pPr>
      <w:r>
        <w:rPr>
          <w:rFonts w:eastAsia="宋体"/>
          <w:sz w:val="24"/>
        </w:rPr>
        <w:tab/>
        <w:t>vi. 脱水；去水</w:t>
      </w:r>
    </w:p>
    <w:p>
      <w:pPr>
        <w:jc w:val="left"/>
      </w:pPr>
      <w:r>
        <w:rPr>
          <w:rFonts w:eastAsia="宋体"/>
          <w:sz w:val="20"/>
        </w:rPr>
        <w:tab/>
        <w:t>dehydrate 脱水 de-, 不，非，使相反。hydrate, 补水。即脱水。</w:t>
      </w:r>
    </w:p>
    <w:p>
      <w:pPr>
        <w:jc w:val="left"/>
      </w:pPr>
      <w:r>
        <w:rPr>
          <w:rFonts w:eastAsia="宋体"/>
          <w:b/>
          <w:sz w:val="32"/>
        </w:rPr>
        <w:t>fitness</w:t>
      </w:r>
    </w:p>
    <w:p>
      <w:pPr>
        <w:jc w:val="left"/>
      </w:pPr>
      <w:r>
        <w:rPr>
          <w:rFonts w:eastAsia="宋体"/>
          <w:sz w:val="24"/>
        </w:rPr>
        <w:tab/>
        <w:t>ˈfɪtnəs</w:t>
      </w:r>
    </w:p>
    <w:p>
      <w:pPr>
        <w:jc w:val="left"/>
      </w:pPr>
      <w:r>
        <w:rPr>
          <w:rFonts w:eastAsia="宋体"/>
          <w:sz w:val="24"/>
        </w:rPr>
        <w:tab/>
        <w:t>n. 健康；（生物体的）环境适度；适合，胜任</w:t>
      </w:r>
    </w:p>
    <w:p>
      <w:pPr>
        <w:jc w:val="left"/>
      </w:pPr>
      <w:r>
        <w:rPr>
          <w:rFonts w:eastAsia="宋体"/>
          <w:sz w:val="20"/>
        </w:rPr>
        <w:tab/>
        <w:t>fitness 健康 来自fit, 合适的，得当的。后用来指身体上适宜的，健康的。</w:t>
      </w:r>
    </w:p>
    <w:p>
      <w:pPr>
        <w:jc w:val="left"/>
      </w:pPr>
      <w:r>
        <w:rPr>
          <w:rFonts w:eastAsia="宋体"/>
          <w:sz w:val="20"/>
        </w:rPr>
        <w:tab/>
        <w:t>fitness 适当，恰当；健康 词根词缀： fit适合的 + -ness</w:t>
      </w:r>
    </w:p>
    <w:p>
      <w:pPr>
        <w:jc w:val="left"/>
      </w:pPr>
      <w:r>
        <w:rPr>
          <w:rFonts w:eastAsia="宋体"/>
          <w:b/>
          <w:sz w:val="32"/>
        </w:rPr>
        <w:t>extent</w:t>
      </w:r>
    </w:p>
    <w:p>
      <w:pPr>
        <w:jc w:val="left"/>
      </w:pPr>
      <w:r>
        <w:rPr>
          <w:rFonts w:eastAsia="宋体"/>
          <w:sz w:val="24"/>
        </w:rPr>
        <w:tab/>
        <w:t>ɪkˈstent</w:t>
      </w:r>
    </w:p>
    <w:p>
      <w:pPr>
        <w:jc w:val="left"/>
      </w:pPr>
      <w:r>
        <w:rPr>
          <w:rFonts w:eastAsia="宋体"/>
          <w:sz w:val="24"/>
        </w:rPr>
        <w:tab/>
        <w:t>n. 程度；范围，长度</w:t>
      </w:r>
    </w:p>
    <w:p>
      <w:pPr>
        <w:jc w:val="left"/>
      </w:pPr>
      <w:r>
        <w:rPr>
          <w:rFonts w:eastAsia="宋体"/>
          <w:sz w:val="20"/>
        </w:rPr>
        <w:tab/>
        <w:t>extent 范围 来自extend, 延长，延长的范围。</w:t>
      </w:r>
    </w:p>
    <w:p>
      <w:pPr>
        <w:jc w:val="left"/>
      </w:pPr>
      <w:r>
        <w:rPr>
          <w:rFonts w:eastAsia="宋体"/>
          <w:sz w:val="20"/>
        </w:rPr>
        <w:tab/>
        <w:t>extent 限度，程度；广度，宽度，长度；范围 词根词缀： ex-出,向外 + -tent-延伸</w:t>
      </w:r>
    </w:p>
    <w:p>
      <w:pPr>
        <w:jc w:val="left"/>
      </w:pPr>
      <w:r>
        <w:rPr>
          <w:rFonts w:eastAsia="宋体"/>
          <w:b/>
          <w:sz w:val="32"/>
        </w:rPr>
        <w:t>diesel</w:t>
      </w:r>
    </w:p>
    <w:p>
      <w:pPr>
        <w:jc w:val="left"/>
      </w:pPr>
      <w:r>
        <w:rPr>
          <w:rFonts w:eastAsia="宋体"/>
          <w:sz w:val="24"/>
        </w:rPr>
        <w:tab/>
        <w:t>ˈdiːz(ə)l</w:t>
      </w:r>
    </w:p>
    <w:p>
      <w:pPr>
        <w:jc w:val="left"/>
      </w:pPr>
      <w:r>
        <w:rPr>
          <w:rFonts w:eastAsia="宋体"/>
          <w:sz w:val="24"/>
        </w:rPr>
        <w:tab/>
        <w:t>n. 柴油；内燃机，柴油车</w:t>
      </w:r>
    </w:p>
    <w:p>
      <w:pPr>
        <w:jc w:val="left"/>
      </w:pPr>
      <w:r>
        <w:rPr>
          <w:rFonts w:eastAsia="宋体"/>
          <w:sz w:val="24"/>
        </w:rPr>
        <w:tab/>
        <w:t xml:space="preserve"> 【名】  (Diesel）（德）狄塞耳（人名）</w:t>
      </w:r>
    </w:p>
    <w:p>
      <w:pPr>
        <w:jc w:val="left"/>
      </w:pPr>
      <w:r>
        <w:rPr>
          <w:rFonts w:eastAsia="宋体"/>
          <w:sz w:val="20"/>
        </w:rPr>
        <w:tab/>
        <w:t>diesel （柴油）：发明内燃机的工程师的名字 柴油发动机是燃烧柴油来获取能量释放的发动机。它是由德国工程师鲁道夫·狄塞尔（Rudolf Diesel）于1892年发明的，是19世纪末最重要的一项机械发明。为了纪念这位发明家，人们用他的姓Diesel来表示柴油，而柴油发动机也称为diesel engine（狄塞尔发动机），或简称diesel。</w:t>
        <w:br/>
        <w:t xml:space="preserve"> diesel：n.柴油、柴油机。</w:t>
      </w:r>
    </w:p>
    <w:p>
      <w:pPr>
        <w:jc w:val="left"/>
      </w:pPr>
      <w:r>
        <w:rPr>
          <w:rFonts w:eastAsia="宋体"/>
          <w:sz w:val="20"/>
        </w:rPr>
        <w:tab/>
        <w:t>diesel 柴油 来自其发明者19世纪德国机械工程师Rudolf Diesel.</w:t>
      </w:r>
    </w:p>
    <w:p>
      <w:pPr>
        <w:jc w:val="left"/>
      </w:pPr>
      <w:r>
        <w:rPr>
          <w:rFonts w:eastAsia="宋体"/>
          <w:sz w:val="20"/>
        </w:rPr>
        <w:tab/>
        <w:t>diesel 柴油机 这是又一个源于人名的词。德国热机工程师Rudolf Diesel (1858 - 1913)经10余年反复试验。于l896年试制成功以其姓氏命名的压力点火内燃机，即柴油机，英语称Diesel engine。这是19世纪末最重要的一项机械发明。嗣后，Diesel逐渐普通名词化，首字母由大写变为小写。diesel除了指“柴油机”，也指“内燃机车”，还可用作形容词，如diesel fuel／oil（柴油）。</w:t>
      </w:r>
    </w:p>
    <w:p>
      <w:pPr>
        <w:jc w:val="left"/>
      </w:pPr>
      <w:r>
        <w:rPr>
          <w:rFonts w:eastAsia="宋体"/>
          <w:b/>
          <w:sz w:val="32"/>
        </w:rPr>
        <w:t>predate</w:t>
      </w:r>
    </w:p>
    <w:p>
      <w:pPr>
        <w:jc w:val="left"/>
      </w:pPr>
      <w:r>
        <w:rPr>
          <w:rFonts w:eastAsia="宋体"/>
          <w:sz w:val="24"/>
        </w:rPr>
        <w:tab/>
        <w:t>ˌpriːˈdeɪt</w:t>
      </w:r>
    </w:p>
    <w:p>
      <w:pPr>
        <w:jc w:val="left"/>
      </w:pPr>
      <w:r>
        <w:rPr>
          <w:rFonts w:eastAsia="宋体"/>
          <w:sz w:val="24"/>
        </w:rPr>
        <w:tab/>
        <w:t>vt. 在日期上早于（先于）</w:t>
      </w:r>
    </w:p>
    <w:p>
      <w:pPr>
        <w:jc w:val="left"/>
      </w:pPr>
      <w:r>
        <w:rPr>
          <w:rFonts w:eastAsia="宋体"/>
          <w:sz w:val="20"/>
        </w:rPr>
        <w:tab/>
        <w:t>predate 早于 pre-,在前，早于，date,日期。</w:t>
      </w:r>
    </w:p>
    <w:p>
      <w:pPr>
        <w:jc w:val="left"/>
      </w:pPr>
      <w:r>
        <w:rPr>
          <w:rFonts w:eastAsia="宋体"/>
          <w:b/>
          <w:sz w:val="32"/>
        </w:rPr>
        <w:t>chore</w:t>
      </w:r>
    </w:p>
    <w:p>
      <w:pPr>
        <w:jc w:val="left"/>
      </w:pPr>
      <w:r>
        <w:rPr>
          <w:rFonts w:eastAsia="宋体"/>
          <w:sz w:val="24"/>
        </w:rPr>
        <w:tab/>
        <w:t>tʃɔːr</w:t>
      </w:r>
    </w:p>
    <w:p>
      <w:pPr>
        <w:jc w:val="left"/>
      </w:pPr>
      <w:r>
        <w:rPr>
          <w:rFonts w:eastAsia="宋体"/>
          <w:sz w:val="24"/>
        </w:rPr>
        <w:tab/>
        <w:t>n. 家庭杂务，杂活；累活，苦差事</w:t>
      </w:r>
    </w:p>
    <w:p>
      <w:pPr>
        <w:jc w:val="left"/>
      </w:pPr>
      <w:r>
        <w:rPr>
          <w:rFonts w:eastAsia="宋体"/>
          <w:sz w:val="20"/>
        </w:rPr>
        <w:tab/>
        <w:t>chore 杂事 来自PIE*sker, 转，打转，词源同charlady, ring. 即在外围打杂的人。</w:t>
      </w:r>
    </w:p>
    <w:p>
      <w:pPr>
        <w:jc w:val="left"/>
      </w:pPr>
      <w:r>
        <w:rPr>
          <w:rFonts w:eastAsia="宋体"/>
          <w:b/>
          <w:sz w:val="32"/>
        </w:rPr>
        <w:t>fear</w:t>
      </w:r>
    </w:p>
    <w:p>
      <w:pPr>
        <w:jc w:val="left"/>
      </w:pPr>
      <w:r>
        <w:rPr>
          <w:rFonts w:eastAsia="宋体"/>
          <w:sz w:val="24"/>
        </w:rPr>
        <w:tab/>
        <w:t>fɪr</w:t>
      </w:r>
    </w:p>
    <w:p>
      <w:pPr>
        <w:jc w:val="left"/>
      </w:pPr>
      <w:r>
        <w:rPr>
          <w:rFonts w:eastAsia="宋体"/>
          <w:sz w:val="24"/>
        </w:rPr>
        <w:tab/>
        <w:t>v. 害怕，畏惧；担心，忧虑；敬畏</w:t>
      </w:r>
    </w:p>
    <w:p>
      <w:pPr>
        <w:jc w:val="left"/>
      </w:pPr>
      <w:r>
        <w:rPr>
          <w:rFonts w:eastAsia="宋体"/>
          <w:sz w:val="24"/>
        </w:rPr>
        <w:tab/>
        <w:t>n. 恐惧；担心；（坏事发生的）可能性；敬畏</w:t>
      </w:r>
    </w:p>
    <w:p>
      <w:pPr>
        <w:jc w:val="left"/>
      </w:pPr>
      <w:r>
        <w:rPr>
          <w:rFonts w:eastAsia="宋体"/>
          <w:sz w:val="20"/>
        </w:rPr>
        <w:tab/>
        <w:t>fear 害怕 来自PIE*per, 向前，尝试，词源同far, peril, experience. 由尝试引申词义风险，害怕。</w:t>
      </w:r>
    </w:p>
    <w:p>
      <w:pPr>
        <w:jc w:val="left"/>
      </w:pPr>
      <w:r>
        <w:rPr>
          <w:rFonts w:eastAsia="宋体"/>
          <w:sz w:val="20"/>
        </w:rPr>
        <w:tab/>
        <w:t>fear 畏惧，害怕；担心 来源于日耳曼语</w:t>
      </w:r>
    </w:p>
    <w:p>
      <w:pPr>
        <w:jc w:val="left"/>
      </w:pPr>
      <w:r>
        <w:rPr>
          <w:rFonts w:eastAsia="宋体"/>
          <w:b/>
          <w:sz w:val="32"/>
        </w:rPr>
        <w:t>launch</w:t>
      </w:r>
    </w:p>
    <w:p>
      <w:pPr>
        <w:jc w:val="left"/>
      </w:pPr>
      <w:r>
        <w:rPr>
          <w:rFonts w:eastAsia="宋体"/>
          <w:sz w:val="24"/>
        </w:rPr>
        <w:tab/>
        <w:t>lɔːntʃ</w:t>
      </w:r>
    </w:p>
    <w:p>
      <w:pPr>
        <w:jc w:val="left"/>
      </w:pPr>
      <w:r>
        <w:rPr>
          <w:rFonts w:eastAsia="宋体"/>
          <w:sz w:val="24"/>
        </w:rPr>
        <w:tab/>
        <w:t>v. 发动，发起；上市，发行；使（船或舰）下水；发射（武器或宇宙飞船）；启动（计算机程序）；投出，用力扔出；使投身于（事业等）；起飞，出海</w:t>
      </w:r>
    </w:p>
    <w:p>
      <w:pPr>
        <w:jc w:val="left"/>
      </w:pPr>
      <w:r>
        <w:rPr>
          <w:rFonts w:eastAsia="宋体"/>
          <w:sz w:val="24"/>
        </w:rPr>
        <w:tab/>
        <w:t>n. （航天器的）发射；（产品的）上市；（事件的）发起；汽艇，游艇；（新产品，出版物）发布会，推介会</w:t>
      </w:r>
    </w:p>
    <w:p>
      <w:pPr>
        <w:jc w:val="left"/>
      </w:pPr>
      <w:r>
        <w:rPr>
          <w:rFonts w:eastAsia="宋体"/>
          <w:sz w:val="20"/>
        </w:rPr>
        <w:tab/>
        <w:t>launch 发动，发射 来自lance,长矛，原指掷出长矛，引申词义发射，发动。</w:t>
      </w:r>
    </w:p>
    <w:p>
      <w:pPr>
        <w:jc w:val="left"/>
      </w:pPr>
      <w:r>
        <w:rPr>
          <w:rFonts w:eastAsia="宋体"/>
          <w:b/>
          <w:sz w:val="32"/>
        </w:rPr>
        <w:t>remark</w:t>
      </w:r>
    </w:p>
    <w:p>
      <w:pPr>
        <w:jc w:val="left"/>
      </w:pPr>
      <w:r>
        <w:rPr>
          <w:rFonts w:eastAsia="宋体"/>
          <w:sz w:val="24"/>
        </w:rPr>
        <w:tab/>
        <w:t>rɪˈmɑːrk</w:t>
      </w:r>
    </w:p>
    <w:p>
      <w:pPr>
        <w:jc w:val="left"/>
      </w:pPr>
      <w:r>
        <w:rPr>
          <w:rFonts w:eastAsia="宋体"/>
          <w:sz w:val="24"/>
        </w:rPr>
        <w:tab/>
        <w:t>n. 言论，评述；（正式演讲时的）言论（remarks）；&lt;正式&gt; 引人注目，显耀</w:t>
      </w:r>
    </w:p>
    <w:p>
      <w:pPr>
        <w:jc w:val="left"/>
      </w:pPr>
      <w:r>
        <w:rPr>
          <w:rFonts w:eastAsia="宋体"/>
          <w:sz w:val="24"/>
        </w:rPr>
        <w:tab/>
        <w:t>v. 谈论，说起；注意到</w:t>
      </w:r>
    </w:p>
    <w:p>
      <w:pPr>
        <w:jc w:val="left"/>
      </w:pPr>
      <w:r>
        <w:rPr>
          <w:rFonts w:eastAsia="宋体"/>
          <w:sz w:val="20"/>
        </w:rPr>
        <w:tab/>
        <w:t>remark 注意到，察觉；评论，谈论 词根词缀： re-再 + mark记号 → 再做记号引起注意</w:t>
      </w:r>
    </w:p>
    <w:p>
      <w:pPr>
        <w:jc w:val="left"/>
      </w:pPr>
      <w:r>
        <w:rPr>
          <w:rFonts w:eastAsia="宋体"/>
          <w:sz w:val="20"/>
        </w:rPr>
        <w:tab/>
        <w:t>remark 评论，谈论 re-,表强调，mark,作标记。引申词义评论，谈论。</w:t>
      </w:r>
    </w:p>
    <w:p>
      <w:pPr>
        <w:jc w:val="left"/>
      </w:pPr>
      <w:r>
        <w:rPr>
          <w:rFonts w:eastAsia="宋体"/>
          <w:b/>
          <w:sz w:val="32"/>
        </w:rPr>
        <w:t>preferential</w:t>
      </w:r>
    </w:p>
    <w:p>
      <w:pPr>
        <w:jc w:val="left"/>
      </w:pPr>
      <w:r>
        <w:rPr>
          <w:rFonts w:eastAsia="宋体"/>
          <w:sz w:val="24"/>
        </w:rPr>
        <w:tab/>
        <w:t>ˌprefəˈrenʃ(ə)l</w:t>
      </w:r>
    </w:p>
    <w:p>
      <w:pPr>
        <w:jc w:val="left"/>
      </w:pPr>
      <w:r>
        <w:rPr>
          <w:rFonts w:eastAsia="宋体"/>
          <w:sz w:val="24"/>
        </w:rPr>
        <w:tab/>
        <w:t>adj. 优先的，优待的，优惠的；（投票，选举）表明选择顺序的；（债权人）要求债务人优先偿还的</w:t>
      </w:r>
    </w:p>
    <w:p>
      <w:pPr>
        <w:jc w:val="left"/>
      </w:pPr>
      <w:r>
        <w:rPr>
          <w:rFonts w:eastAsia="宋体"/>
          <w:sz w:val="20"/>
        </w:rPr>
        <w:tab/>
        <w:t>preferential 先取的，优先的，特惠的 词根词缀： pre-前,先 + -fer-拿取 + -ent形容词词尾 + -ial形容词词尾</w:t>
      </w:r>
    </w:p>
    <w:p>
      <w:pPr>
        <w:jc w:val="left"/>
      </w:pPr>
      <w:r>
        <w:rPr>
          <w:rFonts w:eastAsia="宋体"/>
          <w:b/>
          <w:sz w:val="32"/>
        </w:rPr>
        <w:t>resent</w:t>
      </w:r>
    </w:p>
    <w:p>
      <w:pPr>
        <w:jc w:val="left"/>
      </w:pPr>
      <w:r>
        <w:rPr>
          <w:rFonts w:eastAsia="宋体"/>
          <w:sz w:val="24"/>
        </w:rPr>
        <w:tab/>
        <w:t>rɪˈzent</w:t>
      </w:r>
    </w:p>
    <w:p>
      <w:pPr>
        <w:jc w:val="left"/>
      </w:pPr>
      <w:r>
        <w:rPr>
          <w:rFonts w:eastAsia="宋体"/>
          <w:sz w:val="24"/>
        </w:rPr>
        <w:tab/>
        <w:t>v. 怨恨，憎恶</w:t>
      </w:r>
    </w:p>
    <w:p>
      <w:pPr>
        <w:jc w:val="left"/>
      </w:pPr>
      <w:r>
        <w:rPr>
          <w:rFonts w:eastAsia="宋体"/>
          <w:sz w:val="20"/>
        </w:rPr>
        <w:tab/>
        <w:t>resent 对 词根词缀： re-回,向后;相反,反对 + -sent-感觉 → 反感</w:t>
      </w:r>
    </w:p>
    <w:p>
      <w:pPr>
        <w:jc w:val="left"/>
      </w:pPr>
      <w:r>
        <w:rPr>
          <w:rFonts w:eastAsia="宋体"/>
          <w:sz w:val="20"/>
        </w:rPr>
        <w:tab/>
        <w:t>resent 气愤，愤恨 re-,表强调，-sent,感觉，感知，词源同 sense,consent.即强烈的感觉，后引申词义气愤，愤恨。</w:t>
      </w:r>
    </w:p>
    <w:p>
      <w:pPr>
        <w:jc w:val="left"/>
      </w:pPr>
      <w:r>
        <w:rPr>
          <w:rFonts w:eastAsia="宋体"/>
          <w:b/>
          <w:sz w:val="32"/>
        </w:rPr>
        <w:t>meter</w:t>
      </w:r>
    </w:p>
    <w:p>
      <w:pPr>
        <w:jc w:val="left"/>
      </w:pPr>
      <w:r>
        <w:rPr>
          <w:rFonts w:eastAsia="宋体"/>
          <w:sz w:val="24"/>
        </w:rPr>
        <w:tab/>
        <w:t>ˈmiːtər</w:t>
      </w:r>
    </w:p>
    <w:p>
      <w:pPr>
        <w:jc w:val="left"/>
      </w:pPr>
      <w:r>
        <w:rPr>
          <w:rFonts w:eastAsia="宋体"/>
          <w:sz w:val="24"/>
        </w:rPr>
        <w:tab/>
        <w:t>n. 计量器，仪，表；停车收费器；&lt;美&gt;米；&lt;美&gt;（诗歌的）韵律，格律</w:t>
      </w:r>
    </w:p>
    <w:p>
      <w:pPr>
        <w:jc w:val="left"/>
      </w:pPr>
      <w:r>
        <w:rPr>
          <w:rFonts w:eastAsia="宋体"/>
          <w:sz w:val="24"/>
        </w:rPr>
        <w:tab/>
        <w:t>v. 用仪表计量（测量），通过计量器计（价）</w:t>
      </w:r>
    </w:p>
    <w:p>
      <w:pPr>
        <w:jc w:val="left"/>
      </w:pPr>
      <w:r>
        <w:rPr>
          <w:rFonts w:eastAsia="宋体"/>
          <w:sz w:val="24"/>
        </w:rPr>
        <w:tab/>
        <w:t xml:space="preserve"> 【名】 （Meter）（英）米特，（塞）梅特（人名）</w:t>
      </w:r>
    </w:p>
    <w:p>
      <w:pPr>
        <w:jc w:val="left"/>
      </w:pPr>
      <w:r>
        <w:rPr>
          <w:rFonts w:eastAsia="宋体"/>
          <w:sz w:val="20"/>
        </w:rPr>
        <w:tab/>
        <w:t>meter  来自法语mètre, 来自古希腊语μέτρον("measure")</w:t>
      </w:r>
    </w:p>
    <w:p>
      <w:pPr>
        <w:jc w:val="left"/>
      </w:pPr>
      <w:r>
        <w:rPr>
          <w:rFonts w:eastAsia="宋体"/>
          <w:sz w:val="20"/>
        </w:rPr>
        <w:tab/>
        <w:t>meter （米）：希腊古典诗歌韵律的最小单位 英语单词meter（米）源自希腊语metron，原本是希腊古典诗歌韵律中的最小单位，由一组长短音节组成，希腊古典诗歌中，每一行应该包括若干个metron。其实可以简单地理解为我们的五言诗或七言诗中的一个字。由于metron是衡量诗歌韵律的最小单位，所以后来metron在希腊语中又衍生出“度量万物的最小单位”之意。</w:t>
        <w:br/>
        <w:t xml:space="preserve">  1789年法国大革命胜利后，国民公会令法国科学院组织一个委员会来标准的度量衡制度。委员会提议了一套新的十进制的度量衡制度，并建议以通过巴黎的子午线上从地球赤道到北极点的距离的一千万分之一（即地球子午线的四千万分之一）作为标准单位。他们用希腊语metron作为这个标准单位的名称，在法语中拼写为mètre，进入英语后拼写变为meter，中文译成“米突”或“米”。</w:t>
        <w:br/>
        <w:t xml:space="preserve"> 到现在，英语单词meter依然还保留了“韵律”之意，反映了它的渊源。</w:t>
        <w:br/>
        <w:t xml:space="preserve"> meter：['mitɚ] n.米，公尺；仪表；韵律v.用仪表度量</w:t>
      </w:r>
    </w:p>
    <w:p>
      <w:pPr>
        <w:jc w:val="left"/>
      </w:pPr>
      <w:r>
        <w:rPr>
          <w:rFonts w:eastAsia="宋体"/>
          <w:sz w:val="20"/>
        </w:rPr>
        <w:tab/>
        <w:t>meter 仪器，仪表，米，诗律 来自PIE*med,测量，词源同measure,model.引申词义仪器，仪表，诗律等，并用于公制单位米。</w:t>
      </w:r>
    </w:p>
    <w:p>
      <w:pPr>
        <w:jc w:val="left"/>
      </w:pPr>
      <w:r>
        <w:rPr>
          <w:rFonts w:eastAsia="宋体"/>
          <w:sz w:val="20"/>
        </w:rPr>
        <w:tab/>
        <w:t xml:space="preserve">meter (用表)计量 来源于希腊语metron测量。  </w:t>
        <w:br/>
        <w:t xml:space="preserve"> -meter-测量,仪表 → meter</w:t>
      </w:r>
    </w:p>
    <w:p>
      <w:pPr>
        <w:jc w:val="left"/>
      </w:pPr>
      <w:r>
        <w:rPr>
          <w:rFonts w:eastAsia="宋体"/>
          <w:b/>
          <w:sz w:val="32"/>
        </w:rPr>
        <w:t>initial</w:t>
      </w:r>
    </w:p>
    <w:p>
      <w:pPr>
        <w:jc w:val="left"/>
      </w:pPr>
      <w:r>
        <w:rPr>
          <w:rFonts w:eastAsia="宋体"/>
          <w:sz w:val="24"/>
        </w:rPr>
        <w:tab/>
        <w:t>ɪˈnɪʃ(ə)l</w:t>
      </w:r>
    </w:p>
    <w:p>
      <w:pPr>
        <w:jc w:val="left"/>
      </w:pPr>
      <w:r>
        <w:rPr>
          <w:rFonts w:eastAsia="宋体"/>
          <w:sz w:val="24"/>
        </w:rPr>
        <w:tab/>
        <w:t>adj. 开始的，最初的；（字母）位于词首的</w:t>
      </w:r>
    </w:p>
    <w:p>
      <w:pPr>
        <w:jc w:val="left"/>
      </w:pPr>
      <w:r>
        <w:rPr>
          <w:rFonts w:eastAsia="宋体"/>
          <w:sz w:val="24"/>
        </w:rPr>
        <w:tab/>
        <w:t>n. （姓名的）首字母</w:t>
      </w:r>
    </w:p>
    <w:p>
      <w:pPr>
        <w:jc w:val="left"/>
      </w:pPr>
      <w:r>
        <w:rPr>
          <w:rFonts w:eastAsia="宋体"/>
          <w:sz w:val="24"/>
        </w:rPr>
        <w:tab/>
        <w:t>v. 用姓名的首字母作标记（或签名）于</w:t>
      </w:r>
    </w:p>
    <w:p>
      <w:pPr>
        <w:jc w:val="left"/>
      </w:pPr>
      <w:r>
        <w:rPr>
          <w:rFonts w:eastAsia="宋体"/>
          <w:sz w:val="20"/>
        </w:rPr>
        <w:tab/>
        <w:t>initial 最初的，开始的 in-,进入，使，-it,走，开始，词源同itinerary,exit.即走起来的，开始的。</w:t>
      </w:r>
    </w:p>
    <w:p>
      <w:pPr>
        <w:jc w:val="left"/>
      </w:pPr>
      <w:r>
        <w:rPr>
          <w:rFonts w:eastAsia="宋体"/>
          <w:sz w:val="20"/>
        </w:rPr>
        <w:tab/>
        <w:t>initial 开始的，最初的；词首的 词根词缀： in-向内 + -it-行,走 + -ial属于…的,有…性质的</w:t>
      </w:r>
    </w:p>
    <w:p>
      <w:pPr>
        <w:jc w:val="left"/>
      </w:pPr>
      <w:r>
        <w:rPr>
          <w:rFonts w:eastAsia="宋体"/>
          <w:b/>
          <w:sz w:val="32"/>
        </w:rPr>
        <w:t>ease</w:t>
      </w:r>
    </w:p>
    <w:p>
      <w:pPr>
        <w:jc w:val="left"/>
      </w:pPr>
      <w:r>
        <w:rPr>
          <w:rFonts w:eastAsia="宋体"/>
          <w:sz w:val="24"/>
        </w:rPr>
        <w:tab/>
        <w:t>iːz</w:t>
      </w:r>
    </w:p>
    <w:p>
      <w:pPr>
        <w:jc w:val="left"/>
      </w:pPr>
      <w:r>
        <w:rPr>
          <w:rFonts w:eastAsia="宋体"/>
          <w:sz w:val="24"/>
        </w:rPr>
        <w:tab/>
        <w:t>n. 容易；舒适，自在</w:t>
      </w:r>
    </w:p>
    <w:p>
      <w:pPr>
        <w:jc w:val="left"/>
      </w:pPr>
      <w:r>
        <w:rPr>
          <w:rFonts w:eastAsia="宋体"/>
          <w:sz w:val="24"/>
        </w:rPr>
        <w:tab/>
        <w:t>v. 减轻，缓和，放松；缓缓移动；使容易；降低；使离职；熟悉</w:t>
      </w:r>
    </w:p>
    <w:p>
      <w:pPr>
        <w:jc w:val="left"/>
      </w:pPr>
      <w:r>
        <w:rPr>
          <w:rFonts w:eastAsia="宋体"/>
          <w:sz w:val="20"/>
        </w:rPr>
        <w:tab/>
        <w:t>ease 简单 词源不详。</w:t>
      </w:r>
    </w:p>
    <w:p>
      <w:pPr>
        <w:jc w:val="left"/>
      </w:pPr>
      <w:r>
        <w:rPr>
          <w:rFonts w:eastAsia="宋体"/>
          <w:sz w:val="20"/>
        </w:rPr>
        <w:tab/>
        <w:t xml:space="preserve">ease 容易，不费力；悠闲，自在，舒适 来源于拉丁语动词adjacere(附近放置),其现在分词为adjacens(附近的,手边的,方便的),进入古法语后有名词aise,是英语ease的词源。  </w:t>
        <w:br/>
        <w:t xml:space="preserve"> 同源词：adjacent, adjective, easy 词组/短语：at easy (adv.) 舒适,不拘束with easy (adv.) 容易地ease off (v.) 减轻,减缓ease up (v.) 减轻,减缓</w:t>
      </w:r>
    </w:p>
    <w:p>
      <w:pPr>
        <w:jc w:val="left"/>
      </w:pPr>
      <w:r>
        <w:rPr>
          <w:rFonts w:eastAsia="宋体"/>
          <w:b/>
          <w:sz w:val="32"/>
        </w:rPr>
        <w:t>ascribe</w:t>
      </w:r>
    </w:p>
    <w:p>
      <w:pPr>
        <w:jc w:val="left"/>
      </w:pPr>
      <w:r>
        <w:rPr>
          <w:rFonts w:eastAsia="宋体"/>
          <w:sz w:val="24"/>
        </w:rPr>
        <w:tab/>
        <w:t>əˈskraɪb</w:t>
      </w:r>
    </w:p>
    <w:p>
      <w:pPr>
        <w:jc w:val="left"/>
      </w:pPr>
      <w:r>
        <w:rPr>
          <w:rFonts w:eastAsia="宋体"/>
          <w:sz w:val="24"/>
        </w:rPr>
        <w:tab/>
        <w:t>v. 把……归因于；认为……是……所说（或所为）；认为……具有</w:t>
      </w:r>
    </w:p>
    <w:p>
      <w:pPr>
        <w:jc w:val="left"/>
      </w:pPr>
      <w:r>
        <w:rPr>
          <w:rFonts w:eastAsia="宋体"/>
          <w:sz w:val="20"/>
        </w:rPr>
        <w:tab/>
        <w:t>ascribe 归因于 发音释义：[ə'skraɪb] vt. 归因于；归咎于</w:t>
        <w:br/>
        <w:t xml:space="preserve"> 结构分析：ascribe = a（=ad，去）+scribe（写、刻）→写入其中→归入其中→归因于</w:t>
        <w:br/>
        <w:t xml:space="preserve"> 词源解释：scribe←拉丁语scribere（写）←原始印欧语skribh（切割、雕刻）</w:t>
        <w:br/>
        <w:t xml:space="preserve">  背景知识：古代人没有纸笔，书写方式主要是在树木、泥板等材料上刻写，所以scribe既表示“铭刻”，也表示“书写”。</w:t>
        <w:br/>
        <w:t xml:space="preserve">  同源词：script（脚本←写下的内容）；inscribe（题写、铭刻）；manuscript（手稿）；describe（描述），subscribe（订阅）</w:t>
        <w:br/>
        <w:t xml:space="preserve"> 衍生词：ascription（归属、归因）</w:t>
      </w:r>
    </w:p>
    <w:p>
      <w:pPr>
        <w:jc w:val="left"/>
      </w:pPr>
      <w:r>
        <w:rPr>
          <w:rFonts w:eastAsia="宋体"/>
          <w:sz w:val="20"/>
        </w:rPr>
        <w:tab/>
        <w:t>ascribe 认为 前缀a-同ad-. 词根scribe, 写，见describe.</w:t>
      </w:r>
    </w:p>
    <w:p>
      <w:pPr>
        <w:jc w:val="left"/>
      </w:pPr>
      <w:r>
        <w:rPr>
          <w:rFonts w:eastAsia="宋体"/>
          <w:sz w:val="20"/>
        </w:rPr>
        <w:tab/>
        <w:t>ascribe 把...归因于；把...归属于 词根词缀： a-来,临近 + -scrib-写 + -e动词词尾</w:t>
      </w:r>
    </w:p>
    <w:p>
      <w:pPr>
        <w:jc w:val="left"/>
      </w:pPr>
      <w:r>
        <w:rPr>
          <w:rFonts w:eastAsia="宋体"/>
          <w:b/>
          <w:sz w:val="32"/>
        </w:rPr>
        <w:t>alike</w:t>
      </w:r>
    </w:p>
    <w:p>
      <w:pPr>
        <w:jc w:val="left"/>
      </w:pPr>
      <w:r>
        <w:rPr>
          <w:rFonts w:eastAsia="宋体"/>
          <w:sz w:val="24"/>
        </w:rPr>
        <w:tab/>
        <w:t>əˈlaɪk</w:t>
      </w:r>
    </w:p>
    <w:p>
      <w:pPr>
        <w:jc w:val="left"/>
      </w:pPr>
      <w:r>
        <w:rPr>
          <w:rFonts w:eastAsia="宋体"/>
          <w:sz w:val="24"/>
        </w:rPr>
        <w:tab/>
        <w:t>adj. 相似的，相像的</w:t>
      </w:r>
    </w:p>
    <w:p>
      <w:pPr>
        <w:jc w:val="left"/>
      </w:pPr>
      <w:r>
        <w:rPr>
          <w:rFonts w:eastAsia="宋体"/>
          <w:sz w:val="24"/>
        </w:rPr>
        <w:tab/>
        <w:t>adv. 相似地，相同地；两者都，同样地</w:t>
      </w:r>
    </w:p>
    <w:p>
      <w:pPr>
        <w:jc w:val="left"/>
      </w:pPr>
      <w:r>
        <w:rPr>
          <w:rFonts w:eastAsia="宋体"/>
          <w:sz w:val="24"/>
        </w:rPr>
        <w:tab/>
        <w:t xml:space="preserve"> 【名】 （Alike）（美、印）艾立凯（人名）</w:t>
      </w:r>
    </w:p>
    <w:p>
      <w:pPr>
        <w:jc w:val="left"/>
      </w:pPr>
      <w:r>
        <w:rPr>
          <w:rFonts w:eastAsia="宋体"/>
          <w:b/>
          <w:sz w:val="32"/>
        </w:rPr>
        <w:t>barge</w:t>
      </w:r>
    </w:p>
    <w:p>
      <w:pPr>
        <w:jc w:val="left"/>
      </w:pPr>
      <w:r>
        <w:rPr>
          <w:rFonts w:eastAsia="宋体"/>
          <w:sz w:val="24"/>
        </w:rPr>
        <w:tab/>
        <w:t>bɑːrdʒ</w:t>
      </w:r>
    </w:p>
    <w:p>
      <w:pPr>
        <w:jc w:val="left"/>
      </w:pPr>
      <w:r>
        <w:rPr>
          <w:rFonts w:eastAsia="宋体"/>
          <w:sz w:val="24"/>
        </w:rPr>
        <w:tab/>
        <w:t>n. 驳船，平底载货船；华丽大游艇；（旗舰将官的）专用艇</w:t>
      </w:r>
    </w:p>
    <w:p>
      <w:pPr>
        <w:jc w:val="left"/>
      </w:pPr>
      <w:r>
        <w:rPr>
          <w:rFonts w:eastAsia="宋体"/>
          <w:sz w:val="24"/>
        </w:rPr>
        <w:tab/>
        <w:t>v. 用驳船运载（货物）；猛闯；（主要用于体育运动，尤指蓄意）冲撞</w:t>
      </w:r>
    </w:p>
    <w:p>
      <w:pPr>
        <w:jc w:val="left"/>
      </w:pPr>
      <w:r>
        <w:rPr>
          <w:rFonts w:eastAsia="宋体"/>
          <w:sz w:val="24"/>
        </w:rPr>
        <w:tab/>
        <w:t xml:space="preserve"> 【名】 （Barge）（美）巴奇（人名）</w:t>
      </w:r>
    </w:p>
    <w:p>
      <w:pPr>
        <w:jc w:val="left"/>
      </w:pPr>
      <w:r>
        <w:rPr>
          <w:rFonts w:eastAsia="宋体"/>
          <w:sz w:val="20"/>
        </w:rPr>
        <w:tab/>
        <w:t>barge 驳船、闯入 发音释义：[bɑːdʒ] n. 驳船；平底货船；大型游船vi. 蹒跚；闯入vt. 用船运输；蛮不讲理地闯入或打扰某事物</w:t>
        <w:br/>
        <w:t xml:space="preserve"> 词源解释：barge←古法语barge（小帆船）←拉丁语barica←希腊语baris←古埃及语bari（古埃及的一种小船）</w:t>
        <w:br/>
        <w:t xml:space="preserve"> 古埃及人生活在尼罗河畔，很早就学会了造船航行的技术。为了充分利用尼罗河水的自然力量，他们还发明了最早的驳船，称为baris。这种船用橡胶树的木板做成，宽敞结实，据古代历史学家希罗多德在其名著《历史》一书中记载，一次可以装载上千塔兰特（古代重量单位，大约60公斤）的货物。古埃及人用柳木和芦苇编织成筏子，将其系在bari前面，为它提供牵引力，并在bari的尾部用绳子绑块石头来保持方向，轻快的筏子就会拖着沉重的bari沿尼罗河顺流而下。英语单词barge就源自古埃及人制造的这种bari，用来表示平底、宽大的货船，即所谓的驳船。这种船行动迟缓笨拙，所以barge一词又衍生出“笨拙或粗鲁地闯入”之意。</w:t>
        <w:br/>
        <w:t xml:space="preserve"> 常见搭配：barge in（闯入）</w:t>
      </w:r>
    </w:p>
    <w:p>
      <w:pPr>
        <w:jc w:val="left"/>
      </w:pPr>
      <w:r>
        <w:rPr>
          <w:rFonts w:eastAsia="宋体"/>
          <w:sz w:val="20"/>
        </w:rPr>
        <w:tab/>
        <w:t>barge 驳船 来自拉丁词barca, 驳船。</w:t>
      </w:r>
    </w:p>
    <w:p>
      <w:pPr>
        <w:jc w:val="left"/>
      </w:pPr>
      <w:r>
        <w:rPr>
          <w:rFonts w:eastAsia="宋体"/>
          <w:sz w:val="20"/>
        </w:rPr>
        <w:tab/>
        <w:t>barge 驳船 “驳”这个字，是对barge整体读音的音译，就像“卡车”的“卡”是对car的音译一样。embark（上船，上飞机；着手做），em为前缀，相当于in，词根bark和单词barge同源，根义为“小船”。短语：embark on sth.开始着手做某事。</w:t>
      </w:r>
    </w:p>
    <w:p>
      <w:pPr>
        <w:jc w:val="left"/>
      </w:pPr>
      <w:r>
        <w:rPr>
          <w:rFonts w:eastAsia="宋体"/>
          <w:b/>
          <w:sz w:val="32"/>
        </w:rPr>
        <w:t>realistic</w:t>
      </w:r>
    </w:p>
    <w:p>
      <w:pPr>
        <w:jc w:val="left"/>
      </w:pPr>
      <w:r>
        <w:rPr>
          <w:rFonts w:eastAsia="宋体"/>
          <w:sz w:val="24"/>
        </w:rPr>
        <w:tab/>
        <w:t>ˌriːəˈlɪstɪk</w:t>
      </w:r>
    </w:p>
    <w:p>
      <w:pPr>
        <w:jc w:val="left"/>
      </w:pPr>
      <w:r>
        <w:rPr>
          <w:rFonts w:eastAsia="宋体"/>
          <w:sz w:val="24"/>
        </w:rPr>
        <w:tab/>
        <w:t>adj. 务实的，实事求是的；实际的，现实可行的；写实的，逼真的；实在论的</w:t>
      </w:r>
    </w:p>
    <w:p>
      <w:pPr>
        <w:jc w:val="left"/>
      </w:pPr>
      <w:r>
        <w:rPr>
          <w:rFonts w:eastAsia="宋体"/>
          <w:b/>
          <w:sz w:val="32"/>
        </w:rPr>
        <w:t>crucial</w:t>
      </w:r>
    </w:p>
    <w:p>
      <w:pPr>
        <w:jc w:val="left"/>
      </w:pPr>
      <w:r>
        <w:rPr>
          <w:rFonts w:eastAsia="宋体"/>
          <w:sz w:val="24"/>
        </w:rPr>
        <w:tab/>
        <w:t>ˈkruːʃ(ə)l</w:t>
      </w:r>
    </w:p>
    <w:p>
      <w:pPr>
        <w:jc w:val="left"/>
      </w:pPr>
      <w:r>
        <w:rPr>
          <w:rFonts w:eastAsia="宋体"/>
          <w:sz w:val="24"/>
        </w:rPr>
        <w:tab/>
        <w:t>adj. 至关重要的，决定性的；&lt;非正式&gt;极好的</w:t>
      </w:r>
    </w:p>
    <w:p>
      <w:pPr>
        <w:jc w:val="left"/>
      </w:pPr>
      <w:r>
        <w:rPr>
          <w:rFonts w:eastAsia="宋体"/>
          <w:sz w:val="20"/>
        </w:rPr>
        <w:tab/>
        <w:t>crucial 关键性的 来自cross，十字，分叉口，引申义关键的。</w:t>
      </w:r>
    </w:p>
    <w:p>
      <w:pPr>
        <w:jc w:val="left"/>
      </w:pPr>
      <w:r>
        <w:rPr>
          <w:rFonts w:eastAsia="宋体"/>
          <w:sz w:val="20"/>
        </w:rPr>
        <w:tab/>
        <w:t>crucial 至关紧要的，(医)十字形的 词根词缀： -cruc-十字 + -ial形容词词尾,性质 → 处于十字路口的</w:t>
      </w:r>
    </w:p>
    <w:p>
      <w:pPr>
        <w:jc w:val="left"/>
      </w:pPr>
      <w:r>
        <w:rPr>
          <w:rFonts w:eastAsia="宋体"/>
          <w:b/>
          <w:sz w:val="32"/>
        </w:rPr>
        <w:t>observe</w:t>
      </w:r>
    </w:p>
    <w:p>
      <w:pPr>
        <w:jc w:val="left"/>
      </w:pPr>
      <w:r>
        <w:rPr>
          <w:rFonts w:eastAsia="宋体"/>
          <w:sz w:val="24"/>
        </w:rPr>
        <w:tab/>
        <w:t>əbˈzɜːrv</w:t>
      </w:r>
    </w:p>
    <w:p>
      <w:pPr>
        <w:jc w:val="left"/>
      </w:pPr>
      <w:r>
        <w:rPr>
          <w:rFonts w:eastAsia="宋体"/>
          <w:sz w:val="24"/>
        </w:rPr>
        <w:tab/>
        <w:t>v. 注意到，观察到；注视，监视；（在科学研究中）观测，发现；说话，评论；遵守（规则、法律等）；庆祝（节日），纪念（某人或事件）；静默，默哀；举行，参加</w:t>
      </w:r>
    </w:p>
    <w:p>
      <w:pPr>
        <w:jc w:val="left"/>
      </w:pPr>
      <w:r>
        <w:rPr>
          <w:rFonts w:eastAsia="宋体"/>
          <w:sz w:val="20"/>
        </w:rPr>
        <w:tab/>
        <w:t>observe 观察，注视，遵行，遵守 ob-,向前，朝向，-serve,注视，观察，保护，词源同conserve,hero.引申词义坚守，遵守，遵行等。</w:t>
      </w:r>
    </w:p>
    <w:p>
      <w:pPr>
        <w:jc w:val="left"/>
      </w:pPr>
      <w:r>
        <w:rPr>
          <w:rFonts w:eastAsia="宋体"/>
          <w:b/>
          <w:sz w:val="32"/>
        </w:rPr>
        <w:t>param</w:t>
      </w:r>
    </w:p>
    <w:p>
      <w:pPr>
        <w:jc w:val="left"/>
      </w:pPr>
      <w:r>
        <w:rPr>
          <w:rFonts w:eastAsia="宋体"/>
          <w:sz w:val="24"/>
        </w:rPr>
        <w:tab/>
        <w:t>ˈpærəm</w:t>
      </w:r>
    </w:p>
    <w:p>
      <w:pPr>
        <w:jc w:val="left"/>
      </w:pPr>
      <w:r>
        <w:rPr>
          <w:rFonts w:eastAsia="宋体"/>
          <w:sz w:val="24"/>
        </w:rPr>
        <w:tab/>
        <w:t>abbr. 参数（Parametric）</w:t>
      </w:r>
    </w:p>
    <w:p>
      <w:pPr>
        <w:jc w:val="left"/>
      </w:pPr>
      <w:r>
        <w:rPr>
          <w:rFonts w:eastAsia="宋体"/>
          <w:b/>
          <w:sz w:val="32"/>
        </w:rPr>
        <w:t>defend</w:t>
      </w:r>
    </w:p>
    <w:p>
      <w:pPr>
        <w:jc w:val="left"/>
      </w:pPr>
      <w:r>
        <w:rPr>
          <w:rFonts w:eastAsia="宋体"/>
          <w:sz w:val="24"/>
        </w:rPr>
        <w:tab/>
        <w:t>dɪˈfend</w:t>
      </w:r>
    </w:p>
    <w:p>
      <w:pPr>
        <w:jc w:val="left"/>
      </w:pPr>
      <w:r>
        <w:rPr>
          <w:rFonts w:eastAsia="宋体"/>
          <w:sz w:val="24"/>
        </w:rPr>
        <w:tab/>
        <w:t>v. 保卫，防御；捍卫，维护；（在比赛中）防守，防卫；参加卫冕赛，蝉联；做……的辩护律师，为……辩解</w:t>
      </w:r>
    </w:p>
    <w:p>
      <w:pPr>
        <w:jc w:val="left"/>
      </w:pPr>
      <w:r>
        <w:rPr>
          <w:rFonts w:eastAsia="宋体"/>
          <w:sz w:val="20"/>
        </w:rPr>
        <w:tab/>
        <w:t>defend 防御 de-, 向下，离开。-fend, 击，打，词源同bane, offend. 即击挡开，防御。</w:t>
      </w:r>
    </w:p>
    <w:p>
      <w:pPr>
        <w:jc w:val="left"/>
      </w:pPr>
      <w:r>
        <w:rPr>
          <w:rFonts w:eastAsia="宋体"/>
          <w:sz w:val="20"/>
        </w:rPr>
        <w:tab/>
        <w:t xml:space="preserve">defend 防守，保卫；为…辩护，为…答辩 来源于拉丁语defendere(避开,挡住),是由前缀de-(离开)和-fendere组成  </w:t>
        <w:br/>
        <w:t xml:space="preserve"> 词根词缀： de-离开 + -fend-打击 → 躲避打击</w:t>
      </w:r>
    </w:p>
    <w:p>
      <w:pPr>
        <w:jc w:val="left"/>
      </w:pPr>
      <w:r>
        <w:rPr>
          <w:rFonts w:eastAsia="宋体"/>
          <w:b/>
          <w:sz w:val="32"/>
        </w:rPr>
        <w:t>peek</w:t>
      </w:r>
    </w:p>
    <w:p>
      <w:pPr>
        <w:jc w:val="left"/>
      </w:pPr>
      <w:r>
        <w:rPr>
          <w:rFonts w:eastAsia="宋体"/>
          <w:sz w:val="24"/>
        </w:rPr>
        <w:tab/>
        <w:t>piːk</w:t>
      </w:r>
    </w:p>
    <w:p>
      <w:pPr>
        <w:jc w:val="left"/>
      </w:pPr>
      <w:r>
        <w:rPr>
          <w:rFonts w:eastAsia="宋体"/>
          <w:sz w:val="24"/>
        </w:rPr>
        <w:tab/>
        <w:t>v. 偷看，窥视；微露出，探出</w:t>
      </w:r>
    </w:p>
    <w:p>
      <w:pPr>
        <w:jc w:val="left"/>
      </w:pPr>
      <w:r>
        <w:rPr>
          <w:rFonts w:eastAsia="宋体"/>
          <w:sz w:val="24"/>
        </w:rPr>
        <w:tab/>
        <w:t>n. 一瞥，偷偷地一看；（计算机）读取数据</w:t>
      </w:r>
    </w:p>
    <w:p>
      <w:pPr>
        <w:jc w:val="left"/>
      </w:pPr>
      <w:r>
        <w:rPr>
          <w:rFonts w:eastAsia="宋体"/>
          <w:sz w:val="24"/>
        </w:rPr>
        <w:tab/>
        <w:t xml:space="preserve"> 【名】  （Peek）（美、德、英）皮克（人名）</w:t>
      </w:r>
    </w:p>
    <w:p>
      <w:pPr>
        <w:jc w:val="left"/>
      </w:pPr>
      <w:r>
        <w:rPr>
          <w:rFonts w:eastAsia="宋体"/>
          <w:sz w:val="20"/>
        </w:rPr>
        <w:tab/>
        <w:t>peek 偷窥，偷看 来自中古英语piken,斜看，偷看。</w:t>
      </w:r>
    </w:p>
    <w:p>
      <w:pPr>
        <w:jc w:val="left"/>
      </w:pPr>
      <w:r>
        <w:rPr>
          <w:rFonts w:eastAsia="宋体"/>
          <w:b/>
          <w:sz w:val="32"/>
        </w:rPr>
        <w:t>defence</w:t>
      </w:r>
    </w:p>
    <w:p>
      <w:pPr>
        <w:jc w:val="left"/>
      </w:pPr>
      <w:r>
        <w:rPr>
          <w:rFonts w:eastAsia="宋体"/>
          <w:sz w:val="24"/>
        </w:rPr>
        <w:tab/>
        <w:t>dɪˈfens</w:t>
      </w:r>
    </w:p>
    <w:p>
      <w:pPr>
        <w:jc w:val="left"/>
      </w:pPr>
      <w:r>
        <w:rPr>
          <w:rFonts w:eastAsia="宋体"/>
          <w:sz w:val="24"/>
        </w:rPr>
        <w:tab/>
        <w:t>n. 防御，防御物；国防；辩护，答辩；辩方，辩护律师；防守队员，后卫；卫冕</w:t>
      </w:r>
    </w:p>
    <w:p>
      <w:pPr>
        <w:jc w:val="left"/>
      </w:pPr>
      <w:r>
        <w:rPr>
          <w:rFonts w:eastAsia="宋体"/>
          <w:sz w:val="24"/>
        </w:rPr>
        <w:tab/>
        <w:t>v. 防御，防守</w:t>
      </w:r>
    </w:p>
    <w:p>
      <w:pPr>
        <w:jc w:val="left"/>
      </w:pPr>
      <w:r>
        <w:rPr>
          <w:rFonts w:eastAsia="宋体"/>
          <w:b/>
          <w:sz w:val="32"/>
        </w:rPr>
        <w:t>rehabilitate</w:t>
      </w:r>
    </w:p>
    <w:p>
      <w:pPr>
        <w:jc w:val="left"/>
      </w:pPr>
      <w:r>
        <w:rPr>
          <w:rFonts w:eastAsia="宋体"/>
          <w:sz w:val="24"/>
        </w:rPr>
        <w:tab/>
        <w:t>ˌriːəˈbɪlɪteɪt</w:t>
      </w:r>
    </w:p>
    <w:p>
      <w:pPr>
        <w:jc w:val="left"/>
      </w:pPr>
      <w:r>
        <w:rPr>
          <w:rFonts w:eastAsia="宋体"/>
          <w:sz w:val="24"/>
        </w:rPr>
        <w:tab/>
        <w:t>v. （监禁、戒毒或病后通过培训和治疗）使恢复正常生活；恢复……的权利，恢复……的名誉；使（建筑物或地区）恢复原状，修复</w:t>
      </w:r>
    </w:p>
    <w:p>
      <w:pPr>
        <w:jc w:val="left"/>
      </w:pPr>
      <w:r>
        <w:rPr>
          <w:rFonts w:eastAsia="宋体"/>
          <w:sz w:val="20"/>
        </w:rPr>
        <w:tab/>
        <w:t>rehabilitate 恢复，康复 re-,再，重新，-hab,抓，拿，持有，词源同 habit,ability.比喻用法。</w:t>
      </w:r>
    </w:p>
    <w:p>
      <w:pPr>
        <w:jc w:val="left"/>
      </w:pPr>
      <w:r>
        <w:rPr>
          <w:rFonts w:eastAsia="宋体"/>
          <w:b/>
          <w:sz w:val="32"/>
        </w:rPr>
        <w:t>brazen</w:t>
      </w:r>
    </w:p>
    <w:p>
      <w:pPr>
        <w:jc w:val="left"/>
      </w:pPr>
      <w:r>
        <w:rPr>
          <w:rFonts w:eastAsia="宋体"/>
          <w:sz w:val="24"/>
        </w:rPr>
        <w:tab/>
        <w:t>ˈbreɪz(ə)n</w:t>
      </w:r>
    </w:p>
    <w:p>
      <w:pPr>
        <w:jc w:val="left"/>
      </w:pPr>
      <w:r>
        <w:rPr>
          <w:rFonts w:eastAsia="宋体"/>
          <w:sz w:val="24"/>
        </w:rPr>
        <w:tab/>
        <w:t>adj. 厚颜无耻的；无所顾忌的；黄铜制的；黄铜色的；（声音）响而刺耳的</w:t>
      </w:r>
    </w:p>
    <w:p>
      <w:pPr>
        <w:jc w:val="left"/>
      </w:pPr>
      <w:r>
        <w:rPr>
          <w:rFonts w:eastAsia="宋体"/>
          <w:sz w:val="24"/>
        </w:rPr>
        <w:tab/>
        <w:t>vt. 厚着脸皮；硬着头皮</w:t>
      </w:r>
    </w:p>
    <w:p>
      <w:pPr>
        <w:jc w:val="left"/>
      </w:pPr>
      <w:r>
        <w:rPr>
          <w:rFonts w:eastAsia="宋体"/>
          <w:sz w:val="24"/>
        </w:rPr>
        <w:tab/>
        <w:t>n. (Brazen) （美）巴森（人名）</w:t>
      </w:r>
    </w:p>
    <w:p>
      <w:pPr>
        <w:jc w:val="left"/>
      </w:pPr>
      <w:r>
        <w:rPr>
          <w:rFonts w:eastAsia="宋体"/>
          <w:sz w:val="20"/>
        </w:rPr>
        <w:tab/>
        <w:t>brazen 厚脸皮的 发音释义：['breɪz(ə)n] adj.厚脸皮的；黄铜做的vt.使…变得厚颜无耻；厚脸皮地做</w:t>
        <w:br/>
        <w:t xml:space="preserve"> 结构分析：brazen = braz（黄铜）+en（由…制成的）→黄铜制成的→厚脸皮的</w:t>
        <w:br/>
        <w:t xml:space="preserve"> 词源解释：braz←古英语bræs（=brass，黄铜）</w:t>
        <w:br/>
        <w:t xml:space="preserve"> 同源词：brass（黄铜）；golden（金色的、金制的）；wooden（木制的）</w:t>
      </w:r>
    </w:p>
    <w:p>
      <w:pPr>
        <w:jc w:val="left"/>
      </w:pPr>
      <w:r>
        <w:rPr>
          <w:rFonts w:eastAsia="宋体"/>
          <w:sz w:val="20"/>
        </w:rPr>
        <w:tab/>
        <w:t>brazen 厚颜无耻的 同brass, 黄铜。原指黄铜色，看不出脸红的人。</w:t>
      </w:r>
    </w:p>
    <w:p>
      <w:pPr>
        <w:jc w:val="left"/>
      </w:pPr>
      <w:r>
        <w:rPr>
          <w:rFonts w:eastAsia="宋体"/>
          <w:sz w:val="20"/>
        </w:rPr>
        <w:tab/>
        <w:t>brazen 脸皮厚的，厚颜无耻的 brazen源自古英语braes‘brass’（黄铜），所以有时用作brass的形容词，表示“黄铜制的”或“黄铜般的”，但在现代英语中更常用以表示“脸皮厚的”或“厚颜无耻的”。以brass（黄铜）喻指厚颜这一用法可以追溯到伊丽莎白时代(1558 - 1603)，《牛津英语词典》1642年的一条引语对此作了解释：“His face is of brasse, which may be said either ever or never to blush.”厚颜者也许从未脸红过，故其脸犹如黄铜制的。有一短语as bold as brass常用作brazen的同义语，也表示“厚颜无耻的”。</w:t>
      </w:r>
    </w:p>
    <w:p>
      <w:pPr>
        <w:jc w:val="left"/>
      </w:pPr>
      <w:r>
        <w:rPr>
          <w:rFonts w:eastAsia="宋体"/>
          <w:sz w:val="20"/>
        </w:rPr>
        <w:tab/>
        <w:t xml:space="preserve">brazen 黄铜制的，厚颜无耻的 词根词缀： braze用黄铜制造 + -en形容词词尾,"由…制的"  </w:t>
        <w:br/>
        <w:t xml:space="preserve"> 同源词：brass, braze</w:t>
      </w:r>
    </w:p>
    <w:p>
      <w:pPr>
        <w:jc w:val="left"/>
      </w:pPr>
      <w:r>
        <w:rPr>
          <w:rFonts w:eastAsia="宋体"/>
          <w:b/>
          <w:sz w:val="32"/>
        </w:rPr>
        <w:t>efficiency</w:t>
      </w:r>
    </w:p>
    <w:p>
      <w:pPr>
        <w:jc w:val="left"/>
      </w:pPr>
      <w:r>
        <w:rPr>
          <w:rFonts w:eastAsia="宋体"/>
          <w:sz w:val="24"/>
        </w:rPr>
        <w:tab/>
        <w:t>ɪˈfɪʃ(ə)nsi</w:t>
      </w:r>
    </w:p>
    <w:p>
      <w:pPr>
        <w:jc w:val="left"/>
      </w:pPr>
      <w:r>
        <w:rPr>
          <w:rFonts w:eastAsia="宋体"/>
          <w:sz w:val="24"/>
        </w:rPr>
        <w:tab/>
        <w:t>n. 效率，效能；（机器的）功率</w:t>
      </w:r>
    </w:p>
    <w:p>
      <w:pPr>
        <w:jc w:val="left"/>
      </w:pPr>
      <w:r>
        <w:rPr>
          <w:rFonts w:eastAsia="宋体"/>
          <w:sz w:val="20"/>
        </w:rPr>
        <w:tab/>
        <w:t>efficiency  拉丁语efficientia</w:t>
      </w:r>
    </w:p>
    <w:p>
      <w:pPr>
        <w:jc w:val="left"/>
      </w:pPr>
      <w:r>
        <w:rPr>
          <w:rFonts w:eastAsia="宋体"/>
          <w:sz w:val="20"/>
        </w:rPr>
        <w:tab/>
        <w:t>efficiency 效率 ef-, 向外。-fic, 做，词源同fact, effect.</w:t>
      </w:r>
    </w:p>
    <w:p>
      <w:pPr>
        <w:jc w:val="left"/>
      </w:pPr>
      <w:r>
        <w:rPr>
          <w:rFonts w:eastAsia="宋体"/>
          <w:sz w:val="20"/>
        </w:rPr>
        <w:tab/>
        <w:t>efficiency 效率，功效 词根词缀： ef-(=ex-)出 + -fic-做,作 + -i- + -ency名词词尾</w:t>
      </w:r>
    </w:p>
    <w:p>
      <w:pPr>
        <w:jc w:val="left"/>
      </w:pPr>
      <w:r>
        <w:rPr>
          <w:rFonts w:eastAsia="宋体"/>
          <w:b/>
          <w:sz w:val="32"/>
        </w:rPr>
        <w:t>stray</w:t>
      </w:r>
    </w:p>
    <w:p>
      <w:pPr>
        <w:jc w:val="left"/>
      </w:pPr>
      <w:r>
        <w:rPr>
          <w:rFonts w:eastAsia="宋体"/>
          <w:sz w:val="24"/>
        </w:rPr>
        <w:tab/>
        <w:t>streɪ</w:t>
      </w:r>
    </w:p>
    <w:p>
      <w:pPr>
        <w:jc w:val="left"/>
      </w:pPr>
      <w:r>
        <w:rPr>
          <w:rFonts w:eastAsia="宋体"/>
          <w:sz w:val="24"/>
        </w:rPr>
        <w:tab/>
        <w:t>v. 走失，迷路；走神，离题；（眼睛，手）悠闲 （或漫不经心）地移动；入歧途，犯错误；有外遇，在别处拈花惹草；&lt;文&gt;游荡，徘徊</w:t>
      </w:r>
    </w:p>
    <w:p>
      <w:pPr>
        <w:jc w:val="left"/>
      </w:pPr>
      <w:r>
        <w:rPr>
          <w:rFonts w:eastAsia="宋体"/>
          <w:sz w:val="24"/>
        </w:rPr>
        <w:tab/>
        <w:t>adj. （动物）走失的，流浪的；离散的，零落的；（物理量）杂散的</w:t>
      </w:r>
    </w:p>
    <w:p>
      <w:pPr>
        <w:jc w:val="left"/>
      </w:pPr>
      <w:r>
        <w:rPr>
          <w:rFonts w:eastAsia="宋体"/>
          <w:sz w:val="24"/>
        </w:rPr>
        <w:tab/>
        <w:t>n. 走失（流浪）的动物；离群者，走散者；天电干扰</w:t>
      </w:r>
    </w:p>
    <w:p>
      <w:pPr>
        <w:jc w:val="left"/>
      </w:pPr>
      <w:r>
        <w:rPr>
          <w:rFonts w:eastAsia="宋体"/>
          <w:sz w:val="24"/>
        </w:rPr>
        <w:tab/>
        <w:t xml:space="preserve"> null （Stray）（挪、美、英、俄）斯特雷（人名）</w:t>
      </w:r>
    </w:p>
    <w:p>
      <w:pPr>
        <w:jc w:val="left"/>
      </w:pPr>
      <w:r>
        <w:rPr>
          <w:rFonts w:eastAsia="宋体"/>
          <w:sz w:val="20"/>
        </w:rPr>
        <w:tab/>
        <w:t>stray 偏离，走失，走神，离题 来自古法语 estraier,漫游，流浪，偏离，可能来自通俗拉丁语*estragare,缩写自 estravagare, 来自拉丁语 extra vagari,漫游，偏离，词源同 extravagant,vagary.拼写比较 strange,extraneous.</w:t>
      </w:r>
    </w:p>
    <w:p>
      <w:pPr>
        <w:jc w:val="left"/>
      </w:pPr>
      <w:r>
        <w:rPr>
          <w:rFonts w:eastAsia="宋体"/>
          <w:b/>
          <w:sz w:val="32"/>
        </w:rPr>
        <w:t>offender</w:t>
      </w:r>
    </w:p>
    <w:p>
      <w:pPr>
        <w:jc w:val="left"/>
      </w:pPr>
      <w:r>
        <w:rPr>
          <w:rFonts w:eastAsia="宋体"/>
          <w:sz w:val="24"/>
        </w:rPr>
        <w:tab/>
        <w:t>əˈfendər</w:t>
      </w:r>
    </w:p>
    <w:p>
      <w:pPr>
        <w:jc w:val="left"/>
      </w:pPr>
      <w:r>
        <w:rPr>
          <w:rFonts w:eastAsia="宋体"/>
          <w:sz w:val="24"/>
        </w:rPr>
        <w:tab/>
        <w:t>n. 犯罪者，违法者；造成问题的人（或事物）</w:t>
      </w:r>
    </w:p>
    <w:p>
      <w:pPr>
        <w:jc w:val="left"/>
      </w:pPr>
      <w:r>
        <w:rPr>
          <w:rFonts w:eastAsia="宋体"/>
          <w:sz w:val="20"/>
        </w:rPr>
        <w:tab/>
        <w:t>offender  来自盎格鲁-诺曼语offendour.</w:t>
      </w:r>
    </w:p>
    <w:p>
      <w:pPr>
        <w:jc w:val="left"/>
      </w:pPr>
      <w:r>
        <w:rPr>
          <w:rFonts w:eastAsia="宋体"/>
          <w:b/>
          <w:sz w:val="32"/>
        </w:rPr>
        <w:t>skip</w:t>
      </w:r>
    </w:p>
    <w:p>
      <w:pPr>
        <w:jc w:val="left"/>
      </w:pPr>
      <w:r>
        <w:rPr>
          <w:rFonts w:eastAsia="宋体"/>
          <w:sz w:val="24"/>
        </w:rPr>
        <w:tab/>
        <w:t>skɪp</w:t>
      </w:r>
    </w:p>
    <w:p>
      <w:pPr>
        <w:jc w:val="left"/>
      </w:pPr>
      <w:r>
        <w:rPr>
          <w:rFonts w:eastAsia="宋体"/>
          <w:sz w:val="24"/>
        </w:rPr>
        <w:tab/>
        <w:t>v. 蹦蹦跳跳地走；跳绳；不做（应做的事等），不参加；跳过，略过；快速转移，骤然转换（话题）；悄悄溜走，突然离开；打水漂；当（运动队的）领队</w:t>
      </w:r>
    </w:p>
    <w:p>
      <w:pPr>
        <w:jc w:val="left"/>
      </w:pPr>
      <w:r>
        <w:rPr>
          <w:rFonts w:eastAsia="宋体"/>
          <w:sz w:val="24"/>
        </w:rPr>
        <w:tab/>
        <w:t>n. 蹦跳；（计算机）跳跃（进位），跳行；&lt;美，非正式&gt;违约者，讨债者；&lt;英&gt; 废料桶；罐笼，箕斗，吊斗；（草地滚木球或冰壶运动队的）领队，队长</w:t>
      </w:r>
    </w:p>
    <w:p>
      <w:pPr>
        <w:jc w:val="left"/>
      </w:pPr>
      <w:r>
        <w:rPr>
          <w:rFonts w:eastAsia="宋体"/>
          <w:sz w:val="24"/>
        </w:rPr>
        <w:tab/>
        <w:t xml:space="preserve"> 【名】 （Skip）人名，（英）斯基普</w:t>
      </w:r>
    </w:p>
    <w:p>
      <w:pPr>
        <w:jc w:val="left"/>
      </w:pPr>
      <w:r>
        <w:rPr>
          <w:rFonts w:eastAsia="宋体"/>
          <w:b/>
          <w:sz w:val="32"/>
        </w:rPr>
        <w:t>decorate</w:t>
      </w:r>
    </w:p>
    <w:p>
      <w:pPr>
        <w:jc w:val="left"/>
      </w:pPr>
      <w:r>
        <w:rPr>
          <w:rFonts w:eastAsia="宋体"/>
          <w:sz w:val="24"/>
        </w:rPr>
        <w:tab/>
        <w:t>ˈdekəreɪt</w:t>
      </w:r>
    </w:p>
    <w:p>
      <w:pPr>
        <w:jc w:val="left"/>
      </w:pPr>
      <w:r>
        <w:rPr>
          <w:rFonts w:eastAsia="宋体"/>
          <w:sz w:val="24"/>
        </w:rPr>
        <w:tab/>
        <w:t>v. 装饰，装点；粉刷，装修；授予（某人）勋章</w:t>
      </w:r>
    </w:p>
    <w:p>
      <w:pPr>
        <w:jc w:val="left"/>
      </w:pPr>
      <w:r>
        <w:rPr>
          <w:rFonts w:eastAsia="宋体"/>
          <w:sz w:val="20"/>
        </w:rPr>
        <w:tab/>
        <w:t>decorate 装潢 来自decor, 装饰。</w:t>
      </w:r>
    </w:p>
    <w:p>
      <w:pPr>
        <w:jc w:val="left"/>
      </w:pPr>
      <w:r>
        <w:rPr>
          <w:rFonts w:eastAsia="宋体"/>
          <w:sz w:val="20"/>
        </w:rPr>
        <w:tab/>
        <w:t xml:space="preserve">decorate 装饰，装潢，布置 decorate和其共源词来源于下面一组拉丁语词汇：名词：dec.us, decor.is, n 装饰动词：decor.o, decor.are, decor.avi, decor.ates 装饰,词干为-decor-形容词：decor.us, decor.a 漂亮的,得体的  </w:t>
        <w:br/>
        <w:t xml:space="preserve"> 词根词缀： -decor-装饰 + -ate动词词尾  </w:t>
        <w:br/>
        <w:t xml:space="preserve"> 同源词：decoration, decorative, decorous, decorum, decency, decent</w:t>
      </w:r>
    </w:p>
    <w:p>
      <w:pPr>
        <w:jc w:val="left"/>
      </w:pPr>
      <w:r>
        <w:rPr>
          <w:rFonts w:eastAsia="宋体"/>
          <w:b/>
          <w:sz w:val="32"/>
        </w:rPr>
        <w:t>atlas</w:t>
      </w:r>
    </w:p>
    <w:p>
      <w:pPr>
        <w:jc w:val="left"/>
      </w:pPr>
      <w:r>
        <w:rPr>
          <w:rFonts w:eastAsia="宋体"/>
          <w:sz w:val="24"/>
        </w:rPr>
        <w:tab/>
        <w:t>ˈætləs</w:t>
      </w:r>
    </w:p>
    <w:p>
      <w:pPr>
        <w:jc w:val="left"/>
      </w:pPr>
      <w:r>
        <w:rPr>
          <w:rFonts w:eastAsia="宋体"/>
          <w:sz w:val="24"/>
        </w:rPr>
        <w:tab/>
        <w:t>n. 地图册；第一颈椎，寰椎；（希腊式建筑中支撑柱楣的）男像柱（复数atlantes）</w:t>
      </w:r>
    </w:p>
    <w:p>
      <w:pPr>
        <w:jc w:val="left"/>
      </w:pPr>
      <w:r>
        <w:rPr>
          <w:rFonts w:eastAsia="宋体"/>
          <w:sz w:val="20"/>
        </w:rPr>
        <w:tab/>
        <w:t>atlas （地图集）：希腊神话中的擎天神阿特拉斯 阿特拉斯（Atlas）是希腊神话中的擎天神。他属于泰坦神族，是十二泰坦神之一的 伊阿珀托斯（Iapetus）的儿子，“盗火者”普罗米修斯的哥哥。泰坦神族被奥林巴斯神族打败后，参与反叛的阿特拉斯被宙斯惩罚，被迫在世界的西边以双 肩擎住被放逐的天神乌拉诺斯，以免他返回地面与大地女神盖亚做爱。</w:t>
        <w:br/>
        <w:t>传说大英雄赫拉克勒斯受命去盗金苹果时，特意请阿特拉斯帮忙，因为看守金苹果的三姐 妹是阿特拉斯的女儿。为了让阿特拉斯去盗金苹果，赫拉克勒斯自告奋勇替阿特拉斯擎天。等到成功盗取金苹果后，阿特拉斯却反悔不想擎天了，于是跟赫拉克勒斯 商量说等他把金苹果交给赫拉后再回来接替他。聪明的赫拉克勒斯看穿了阿特拉斯的意图，假装同意，但要求阿特拉斯先替他扛一会儿，他去找个垫肩垫在肩上。等 阿特拉斯接过苍天后，赫拉克勒斯捡起金苹果，一溜烟就跑了。</w:t>
        <w:br/>
        <w:t>还有传说，英雄帕尔修斯砍下美杜莎的头后经过此地，阿特拉斯就请求帕尔修斯，用美杜莎的眼睛正对他，将他变成了石头。因为阿特拉斯特别高大，因而变成一座山，这座山就是非洲北部的阿特拉斯山脉，这条山脉西边的大海（大西洋）也以阿特拉斯命名。</w:t>
        <w:br/>
        <w:t>阿特拉斯的名字Atlas在希腊语中的原意是“擎者”。16世纪，地理学家麦卡脱把阿特拉斯擎天图作为一本地图册的卷首插图。后人争相效仿，单词atlas从此被用来表示地图集。阿特拉斯所擎的圆球本是苍天，但后人常常误解为地球。</w:t>
        <w:br/>
        <w:t>atlas：['ætləs]n.地图集，寰椎。</w:t>
        <w:br/>
        <w:t>Atlantic：[æt'læntɪk] n.大西洋。</w:t>
        <w:br/>
        <w:t>Atlanta：[æt'læntə] n.亚特兰大，大西洋城。</w:t>
        <w:br/>
        <w:t>Atlantis：[ət'læntis] n.亚特兰蒂斯，传说中神秘消失于大西洋的古老大陆大西洲。</w:t>
        <w:br/>
        <w:t>atlantean：[,ætlæn'tiən] adj.力大无比的，亚特兰蒂斯岛的</w:t>
      </w:r>
    </w:p>
    <w:p>
      <w:pPr>
        <w:jc w:val="left"/>
      </w:pPr>
      <w:r>
        <w:rPr>
          <w:rFonts w:eastAsia="宋体"/>
          <w:sz w:val="20"/>
        </w:rPr>
        <w:tab/>
        <w:t>atlas 地图册 泰坦巨人Atlas，与宙斯争位战败，被罚手撑天柱，因出现在早期的地图册上而得名。词源同词根tol, 举起，见extol, 抬举，赞美。</w:t>
      </w:r>
    </w:p>
    <w:p>
      <w:pPr>
        <w:jc w:val="left"/>
      </w:pPr>
      <w:r>
        <w:rPr>
          <w:rFonts w:eastAsia="宋体"/>
          <w:sz w:val="20"/>
        </w:rPr>
        <w:tab/>
        <w:t>atlas 地图册 在希腊神话中，Atlas是泰坦神族(Titans)巨神之一，因为反抗主神宙斯(Zeus)而被罚站在金苹果园(Hesperides)附近，以双肩顶天。据说位于北非的阿特拉斯山脉(the Atlas Mountains)就是因这一传说而得名的。16世纪佛兰芒地图学家墨卡托(G. Mercaror，1512 - 1594)采用了Atlas擎天图作为一本名为Atlas的地图册的卷首插图(frontispiece)，该地图册在他逝世后一年即1595年正式出版。据说这在16世纪曾经风靡一时，凡地图册几乎都在书名页上印上这幅图，尔后它又频频出现在学校地理教科书的封面上。久而久之，atlas便由专有名词演变为普通名词，并被赋予了我们今天还在使用的词义：“地图册”。</w:t>
      </w:r>
    </w:p>
    <w:p>
      <w:pPr>
        <w:jc w:val="left"/>
      </w:pPr>
      <w:r>
        <w:rPr>
          <w:rFonts w:eastAsia="宋体"/>
          <w:sz w:val="20"/>
        </w:rPr>
        <w:tab/>
        <w:t>atlas 地图集 Atlas是希腊神话中的大力神，因支持巨人族首领泰坦反对主神宙斯，被罚作苦役，用头和肩将天撑起。现代人则把Atlas想象成一个身背地球的巨人，有的地理课本或地图集上也把它印封面，不过这种观念已经是很晚的事了，因为古希腊神话里还没有“地球”的概念。</w:t>
        <w:br/>
        <w:t>1595年，比利时地理学家和制图家Gerardus Mercator第一次在他的一册地图集的卷首使用了atlas作为地图集的书名，并绘有Atlas肩负地球的形象就流传开来。</w:t>
        <w:br/>
        <w:t>另外，一些当代大建筑物的巨型石柱雕成巨人形象，支撑着整座建筑，这种雕像英语统称atlas，大概是因为他们很象被罚作苦役的大力神Atlas的形象吧。</w:t>
        <w:br/>
        <w:t>非洲北部摩洛哥境内有一座山脉，叫做“阿特拉斯山脉”据希腊神话传说，就是大力神Atlas变的，因此叫Atlas Mounrain。</w:t>
        <w:br/>
        <w:t>浩瀚的大西洋的名字也是从Atlas的名字来的，叫做the Atlantic Ocean.其中的Atlantic就是Atlas的形容词，意思是“巨大无比的”。</w:t>
      </w:r>
    </w:p>
    <w:p>
      <w:pPr>
        <w:jc w:val="left"/>
      </w:pPr>
      <w:r>
        <w:rPr>
          <w:rFonts w:eastAsia="宋体"/>
          <w:sz w:val="20"/>
        </w:rPr>
        <w:tab/>
        <w:t>atlas 地图，地图集 在希腊神话中,Atlas是泰坦神族(Titans)巨神之一,被主神Zeus罚站以双肩顶天。中世纪时期Atlas擎天图常被用作地图册的卷首插图。</w:t>
      </w:r>
    </w:p>
    <w:p>
      <w:pPr>
        <w:jc w:val="left"/>
      </w:pPr>
      <w:r>
        <w:rPr>
          <w:rFonts w:eastAsia="宋体"/>
          <w:b/>
          <w:sz w:val="32"/>
        </w:rPr>
        <w:t>internal</w:t>
      </w:r>
    </w:p>
    <w:p>
      <w:pPr>
        <w:jc w:val="left"/>
      </w:pPr>
      <w:r>
        <w:rPr>
          <w:rFonts w:eastAsia="宋体"/>
          <w:sz w:val="24"/>
        </w:rPr>
        <w:tab/>
        <w:t>ɪnˈtɜːrn(ə)l</w:t>
      </w:r>
    </w:p>
    <w:p>
      <w:pPr>
        <w:jc w:val="left"/>
      </w:pPr>
      <w:r>
        <w:rPr>
          <w:rFonts w:eastAsia="宋体"/>
          <w:sz w:val="24"/>
        </w:rPr>
        <w:tab/>
        <w:t>adj. 内部的，体内的；内政的，国内的；本身的，本质的；内心的；&lt;英&gt;（大学生）本校生的</w:t>
      </w:r>
    </w:p>
    <w:p>
      <w:pPr>
        <w:jc w:val="left"/>
      </w:pPr>
      <w:r>
        <w:rPr>
          <w:rFonts w:eastAsia="宋体"/>
          <w:sz w:val="24"/>
        </w:rPr>
        <w:tab/>
        <w:t>n. 内部部件，内部特征；内脏</w:t>
      </w:r>
    </w:p>
    <w:p>
      <w:pPr>
        <w:jc w:val="left"/>
      </w:pPr>
      <w:r>
        <w:rPr>
          <w:rFonts w:eastAsia="宋体"/>
          <w:sz w:val="20"/>
        </w:rPr>
        <w:tab/>
        <w:t>internal 内部的 来自in的比较级，即更里面的，内部的。</w:t>
      </w:r>
    </w:p>
    <w:p>
      <w:pPr>
        <w:jc w:val="left"/>
      </w:pPr>
      <w:r>
        <w:rPr>
          <w:rFonts w:eastAsia="宋体"/>
          <w:sz w:val="20"/>
        </w:rPr>
        <w:tab/>
        <w:t>internal 内部的；国内的，内政的 来源于拉丁语internus(内部的)。</w:t>
      </w:r>
    </w:p>
    <w:p>
      <w:pPr>
        <w:jc w:val="left"/>
      </w:pPr>
      <w:r>
        <w:rPr>
          <w:rFonts w:eastAsia="宋体"/>
          <w:b/>
          <w:sz w:val="32"/>
        </w:rPr>
        <w:t>flat</w:t>
      </w:r>
    </w:p>
    <w:p>
      <w:pPr>
        <w:jc w:val="left"/>
      </w:pPr>
      <w:r>
        <w:rPr>
          <w:rFonts w:eastAsia="宋体"/>
          <w:sz w:val="24"/>
        </w:rPr>
        <w:tab/>
        <w:t>flæt</w:t>
      </w:r>
    </w:p>
    <w:p>
      <w:pPr>
        <w:jc w:val="left"/>
      </w:pPr>
      <w:r>
        <w:rPr>
          <w:rFonts w:eastAsia="宋体"/>
          <w:sz w:val="24"/>
        </w:rPr>
        <w:tab/>
        <w:t>adj. 平的，水平的；平坦的；（水面）平静的，波澜不兴的；平滑的；平放的，平躺的，平卧的；足弓平坦的；扁平的；（鞋）平跟的，低跟的；断然的，直截了当的；（费率、价格等）统一的，固定的；（市场、价格等）疲软的，萧条的；枯燥的，无趣的，缺乏热情的；（饮品）走了气的；（轮胎）没气的，瘪的；（电池）电力不足的，没电的；平淡的，无变化的；（音符）降半音的；音调偏低的；色彩单调的，无反差的，无景深的；无光泽的；（图表上的线）平的，无变化的；（组织或系统）内部层次不多的；（关于）无障碍平地赛马的；（面包）未发酵的</w:t>
      </w:r>
    </w:p>
    <w:p>
      <w:pPr>
        <w:jc w:val="left"/>
      </w:pPr>
      <w:r>
        <w:rPr>
          <w:rFonts w:eastAsia="宋体"/>
          <w:sz w:val="24"/>
        </w:rPr>
        <w:tab/>
        <w:t>adv. 水平地；平整地；平贴着；正好；完全地，彻底地；音调偏低地</w:t>
      </w:r>
    </w:p>
    <w:p>
      <w:pPr>
        <w:jc w:val="left"/>
      </w:pPr>
      <w:r>
        <w:rPr>
          <w:rFonts w:eastAsia="宋体"/>
          <w:sz w:val="24"/>
        </w:rPr>
        <w:tab/>
        <w:t>n. &lt;英&gt;公寓，单元房；（通常指近水的）浅滩，洼地；（某物的）平面部份；（音符的）降半音；降半音符号；&lt;美&gt;浅箱，浅苗床；平底鞋，低跟鞋（flats）；漏气轮胎；平板列车，敞车，平台货车；平面布景，布景屏；无障碍平地赛马季节（the Flat）</w:t>
      </w:r>
    </w:p>
    <w:p>
      <w:pPr>
        <w:jc w:val="left"/>
      </w:pPr>
      <w:r>
        <w:rPr>
          <w:rFonts w:eastAsia="宋体"/>
          <w:sz w:val="24"/>
        </w:rPr>
        <w:tab/>
        <w:t>v. 住公寓，伙住公寓；&lt;美&gt;（乐）把（音调）降半音</w:t>
      </w:r>
    </w:p>
    <w:p>
      <w:pPr>
        <w:jc w:val="left"/>
      </w:pPr>
      <w:r>
        <w:rPr>
          <w:rFonts w:eastAsia="宋体"/>
          <w:sz w:val="24"/>
        </w:rPr>
        <w:tab/>
        <w:t xml:space="preserve"> 【名】 （Flat）（法）弗拉特，（英）弗莱特（人名）</w:t>
      </w:r>
    </w:p>
    <w:p>
      <w:pPr>
        <w:jc w:val="left"/>
      </w:pPr>
      <w:r>
        <w:rPr>
          <w:rFonts w:eastAsia="宋体"/>
          <w:b/>
          <w:sz w:val="32"/>
        </w:rPr>
        <w:t>memo</w:t>
      </w:r>
    </w:p>
    <w:p>
      <w:pPr>
        <w:jc w:val="left"/>
      </w:pPr>
      <w:r>
        <w:rPr>
          <w:rFonts w:eastAsia="宋体"/>
          <w:sz w:val="24"/>
        </w:rPr>
        <w:tab/>
        <w:t>ˈmemoʊ</w:t>
      </w:r>
    </w:p>
    <w:p>
      <w:pPr>
        <w:jc w:val="left"/>
      </w:pPr>
      <w:r>
        <w:rPr>
          <w:rFonts w:eastAsia="宋体"/>
          <w:sz w:val="24"/>
        </w:rPr>
        <w:tab/>
        <w:t>n. 备忘录</w:t>
      </w:r>
    </w:p>
    <w:p>
      <w:pPr>
        <w:jc w:val="left"/>
      </w:pPr>
      <w:r>
        <w:rPr>
          <w:rFonts w:eastAsia="宋体"/>
          <w:sz w:val="24"/>
        </w:rPr>
        <w:tab/>
        <w:t xml:space="preserve"> 【名】 （Memo）（土、意）梅莫（人名）</w:t>
      </w:r>
    </w:p>
    <w:p>
      <w:pPr>
        <w:jc w:val="left"/>
      </w:pPr>
      <w:r>
        <w:rPr>
          <w:rFonts w:eastAsia="宋体"/>
          <w:sz w:val="20"/>
        </w:rPr>
        <w:tab/>
        <w:t>memo 备忘录 缩写自memorandum.</w:t>
      </w:r>
    </w:p>
    <w:p>
      <w:pPr>
        <w:jc w:val="left"/>
      </w:pPr>
      <w:r>
        <w:rPr>
          <w:rFonts w:eastAsia="宋体"/>
          <w:sz w:val="20"/>
        </w:rPr>
        <w:tab/>
        <w:t>memo 备忘录，便条 -memor-记忆 → memo</w:t>
      </w:r>
    </w:p>
    <w:p>
      <w:pPr>
        <w:jc w:val="left"/>
      </w:pPr>
      <w:r>
        <w:rPr>
          <w:rFonts w:eastAsia="宋体"/>
          <w:b/>
          <w:sz w:val="32"/>
        </w:rPr>
        <w:t>march</w:t>
      </w:r>
    </w:p>
    <w:p>
      <w:pPr>
        <w:jc w:val="left"/>
      </w:pPr>
      <w:r>
        <w:rPr>
          <w:rFonts w:eastAsia="宋体"/>
          <w:sz w:val="24"/>
        </w:rPr>
        <w:tab/>
        <w:t>mɑːrtʃ</w:t>
      </w:r>
    </w:p>
    <w:p>
      <w:pPr>
        <w:jc w:val="left"/>
      </w:pPr>
      <w:r>
        <w:rPr>
          <w:rFonts w:eastAsia="宋体"/>
          <w:sz w:val="24"/>
        </w:rPr>
        <w:tab/>
        <w:t>v. 齐步走，行军；快步走；强迫（某人）一起走，押送；游行示威；进行，进展</w:t>
      </w:r>
    </w:p>
    <w:p>
      <w:pPr>
        <w:jc w:val="left"/>
      </w:pPr>
      <w:r>
        <w:rPr>
          <w:rFonts w:eastAsia="宋体"/>
          <w:sz w:val="24"/>
        </w:rPr>
        <w:tab/>
        <w:t>n. 三月（March）；示威游行；行进，行军；稳步发展；进行曲</w:t>
      </w:r>
    </w:p>
    <w:p>
      <w:pPr>
        <w:jc w:val="left"/>
      </w:pPr>
      <w:r>
        <w:rPr>
          <w:rFonts w:eastAsia="宋体"/>
          <w:sz w:val="20"/>
        </w:rPr>
        <w:tab/>
        <w:t>march 行军，进军，游行示威 来源于古法语marchier。</w:t>
      </w:r>
    </w:p>
    <w:p>
      <w:pPr>
        <w:jc w:val="left"/>
      </w:pPr>
      <w:r>
        <w:rPr>
          <w:rFonts w:eastAsia="宋体"/>
          <w:b/>
          <w:sz w:val="32"/>
        </w:rPr>
        <w:t>hoop</w:t>
      </w:r>
    </w:p>
    <w:p>
      <w:pPr>
        <w:jc w:val="left"/>
      </w:pPr>
      <w:r>
        <w:rPr>
          <w:rFonts w:eastAsia="宋体"/>
          <w:sz w:val="24"/>
        </w:rPr>
        <w:tab/>
        <w:t>huːp</w:t>
      </w:r>
    </w:p>
    <w:p>
      <w:pPr>
        <w:jc w:val="left"/>
      </w:pPr>
      <w:r>
        <w:rPr>
          <w:rFonts w:eastAsia="宋体"/>
          <w:sz w:val="24"/>
        </w:rPr>
        <w:tab/>
        <w:t>n. （金属、木或类似材料制成的）箍，环（尤指用于箍桶或制框架）；圈形耳环（hoop earring）；（用于滚着玩的）滚圈；呼啦圈（hula hoop 的简称）；（马戏团中供动物钻穿用的）大圈；&lt;史&gt;（用于撑开女子衬裙、裙子的用弹性材料制作的）裙环；&lt;史&gt;裙环衬裙（hoop petticoat）；（槌球游戏中的）拱门；篮圈，篮筐；&lt;美，非正式&gt;篮球运动（hoops）；（运动衫、职业赛马骑师帽上的）颜色对比强烈的横条镶边；&lt;澳，非正式&gt;职业赛马骑师</w:t>
      </w:r>
    </w:p>
    <w:p>
      <w:pPr>
        <w:jc w:val="left"/>
      </w:pPr>
      <w:r>
        <w:rPr>
          <w:rFonts w:eastAsia="宋体"/>
          <w:sz w:val="24"/>
        </w:rPr>
        <w:tab/>
        <w:t>v. （用环或似用环）绑，箍</w:t>
      </w:r>
    </w:p>
    <w:p>
      <w:pPr>
        <w:jc w:val="left"/>
      </w:pPr>
      <w:r>
        <w:rPr>
          <w:rFonts w:eastAsia="宋体"/>
          <w:sz w:val="20"/>
        </w:rPr>
        <w:tab/>
        <w:t>hoop 箍，环 来自古英语hop,环形物体，来自Proto-Germanic*hopa,弯，转，弧，来自PIE*kab,弯，转，词源同cubit,cup,cooper.引申词义箍，环。</w:t>
      </w:r>
    </w:p>
    <w:p>
      <w:pPr>
        <w:jc w:val="left"/>
      </w:pPr>
      <w:r>
        <w:rPr>
          <w:rFonts w:eastAsia="宋体"/>
          <w:b/>
          <w:sz w:val="32"/>
        </w:rPr>
        <w:t>astound</w:t>
      </w:r>
    </w:p>
    <w:p>
      <w:pPr>
        <w:jc w:val="left"/>
      </w:pPr>
      <w:r>
        <w:rPr>
          <w:rFonts w:eastAsia="宋体"/>
          <w:sz w:val="24"/>
        </w:rPr>
        <w:tab/>
        <w:t>əˈstaʊnd</w:t>
      </w:r>
    </w:p>
    <w:p>
      <w:pPr>
        <w:jc w:val="left"/>
      </w:pPr>
      <w:r>
        <w:rPr>
          <w:rFonts w:eastAsia="宋体"/>
          <w:sz w:val="24"/>
        </w:rPr>
        <w:tab/>
        <w:t>vt. 使惊骇，使震惊</w:t>
      </w:r>
    </w:p>
    <w:p>
      <w:pPr>
        <w:jc w:val="left"/>
      </w:pPr>
      <w:r>
        <w:rPr>
          <w:rFonts w:eastAsia="宋体"/>
          <w:sz w:val="20"/>
        </w:rPr>
        <w:tab/>
        <w:t>astound 使震惊 发音释义：[ə'staʊnd] vt. 使惊骇；使震惊</w:t>
        <w:br/>
        <w:t xml:space="preserve"> 结构分析：astound = as（=ex，出来）+tound（雷击）→被雷击得魂魄出窍→使震惊</w:t>
        <w:br/>
        <w:t xml:space="preserve"> 词源解释：tound←拉丁语tonare（雷击）</w:t>
        <w:br/>
        <w:t xml:space="preserve"> 同源词：thunder（雷鸣）；astonish（使惊讶）</w:t>
        <w:br/>
        <w:t xml:space="preserve"> 衍生词：astounding（令人震惊的）；astoundment（震惊）</w:t>
      </w:r>
    </w:p>
    <w:p>
      <w:pPr>
        <w:jc w:val="left"/>
      </w:pPr>
      <w:r>
        <w:rPr>
          <w:rFonts w:eastAsia="宋体"/>
          <w:sz w:val="20"/>
        </w:rPr>
        <w:tab/>
        <w:t>astound 吃惊 as来自前缀ex- 变体，此处表强调。词根ton, 雷，拟声词，同thunder. 指如被雷击。缀生字母d, 同sound.</w:t>
      </w:r>
    </w:p>
    <w:p>
      <w:pPr>
        <w:jc w:val="left"/>
      </w:pPr>
      <w:r>
        <w:rPr>
          <w:rFonts w:eastAsia="宋体"/>
          <w:b/>
          <w:sz w:val="32"/>
        </w:rPr>
        <w:t>lavish on</w:t>
      </w:r>
    </w:p>
    <w:p>
      <w:pPr>
        <w:jc w:val="left"/>
      </w:pPr>
      <w:r>
        <w:rPr>
          <w:rFonts w:eastAsia="宋体"/>
          <w:sz w:val="24"/>
        </w:rPr>
        <w:tab/>
      </w:r>
    </w:p>
    <w:p>
      <w:pPr>
        <w:jc w:val="left"/>
      </w:pPr>
      <w:r>
        <w:rPr>
          <w:rFonts w:eastAsia="宋体"/>
          <w:sz w:val="24"/>
        </w:rPr>
        <w:tab/>
        <w:t xml:space="preserve"> 向某人大量给予某物：指向某人慷慨地给予大量的物品或资源。</w:t>
      </w:r>
    </w:p>
    <w:p>
      <w:pPr>
        <w:jc w:val="left"/>
      </w:pPr>
      <w:r>
        <w:rPr>
          <w:rFonts w:eastAsia="宋体"/>
          <w:b/>
          <w:sz w:val="32"/>
        </w:rPr>
        <w:t>emulate</w:t>
      </w:r>
    </w:p>
    <w:p>
      <w:pPr>
        <w:jc w:val="left"/>
      </w:pPr>
      <w:r>
        <w:rPr>
          <w:rFonts w:eastAsia="宋体"/>
          <w:sz w:val="24"/>
        </w:rPr>
        <w:tab/>
        <w:t>ˈemjuleɪt</w:t>
      </w:r>
    </w:p>
    <w:p>
      <w:pPr>
        <w:jc w:val="left"/>
      </w:pPr>
      <w:r>
        <w:rPr>
          <w:rFonts w:eastAsia="宋体"/>
          <w:sz w:val="24"/>
        </w:rPr>
        <w:tab/>
        <w:t>v. 仿效，模仿；仿真；努力赶上</w:t>
      </w:r>
    </w:p>
    <w:p>
      <w:pPr>
        <w:jc w:val="left"/>
      </w:pPr>
      <w:r>
        <w:rPr>
          <w:rFonts w:eastAsia="宋体"/>
          <w:sz w:val="24"/>
        </w:rPr>
        <w:tab/>
        <w:t>adj. &lt;古&gt;争强好胜的</w:t>
      </w:r>
    </w:p>
    <w:p>
      <w:pPr>
        <w:jc w:val="left"/>
      </w:pPr>
      <w:r>
        <w:rPr>
          <w:rFonts w:eastAsia="宋体"/>
          <w:sz w:val="20"/>
        </w:rPr>
        <w:tab/>
        <w:t>emulate 仿真，模仿 来自PIE*aim, 模仿，词源同imitate.</w:t>
      </w:r>
    </w:p>
    <w:p>
      <w:pPr>
        <w:jc w:val="left"/>
      </w:pPr>
      <w:r>
        <w:rPr>
          <w:rFonts w:eastAsia="宋体"/>
          <w:b/>
          <w:sz w:val="32"/>
        </w:rPr>
        <w:t>rein</w:t>
      </w:r>
    </w:p>
    <w:p>
      <w:pPr>
        <w:jc w:val="left"/>
      </w:pPr>
      <w:r>
        <w:rPr>
          <w:rFonts w:eastAsia="宋体"/>
          <w:sz w:val="24"/>
        </w:rPr>
        <w:tab/>
        <w:t>reɪn</w:t>
      </w:r>
    </w:p>
    <w:p>
      <w:pPr>
        <w:jc w:val="left"/>
      </w:pPr>
      <w:r>
        <w:rPr>
          <w:rFonts w:eastAsia="宋体"/>
          <w:sz w:val="24"/>
        </w:rPr>
        <w:tab/>
        <w:t>n. 缰绳；（成人牵引幼儿用的）安全绳套；控制，主宰</w:t>
      </w:r>
    </w:p>
    <w:p>
      <w:pPr>
        <w:jc w:val="left"/>
      </w:pPr>
      <w:r>
        <w:rPr>
          <w:rFonts w:eastAsia="宋体"/>
          <w:sz w:val="24"/>
        </w:rPr>
        <w:tab/>
        <w:t>v. 用缰绳勒（马）使停步或放慢步子，勒（马）；控制住，约束</w:t>
      </w:r>
    </w:p>
    <w:p>
      <w:pPr>
        <w:jc w:val="left"/>
      </w:pPr>
      <w:r>
        <w:rPr>
          <w:rFonts w:eastAsia="宋体"/>
          <w:sz w:val="24"/>
        </w:rPr>
        <w:tab/>
        <w:t xml:space="preserve"> 【名】 （Rein）（西、阿拉伯）雷因，（法）兰，（英、荷、捷、德、芬、瑞典）赖因，（爱沙）雷恩（人名）</w:t>
      </w:r>
    </w:p>
    <w:p>
      <w:pPr>
        <w:jc w:val="left"/>
      </w:pPr>
      <w:r>
        <w:rPr>
          <w:rFonts w:eastAsia="宋体"/>
          <w:sz w:val="20"/>
        </w:rPr>
        <w:tab/>
        <w:t xml:space="preserve">rein 缰绳 来源于拉丁语retinere(阻止,控制),在古法语中为rene。  </w:t>
        <w:br/>
        <w:t xml:space="preserve"> 同源词：retain, retinue</w:t>
      </w:r>
    </w:p>
    <w:p>
      <w:pPr>
        <w:jc w:val="left"/>
      </w:pPr>
      <w:r>
        <w:rPr>
          <w:rFonts w:eastAsia="宋体"/>
          <w:sz w:val="20"/>
        </w:rPr>
        <w:tab/>
        <w:t>rein 控制；驾驭 单词hold既表“握住”，又表“控制”，因为握着某物也就是控制着它。rein来自拉丁语retinere，但辅音"t”中途消失，同源的retain（保持）形式较完整。词根tain表“持，握”，所以retain由“握、持”引申为“保持”，而rein由“握”引申为“控制”。</w:t>
      </w:r>
    </w:p>
    <w:p>
      <w:pPr>
        <w:jc w:val="left"/>
      </w:pPr>
      <w:r>
        <w:rPr>
          <w:rFonts w:eastAsia="宋体"/>
          <w:sz w:val="20"/>
        </w:rPr>
        <w:tab/>
        <w:t>rein 缰绳，控制，主宰 来自（缩写自）拉丁语 retinere,维持，控制，词源同 retain.引申诸相关词义。</w:t>
      </w:r>
    </w:p>
    <w:p>
      <w:pPr>
        <w:jc w:val="left"/>
      </w:pPr>
      <w:r>
        <w:rPr>
          <w:rFonts w:eastAsia="宋体"/>
          <w:b/>
          <w:sz w:val="32"/>
        </w:rPr>
        <w:t>sojourn</w:t>
      </w:r>
    </w:p>
    <w:p>
      <w:pPr>
        <w:jc w:val="left"/>
      </w:pPr>
      <w:r>
        <w:rPr>
          <w:rFonts w:eastAsia="宋体"/>
          <w:sz w:val="24"/>
        </w:rPr>
        <w:tab/>
        <w:t>ˈsoʊdʒɜːrn</w:t>
      </w:r>
    </w:p>
    <w:p>
      <w:pPr>
        <w:jc w:val="left"/>
      </w:pPr>
      <w:r>
        <w:rPr>
          <w:rFonts w:eastAsia="宋体"/>
          <w:sz w:val="24"/>
        </w:rPr>
        <w:tab/>
        <w:t>n. 逗留；旅居</w:t>
      </w:r>
    </w:p>
    <w:p>
      <w:pPr>
        <w:jc w:val="left"/>
      </w:pPr>
      <w:r>
        <w:rPr>
          <w:rFonts w:eastAsia="宋体"/>
          <w:sz w:val="24"/>
        </w:rPr>
        <w:tab/>
        <w:t>vi. 逗留；旅居</w:t>
      </w:r>
    </w:p>
    <w:p>
      <w:pPr>
        <w:jc w:val="left"/>
      </w:pPr>
      <w:r>
        <w:rPr>
          <w:rFonts w:eastAsia="宋体"/>
          <w:sz w:val="20"/>
        </w:rPr>
        <w:tab/>
        <w:t>sojourn 逗留，暂住 来自古法语 sojurner,逗留，暂住一段时间，来自通俗拉丁语*subdiurnare,停留一天，玩一天， 来自 sub-,在下，持续，-diurn,天，一天，词源同 diurnal,journal.</w:t>
      </w:r>
    </w:p>
    <w:p>
      <w:pPr>
        <w:jc w:val="left"/>
      </w:pPr>
      <w:r>
        <w:rPr>
          <w:rFonts w:eastAsia="宋体"/>
          <w:b/>
          <w:sz w:val="32"/>
        </w:rPr>
        <w:t>temp</w:t>
      </w:r>
    </w:p>
    <w:p>
      <w:pPr>
        <w:jc w:val="left"/>
      </w:pPr>
      <w:r>
        <w:rPr>
          <w:rFonts w:eastAsia="宋体"/>
          <w:sz w:val="24"/>
        </w:rPr>
        <w:tab/>
        <w:t>temp</w:t>
      </w:r>
    </w:p>
    <w:p>
      <w:pPr>
        <w:jc w:val="left"/>
      </w:pPr>
      <w:r>
        <w:rPr>
          <w:rFonts w:eastAsia="宋体"/>
          <w:sz w:val="24"/>
        </w:rPr>
        <w:tab/>
        <w:t>n. 临时雇员</w:t>
      </w:r>
    </w:p>
    <w:p>
      <w:pPr>
        <w:jc w:val="left"/>
      </w:pPr>
      <w:r>
        <w:rPr>
          <w:rFonts w:eastAsia="宋体"/>
          <w:sz w:val="24"/>
        </w:rPr>
        <w:tab/>
        <w:t>v. 做临时工作；做临时工作</w:t>
      </w:r>
    </w:p>
    <w:p>
      <w:pPr>
        <w:jc w:val="left"/>
      </w:pPr>
      <w:r>
        <w:rPr>
          <w:rFonts w:eastAsia="宋体"/>
          <w:sz w:val="24"/>
        </w:rPr>
        <w:tab/>
        <w:t>abbr. 温度（temperature）；温度（temperature）</w:t>
      </w:r>
    </w:p>
    <w:p>
      <w:pPr>
        <w:jc w:val="left"/>
      </w:pPr>
      <w:r>
        <w:rPr>
          <w:rFonts w:eastAsia="宋体"/>
          <w:b/>
          <w:sz w:val="32"/>
        </w:rPr>
        <w:t>turbulence</w:t>
      </w:r>
    </w:p>
    <w:p>
      <w:pPr>
        <w:jc w:val="left"/>
      </w:pPr>
      <w:r>
        <w:rPr>
          <w:rFonts w:eastAsia="宋体"/>
          <w:sz w:val="24"/>
        </w:rPr>
        <w:tab/>
        <w:t>ˈtɜːrbjələns</w:t>
      </w:r>
    </w:p>
    <w:p>
      <w:pPr>
        <w:jc w:val="left"/>
      </w:pPr>
      <w:r>
        <w:rPr>
          <w:rFonts w:eastAsia="宋体"/>
          <w:sz w:val="24"/>
        </w:rPr>
        <w:tab/>
        <w:t>n. 骚乱，动荡；（空气或水的）湍流，紊流</w:t>
      </w:r>
    </w:p>
    <w:p>
      <w:pPr>
        <w:jc w:val="left"/>
      </w:pPr>
      <w:r>
        <w:rPr>
          <w:rFonts w:eastAsia="宋体"/>
          <w:sz w:val="20"/>
        </w:rPr>
        <w:tab/>
        <w:t>turbulence  来自拉丁语turbulentia.</w:t>
      </w:r>
    </w:p>
    <w:p>
      <w:pPr>
        <w:jc w:val="left"/>
      </w:pPr>
      <w:r>
        <w:rPr>
          <w:rFonts w:eastAsia="宋体"/>
          <w:sz w:val="20"/>
        </w:rPr>
        <w:tab/>
        <w:t>turbulence 动荡，骚乱；(空气和水的)湍流，涡流 词根词缀： -turbul- 混乱,骚扰 + -ence名词词尾</w:t>
      </w:r>
    </w:p>
    <w:p>
      <w:pPr>
        <w:jc w:val="left"/>
      </w:pPr>
      <w:r>
        <w:rPr>
          <w:rFonts w:eastAsia="宋体"/>
          <w:sz w:val="20"/>
        </w:rPr>
        <w:tab/>
        <w:t>turbulence 混乱，动荡，涡流，紊流 turbulent,混乱的，动荡的，-ence,名词后缀。引申诸相关词义。</w:t>
      </w:r>
    </w:p>
    <w:p>
      <w:pPr>
        <w:jc w:val="left"/>
      </w:pPr>
      <w:r>
        <w:rPr>
          <w:rFonts w:eastAsia="宋体"/>
          <w:b/>
          <w:sz w:val="32"/>
        </w:rPr>
        <w:t>authority</w:t>
      </w:r>
    </w:p>
    <w:p>
      <w:pPr>
        <w:jc w:val="left"/>
      </w:pPr>
      <w:r>
        <w:rPr>
          <w:rFonts w:eastAsia="宋体"/>
          <w:sz w:val="24"/>
        </w:rPr>
        <w:tab/>
        <w:t>əˈθɔːrəti</w:t>
      </w:r>
    </w:p>
    <w:p>
      <w:pPr>
        <w:jc w:val="left"/>
      </w:pPr>
      <w:r>
        <w:rPr>
          <w:rFonts w:eastAsia="宋体"/>
          <w:sz w:val="24"/>
        </w:rPr>
        <w:tab/>
        <w:t>n. 专家，权威人士；行政管理机构；权利，权限；权威，威信；许可，授权；当局，官方</w:t>
      </w:r>
    </w:p>
    <w:p>
      <w:pPr>
        <w:jc w:val="left"/>
      </w:pPr>
      <w:r>
        <w:rPr>
          <w:rFonts w:eastAsia="宋体"/>
          <w:sz w:val="20"/>
        </w:rPr>
        <w:tab/>
        <w:t>authority 权威 来自author.</w:t>
      </w:r>
    </w:p>
    <w:p>
      <w:pPr>
        <w:jc w:val="left"/>
      </w:pPr>
      <w:r>
        <w:rPr>
          <w:rFonts w:eastAsia="宋体"/>
          <w:sz w:val="20"/>
        </w:rPr>
        <w:tab/>
        <w:t xml:space="preserve">authority 权威；权力；当局 来源于拉丁语auctor, -oris, m(创造者)。  </w:t>
        <w:br/>
        <w:t xml:space="preserve"> 词根词缀： auth(-auct-)增加→创造→权威 + -or名词词尾,行为 + -ity名词词尾</w:t>
      </w:r>
    </w:p>
    <w:p>
      <w:pPr>
        <w:jc w:val="left"/>
      </w:pPr>
      <w:r>
        <w:rPr>
          <w:rFonts w:eastAsia="宋体"/>
          <w:b/>
          <w:sz w:val="32"/>
        </w:rPr>
        <w:t>footprint</w:t>
      </w:r>
    </w:p>
    <w:p>
      <w:pPr>
        <w:jc w:val="left"/>
      </w:pPr>
      <w:r>
        <w:rPr>
          <w:rFonts w:eastAsia="宋体"/>
          <w:sz w:val="24"/>
        </w:rPr>
        <w:tab/>
        <w:t>ˈfʊtprɪnt</w:t>
      </w:r>
    </w:p>
    <w:p>
      <w:pPr>
        <w:jc w:val="left"/>
      </w:pPr>
      <w:r>
        <w:rPr>
          <w:rFonts w:eastAsia="宋体"/>
          <w:sz w:val="24"/>
        </w:rPr>
        <w:tab/>
        <w:t>n. 脚印，足迹；占用空间；覆盖区</w:t>
      </w:r>
    </w:p>
    <w:p>
      <w:pPr>
        <w:jc w:val="left"/>
      </w:pPr>
      <w:r>
        <w:rPr>
          <w:rFonts w:eastAsia="宋体"/>
          <w:b/>
          <w:sz w:val="32"/>
        </w:rPr>
        <w:t>fry</w:t>
      </w:r>
    </w:p>
    <w:p>
      <w:pPr>
        <w:jc w:val="left"/>
      </w:pPr>
      <w:r>
        <w:rPr>
          <w:rFonts w:eastAsia="宋体"/>
          <w:sz w:val="24"/>
        </w:rPr>
        <w:tab/>
        <w:t>fraɪ</w:t>
      </w:r>
    </w:p>
    <w:p>
      <w:pPr>
        <w:jc w:val="left"/>
      </w:pPr>
      <w:r>
        <w:rPr>
          <w:rFonts w:eastAsia="宋体"/>
          <w:sz w:val="24"/>
        </w:rPr>
        <w:tab/>
        <w:t>v. 油煎，油炸；&lt;非正式&gt;（人）被晒伤；&lt;非正式&gt;（被）以电刑处死，坐电椅</w:t>
      </w:r>
    </w:p>
    <w:p>
      <w:pPr>
        <w:jc w:val="left"/>
      </w:pPr>
      <w:r>
        <w:rPr>
          <w:rFonts w:eastAsia="宋体"/>
          <w:sz w:val="24"/>
        </w:rPr>
        <w:tab/>
        <w:t>n. &lt;美&gt;炸薯条（=french fry）；鱼苗，鱼秧；油煎食品；&lt;英&gt;炒杂碎；&lt;美&gt;油炸食品聚餐会</w:t>
      </w:r>
    </w:p>
    <w:p>
      <w:pPr>
        <w:jc w:val="left"/>
      </w:pPr>
      <w:r>
        <w:rPr>
          <w:rFonts w:eastAsia="宋体"/>
          <w:sz w:val="24"/>
        </w:rPr>
        <w:tab/>
        <w:t xml:space="preserve"> 【名】 （Fry）（美）弗赖伊（人名）</w:t>
      </w:r>
    </w:p>
    <w:p>
      <w:pPr>
        <w:jc w:val="left"/>
      </w:pPr>
      <w:r>
        <w:rPr>
          <w:rFonts w:eastAsia="宋体"/>
          <w:sz w:val="20"/>
        </w:rPr>
        <w:tab/>
        <w:t>fry 油煎，油炸 来自拉丁语frigere, 烤，煎，来自PIE*bher, 燃烧，烤，煎，词源同burn, brew.</w:t>
      </w:r>
    </w:p>
    <w:p>
      <w:pPr>
        <w:jc w:val="left"/>
      </w:pPr>
      <w:r>
        <w:rPr>
          <w:rFonts w:eastAsia="宋体"/>
          <w:sz w:val="20"/>
        </w:rPr>
        <w:tab/>
        <w:t>fry 鱼苗 可能来自fricare, 刮，摩擦，词源同friction. 或来自PIE*sper, 播，撒，词源同spread, sprout.</w:t>
      </w:r>
    </w:p>
    <w:p>
      <w:pPr>
        <w:jc w:val="left"/>
      </w:pPr>
      <w:r>
        <w:rPr>
          <w:rFonts w:eastAsia="宋体"/>
          <w:b/>
          <w:sz w:val="32"/>
        </w:rPr>
        <w:t>continental</w:t>
      </w:r>
    </w:p>
    <w:p>
      <w:pPr>
        <w:jc w:val="left"/>
      </w:pPr>
      <w:r>
        <w:rPr>
          <w:rFonts w:eastAsia="宋体"/>
          <w:sz w:val="24"/>
        </w:rPr>
        <w:tab/>
        <w:t>ˌkɑːntɪˈnent(ə)l</w:t>
      </w:r>
    </w:p>
    <w:p>
      <w:pPr>
        <w:jc w:val="left"/>
      </w:pPr>
      <w:r>
        <w:rPr>
          <w:rFonts w:eastAsia="宋体"/>
          <w:sz w:val="24"/>
        </w:rPr>
        <w:tab/>
        <w:t>adj. 大洲的，大陆的；欧洲大陆的；具有欧洲特点的</w:t>
      </w:r>
    </w:p>
    <w:p>
      <w:pPr>
        <w:jc w:val="left"/>
      </w:pPr>
      <w:r>
        <w:rPr>
          <w:rFonts w:eastAsia="宋体"/>
          <w:sz w:val="24"/>
        </w:rPr>
        <w:tab/>
        <w:t>n. （欧洲）大陆人</w:t>
      </w:r>
    </w:p>
    <w:p>
      <w:pPr>
        <w:jc w:val="left"/>
      </w:pPr>
      <w:r>
        <w:rPr>
          <w:rFonts w:eastAsia="宋体"/>
          <w:sz w:val="20"/>
        </w:rPr>
        <w:tab/>
        <w:t>continental 大陆的 词根tin-表to hold,to stretch，与thin同源（想象拉橡皮筋），continent ['kɒntɪnənt] n.大陆，adj.自制的，自制是能hold住自己，陆地是因为被大洋hold。continental breakfast欧式早餐以咖啡、面包和果酱等冷食为主，多见于快捷酒店，因为备餐方便。</w:t>
      </w:r>
    </w:p>
    <w:p>
      <w:pPr>
        <w:jc w:val="left"/>
      </w:pPr>
      <w:r>
        <w:rPr>
          <w:rFonts w:eastAsia="宋体"/>
          <w:b/>
          <w:sz w:val="32"/>
        </w:rPr>
        <w:t>subsist</w:t>
      </w:r>
    </w:p>
    <w:p>
      <w:pPr>
        <w:jc w:val="left"/>
      </w:pPr>
      <w:r>
        <w:rPr>
          <w:rFonts w:eastAsia="宋体"/>
          <w:sz w:val="24"/>
        </w:rPr>
        <w:tab/>
        <w:t>səbˈsɪst</w:t>
      </w:r>
    </w:p>
    <w:p>
      <w:pPr>
        <w:jc w:val="left"/>
      </w:pPr>
      <w:r>
        <w:rPr>
          <w:rFonts w:eastAsia="宋体"/>
          <w:sz w:val="24"/>
        </w:rPr>
        <w:tab/>
        <w:t>vi. 存在；维持生活</w:t>
      </w:r>
    </w:p>
    <w:p>
      <w:pPr>
        <w:jc w:val="left"/>
      </w:pPr>
      <w:r>
        <w:rPr>
          <w:rFonts w:eastAsia="宋体"/>
          <w:sz w:val="24"/>
        </w:rPr>
        <w:tab/>
        <w:t>vt. 供养</w:t>
      </w:r>
    </w:p>
    <w:p>
      <w:pPr>
        <w:jc w:val="left"/>
      </w:pPr>
      <w:r>
        <w:rPr>
          <w:rFonts w:eastAsia="宋体"/>
          <w:sz w:val="20"/>
        </w:rPr>
        <w:tab/>
        <w:t>subsist 生存，维持生活，供养 词根词缀： sub-下 + -sist-站 → 站下去</w:t>
      </w:r>
    </w:p>
    <w:p>
      <w:pPr>
        <w:jc w:val="left"/>
      </w:pPr>
      <w:r>
        <w:rPr>
          <w:rFonts w:eastAsia="宋体"/>
          <w:sz w:val="20"/>
        </w:rPr>
        <w:tab/>
        <w:t>subsist 维持生活，度日 sub-,在下，-sist,站立，词源同 stand,assist.引申比喻义勉强维持生活，度日等。</w:t>
      </w:r>
    </w:p>
    <w:p>
      <w:pPr>
        <w:jc w:val="left"/>
      </w:pPr>
      <w:r>
        <w:rPr>
          <w:rFonts w:eastAsia="宋体"/>
          <w:b/>
          <w:sz w:val="32"/>
        </w:rPr>
        <w:t>investigator</w:t>
      </w:r>
    </w:p>
    <w:p>
      <w:pPr>
        <w:jc w:val="left"/>
      </w:pPr>
      <w:r>
        <w:rPr>
          <w:rFonts w:eastAsia="宋体"/>
          <w:sz w:val="24"/>
        </w:rPr>
        <w:tab/>
        <w:t>ɪnˈvestɪɡeɪtər</w:t>
      </w:r>
    </w:p>
    <w:p>
      <w:pPr>
        <w:jc w:val="left"/>
      </w:pPr>
      <w:r>
        <w:rPr>
          <w:rFonts w:eastAsia="宋体"/>
          <w:sz w:val="24"/>
        </w:rPr>
        <w:tab/>
        <w:t>n. 调查者，侦察员</w:t>
      </w:r>
    </w:p>
    <w:p>
      <w:pPr>
        <w:jc w:val="left"/>
      </w:pPr>
      <w:r>
        <w:rPr>
          <w:rFonts w:eastAsia="宋体"/>
          <w:b/>
          <w:sz w:val="32"/>
        </w:rPr>
        <w:t>bet</w:t>
      </w:r>
    </w:p>
    <w:p>
      <w:pPr>
        <w:jc w:val="left"/>
      </w:pPr>
      <w:r>
        <w:rPr>
          <w:rFonts w:eastAsia="宋体"/>
          <w:sz w:val="24"/>
        </w:rPr>
        <w:tab/>
        <w:t>bet</w:t>
      </w:r>
    </w:p>
    <w:p>
      <w:pPr>
        <w:jc w:val="left"/>
      </w:pPr>
      <w:r>
        <w:rPr>
          <w:rFonts w:eastAsia="宋体"/>
          <w:sz w:val="24"/>
        </w:rPr>
        <w:tab/>
        <w:t>v. 打赌，赌博；&lt;非正式&gt;敢肯定</w:t>
      </w:r>
    </w:p>
    <w:p>
      <w:pPr>
        <w:jc w:val="left"/>
      </w:pPr>
      <w:r>
        <w:rPr>
          <w:rFonts w:eastAsia="宋体"/>
          <w:sz w:val="24"/>
        </w:rPr>
        <w:tab/>
        <w:t>n. 下注；赌金；预计，猜想；&lt;非正式&gt;有可能成功的人选（或备选行动）</w:t>
      </w:r>
    </w:p>
    <w:p>
      <w:pPr>
        <w:jc w:val="left"/>
      </w:pPr>
      <w:r>
        <w:rPr>
          <w:rFonts w:eastAsia="宋体"/>
          <w:sz w:val="24"/>
        </w:rPr>
        <w:tab/>
        <w:t>abbr. 在……之间（between）</w:t>
      </w:r>
    </w:p>
    <w:p>
      <w:pPr>
        <w:jc w:val="left"/>
      </w:pPr>
      <w:r>
        <w:rPr>
          <w:rFonts w:eastAsia="宋体"/>
          <w:sz w:val="24"/>
        </w:rPr>
        <w:tab/>
        <w:t xml:space="preserve"> 【名】 （Bet）（美）贝特（人名）</w:t>
      </w:r>
    </w:p>
    <w:p>
      <w:pPr>
        <w:jc w:val="left"/>
      </w:pPr>
      <w:r>
        <w:rPr>
          <w:rFonts w:eastAsia="宋体"/>
          <w:sz w:val="20"/>
        </w:rPr>
        <w:tab/>
        <w:t>bet 打赌 来自bait，诱饵。诱使，打赌。</w:t>
      </w:r>
    </w:p>
    <w:p>
      <w:pPr>
        <w:jc w:val="left"/>
      </w:pPr>
      <w:r>
        <w:rPr>
          <w:rFonts w:eastAsia="宋体"/>
          <w:sz w:val="20"/>
        </w:rPr>
        <w:tab/>
        <w:t>bet 打赌；赌注 来源于古法语动词abeter(教唆,煽动)在英语中派生的abet(煽动,鼓励,支持)的缩写形式。</w:t>
      </w:r>
    </w:p>
    <w:p>
      <w:pPr>
        <w:jc w:val="left"/>
      </w:pPr>
      <w:r>
        <w:rPr>
          <w:rFonts w:eastAsia="宋体"/>
          <w:b/>
          <w:sz w:val="32"/>
        </w:rPr>
        <w:t>certification</w:t>
      </w:r>
    </w:p>
    <w:p>
      <w:pPr>
        <w:jc w:val="left"/>
      </w:pPr>
      <w:r>
        <w:rPr>
          <w:rFonts w:eastAsia="宋体"/>
          <w:sz w:val="24"/>
        </w:rPr>
        <w:tab/>
        <w:t>ˌsɜːrtɪfɪˈkeɪʃ(ə)n</w:t>
      </w:r>
    </w:p>
    <w:p>
      <w:pPr>
        <w:jc w:val="left"/>
      </w:pPr>
      <w:r>
        <w:rPr>
          <w:rFonts w:eastAsia="宋体"/>
          <w:sz w:val="24"/>
        </w:rPr>
        <w:tab/>
        <w:t>n. 证明，资质证书；出具课程结业证书</w:t>
      </w:r>
    </w:p>
    <w:p>
      <w:pPr>
        <w:jc w:val="left"/>
      </w:pPr>
      <w:r>
        <w:rPr>
          <w:rFonts w:eastAsia="宋体"/>
          <w:b/>
          <w:sz w:val="32"/>
        </w:rPr>
        <w:t>neighbor</w:t>
      </w:r>
    </w:p>
    <w:p>
      <w:pPr>
        <w:jc w:val="left"/>
      </w:pPr>
      <w:r>
        <w:rPr>
          <w:rFonts w:eastAsia="宋体"/>
          <w:sz w:val="24"/>
        </w:rPr>
        <w:tab/>
        <w:t>ˈneɪbər</w:t>
      </w:r>
    </w:p>
    <w:p>
      <w:pPr>
        <w:jc w:val="left"/>
      </w:pPr>
      <w:r>
        <w:rPr>
          <w:rFonts w:eastAsia="宋体"/>
          <w:sz w:val="24"/>
        </w:rPr>
        <w:tab/>
        <w:t>n. 邻居</w:t>
      </w:r>
    </w:p>
    <w:p>
      <w:pPr>
        <w:jc w:val="left"/>
      </w:pPr>
      <w:r>
        <w:rPr>
          <w:rFonts w:eastAsia="宋体"/>
          <w:sz w:val="24"/>
        </w:rPr>
        <w:tab/>
        <w:t>adj. 邻近的</w:t>
      </w:r>
    </w:p>
    <w:p>
      <w:pPr>
        <w:jc w:val="left"/>
      </w:pPr>
      <w:r>
        <w:rPr>
          <w:rFonts w:eastAsia="宋体"/>
          <w:sz w:val="24"/>
        </w:rPr>
        <w:tab/>
        <w:t>vi. 友好；毗邻而居</w:t>
      </w:r>
    </w:p>
    <w:p>
      <w:pPr>
        <w:jc w:val="left"/>
      </w:pPr>
      <w:r>
        <w:rPr>
          <w:rFonts w:eastAsia="宋体"/>
          <w:sz w:val="24"/>
        </w:rPr>
        <w:tab/>
        <w:t>vt. 邻接</w:t>
      </w:r>
    </w:p>
    <w:p>
      <w:pPr>
        <w:jc w:val="left"/>
      </w:pPr>
      <w:r>
        <w:rPr>
          <w:rFonts w:eastAsia="宋体"/>
          <w:sz w:val="24"/>
        </w:rPr>
        <w:tab/>
        <w:t>n. （Neighbor）人名；（英）内伯</w:t>
      </w:r>
    </w:p>
    <w:p>
      <w:pPr>
        <w:jc w:val="left"/>
      </w:pPr>
      <w:r>
        <w:rPr>
          <w:rFonts w:eastAsia="宋体"/>
          <w:sz w:val="20"/>
        </w:rPr>
        <w:tab/>
        <w:t>neighbor 邻居 来自古英语neahgebur,邻居，neah,即现拼作nigh,临近的，ge-,表强调，bur,居住者，词源同be,boor,build.</w:t>
      </w:r>
    </w:p>
    <w:p>
      <w:pPr>
        <w:jc w:val="left"/>
      </w:pPr>
      <w:r>
        <w:rPr>
          <w:rFonts w:eastAsia="宋体"/>
          <w:sz w:val="20"/>
        </w:rPr>
        <w:tab/>
        <w:t>neighbor 邻居 来源于古英语时期,neah(附近的)和gebur(居民)的组合形式。gebur(居民)可追溯至日耳曼语*bu-(居住)。</w:t>
      </w:r>
    </w:p>
    <w:p>
      <w:pPr>
        <w:jc w:val="left"/>
      </w:pPr>
      <w:r>
        <w:rPr>
          <w:rFonts w:eastAsia="宋体"/>
          <w:b/>
          <w:sz w:val="32"/>
        </w:rPr>
        <w:t>negociate</w:t>
      </w:r>
    </w:p>
    <w:p>
      <w:pPr>
        <w:jc w:val="left"/>
      </w:pPr>
      <w:r>
        <w:rPr>
          <w:rFonts w:eastAsia="宋体"/>
          <w:sz w:val="24"/>
        </w:rPr>
        <w:tab/>
      </w:r>
    </w:p>
    <w:p>
      <w:pPr>
        <w:jc w:val="left"/>
      </w:pPr>
      <w:r>
        <w:rPr>
          <w:rFonts w:eastAsia="宋体"/>
          <w:sz w:val="24"/>
        </w:rPr>
        <w:tab/>
        <w:t>v. &lt;古&gt;商定（同 negotiate）</w:t>
      </w:r>
    </w:p>
    <w:p>
      <w:pPr>
        <w:jc w:val="left"/>
      </w:pPr>
      <w:r>
        <w:rPr>
          <w:rFonts w:eastAsia="宋体"/>
          <w:b/>
          <w:sz w:val="32"/>
        </w:rPr>
        <w:t>provident</w:t>
      </w:r>
    </w:p>
    <w:p>
      <w:pPr>
        <w:jc w:val="left"/>
      </w:pPr>
      <w:r>
        <w:rPr>
          <w:rFonts w:eastAsia="宋体"/>
          <w:sz w:val="24"/>
        </w:rPr>
        <w:tab/>
        <w:t>ˈprɑːvɪdənt</w:t>
      </w:r>
    </w:p>
    <w:p>
      <w:pPr>
        <w:jc w:val="left"/>
      </w:pPr>
      <w:r>
        <w:rPr>
          <w:rFonts w:eastAsia="宋体"/>
          <w:sz w:val="24"/>
        </w:rPr>
        <w:tab/>
        <w:t>adj. 节俭的；有先见之明的；顾及未来的</w:t>
      </w:r>
    </w:p>
    <w:p>
      <w:pPr>
        <w:jc w:val="left"/>
      </w:pPr>
      <w:r>
        <w:rPr>
          <w:rFonts w:eastAsia="宋体"/>
          <w:sz w:val="20"/>
        </w:rPr>
        <w:tab/>
        <w:t>provident 目光远大的；精明远虑的，节俭的 词根词缀： pro-前 + -vid-看见 + -ent形容词词尾</w:t>
      </w:r>
    </w:p>
    <w:p>
      <w:pPr>
        <w:jc w:val="left"/>
      </w:pPr>
      <w:r>
        <w:rPr>
          <w:rFonts w:eastAsia="宋体"/>
          <w:sz w:val="20"/>
        </w:rPr>
        <w:tab/>
        <w:t>provident 精打细算的，长久考虑的 pro-,提前，-vid,看，词源同evident,visit.即提前看到的，有预见性的，引申词义准备，未雨绸缪。</w:t>
      </w:r>
    </w:p>
    <w:p>
      <w:pPr>
        <w:jc w:val="left"/>
      </w:pPr>
      <w:r>
        <w:rPr>
          <w:rFonts w:eastAsia="宋体"/>
          <w:b/>
          <w:sz w:val="32"/>
        </w:rPr>
        <w:t>dividend</w:t>
      </w:r>
    </w:p>
    <w:p>
      <w:pPr>
        <w:jc w:val="left"/>
      </w:pPr>
      <w:r>
        <w:rPr>
          <w:rFonts w:eastAsia="宋体"/>
          <w:sz w:val="24"/>
        </w:rPr>
        <w:tab/>
        <w:t>ˈdɪvɪdend</w:t>
      </w:r>
    </w:p>
    <w:p>
      <w:pPr>
        <w:jc w:val="left"/>
      </w:pPr>
      <w:r>
        <w:rPr>
          <w:rFonts w:eastAsia="宋体"/>
          <w:sz w:val="24"/>
        </w:rPr>
        <w:tab/>
        <w:t>n. 红利，股息；好处，回报；（足球彩票的）彩金；被除数</w:t>
      </w:r>
    </w:p>
    <w:p>
      <w:pPr>
        <w:jc w:val="left"/>
      </w:pPr>
      <w:r>
        <w:rPr>
          <w:rFonts w:eastAsia="宋体"/>
          <w:sz w:val="20"/>
        </w:rPr>
        <w:tab/>
        <w:t>dividend 红利，股息 来自divide, 分开。用于经济学术语红利，股息。</w:t>
      </w:r>
    </w:p>
    <w:p>
      <w:pPr>
        <w:jc w:val="left"/>
      </w:pPr>
      <w:r>
        <w:rPr>
          <w:rFonts w:eastAsia="宋体"/>
          <w:sz w:val="20"/>
        </w:rPr>
        <w:tab/>
        <w:t>dividend 分红， 词根词缀： -divid-分 + -end名词词尾</w:t>
      </w:r>
    </w:p>
    <w:p>
      <w:pPr>
        <w:jc w:val="left"/>
      </w:pPr>
      <w:r>
        <w:rPr>
          <w:rFonts w:eastAsia="宋体"/>
          <w:b/>
          <w:sz w:val="32"/>
        </w:rPr>
        <w:t>department</w:t>
      </w:r>
    </w:p>
    <w:p>
      <w:pPr>
        <w:jc w:val="left"/>
      </w:pPr>
      <w:r>
        <w:rPr>
          <w:rFonts w:eastAsia="宋体"/>
          <w:sz w:val="24"/>
        </w:rPr>
        <w:tab/>
        <w:t>dɪˈpɑːrtmənt</w:t>
      </w:r>
    </w:p>
    <w:p>
      <w:pPr>
        <w:jc w:val="left"/>
      </w:pPr>
      <w:r>
        <w:rPr>
          <w:rFonts w:eastAsia="宋体"/>
          <w:sz w:val="24"/>
        </w:rPr>
        <w:tab/>
        <w:t>n. （组织或机构中的）部，司，系，处，科；（商场里的）部；&lt;非正式&gt;专长，专责；（法国等国的）省</w:t>
      </w:r>
    </w:p>
    <w:p>
      <w:pPr>
        <w:jc w:val="left"/>
      </w:pPr>
      <w:r>
        <w:rPr>
          <w:rFonts w:eastAsia="宋体"/>
          <w:sz w:val="20"/>
        </w:rPr>
        <w:tab/>
        <w:t>department  借自法语département.</w:t>
      </w:r>
    </w:p>
    <w:p>
      <w:pPr>
        <w:jc w:val="left"/>
      </w:pPr>
      <w:r>
        <w:rPr>
          <w:rFonts w:eastAsia="宋体"/>
          <w:sz w:val="20"/>
        </w:rPr>
        <w:tab/>
        <w:t>department 部门 来自depart, 分开，离开。引申词义分开，部门。</w:t>
      </w:r>
    </w:p>
    <w:p>
      <w:pPr>
        <w:jc w:val="left"/>
      </w:pPr>
      <w:r>
        <w:rPr>
          <w:rFonts w:eastAsia="宋体"/>
          <w:sz w:val="20"/>
        </w:rPr>
        <w:tab/>
        <w:t>department 部分；部门；(学校、学术机构的)学部，系 词根词缀： de-离开,分离 + -part-分,局部 + -ment名词词尾</w:t>
      </w:r>
    </w:p>
    <w:p>
      <w:pPr>
        <w:jc w:val="left"/>
      </w:pPr>
      <w:r>
        <w:rPr>
          <w:rFonts w:eastAsia="宋体"/>
          <w:b/>
          <w:sz w:val="32"/>
        </w:rPr>
        <w:t>fist</w:t>
      </w:r>
    </w:p>
    <w:p>
      <w:pPr>
        <w:jc w:val="left"/>
      </w:pPr>
      <w:r>
        <w:rPr>
          <w:rFonts w:eastAsia="宋体"/>
          <w:sz w:val="24"/>
        </w:rPr>
        <w:tab/>
        <w:t>fɪst</w:t>
      </w:r>
    </w:p>
    <w:p>
      <w:pPr>
        <w:jc w:val="left"/>
      </w:pPr>
      <w:r>
        <w:rPr>
          <w:rFonts w:eastAsia="宋体"/>
          <w:sz w:val="24"/>
        </w:rPr>
        <w:tab/>
        <w:t>n. 拳，拳头；抓住，抓牢；&lt;非正式&gt;手迹，笔迹；指标参见号</w:t>
      </w:r>
    </w:p>
    <w:p>
      <w:pPr>
        <w:jc w:val="left"/>
      </w:pPr>
      <w:r>
        <w:rPr>
          <w:rFonts w:eastAsia="宋体"/>
          <w:sz w:val="24"/>
        </w:rPr>
        <w:tab/>
        <w:t>v. 用拳头打；握成拳</w:t>
      </w:r>
    </w:p>
    <w:p>
      <w:pPr>
        <w:jc w:val="left"/>
      </w:pPr>
      <w:r>
        <w:rPr>
          <w:rFonts w:eastAsia="宋体"/>
          <w:sz w:val="20"/>
        </w:rPr>
        <w:tab/>
        <w:t>fist 拳 来自PIE*penkwe, 五，词源同five, finger. 用于指拳头。</w:t>
      </w:r>
    </w:p>
    <w:p>
      <w:pPr>
        <w:jc w:val="left"/>
      </w:pPr>
      <w:r>
        <w:rPr>
          <w:rFonts w:eastAsia="宋体"/>
          <w:b/>
          <w:sz w:val="32"/>
        </w:rPr>
        <w:t>sight</w:t>
      </w:r>
    </w:p>
    <w:p>
      <w:pPr>
        <w:jc w:val="left"/>
      </w:pPr>
      <w:r>
        <w:rPr>
          <w:rFonts w:eastAsia="宋体"/>
          <w:sz w:val="24"/>
        </w:rPr>
        <w:tab/>
        <w:t>saɪt</w:t>
      </w:r>
    </w:p>
    <w:p>
      <w:pPr>
        <w:jc w:val="left"/>
      </w:pPr>
      <w:r>
        <w:rPr>
          <w:rFonts w:eastAsia="宋体"/>
          <w:sz w:val="24"/>
        </w:rPr>
        <w:tab/>
        <w:t>n. 视力，视觉；看见，见到；视野，视域；景物，景象；名胜，景点（sights）；志向，目标；（枪或炮上的）瞄准器，（光学仪器的）观测器；&lt;非正式&gt; 奇怪的人，滑稽的人（或事物）；&lt;非正式&gt; 许多，大量；&lt;旧&gt; 观点，见解</w:t>
      </w:r>
    </w:p>
    <w:p>
      <w:pPr>
        <w:jc w:val="left"/>
      </w:pPr>
      <w:r>
        <w:rPr>
          <w:rFonts w:eastAsia="宋体"/>
          <w:sz w:val="24"/>
        </w:rPr>
        <w:tab/>
        <w:t>v. （突然）看到，（远远）看见；把（枪）瞄准；（用观测器）观测；调整（火器）的瞄准器，调整（光学仪器）的观测器</w:t>
      </w:r>
    </w:p>
    <w:p>
      <w:pPr>
        <w:jc w:val="left"/>
      </w:pPr>
      <w:r>
        <w:rPr>
          <w:rFonts w:eastAsia="宋体"/>
          <w:sz w:val="24"/>
        </w:rPr>
        <w:tab/>
        <w:t>adj. 见票即付的；即席的</w:t>
      </w:r>
    </w:p>
    <w:p>
      <w:pPr>
        <w:jc w:val="left"/>
      </w:pPr>
      <w:r>
        <w:rPr>
          <w:rFonts w:eastAsia="宋体"/>
          <w:sz w:val="20"/>
        </w:rPr>
        <w:tab/>
        <w:t xml:space="preserve">sight 视力，视觉；眼界，视域；望见，瞥见；奇观，情景 来源于原始印欧语seq-在史前日耳曼语中派生的sekh-。   </w:t>
        <w:br/>
        <w:t xml:space="preserve"> 同源词：see 词组/短语： in sight 被望见,在望 out of sight 看不见,在视野外</w:t>
      </w:r>
    </w:p>
    <w:p>
      <w:pPr>
        <w:jc w:val="left"/>
      </w:pPr>
      <w:r>
        <w:rPr>
          <w:rFonts w:eastAsia="宋体"/>
          <w:sz w:val="20"/>
        </w:rPr>
        <w:tab/>
        <w:t>sight 视力，视野，景象，风景 来自古英语 sihth,所见之物，视力，视野，来自 Proto-Germanic*sekh,看，来自 PIE*sekw,看， 词源同 see.引申诸相关词义。</w:t>
      </w:r>
    </w:p>
    <w:p>
      <w:pPr>
        <w:jc w:val="left"/>
      </w:pPr>
      <w:r>
        <w:rPr>
          <w:rFonts w:eastAsia="宋体"/>
          <w:b/>
          <w:sz w:val="32"/>
        </w:rPr>
        <w:t>vulnus</w:t>
      </w:r>
    </w:p>
    <w:p>
      <w:pPr>
        <w:jc w:val="left"/>
      </w:pPr>
      <w:r>
        <w:rPr>
          <w:rFonts w:eastAsia="宋体"/>
          <w:sz w:val="24"/>
        </w:rPr>
        <w:tab/>
        <w:t>ˈvʌlnəs</w:t>
      </w:r>
    </w:p>
    <w:p>
      <w:pPr>
        <w:jc w:val="left"/>
      </w:pPr>
      <w:r>
        <w:rPr>
          <w:rFonts w:eastAsia="宋体"/>
          <w:sz w:val="24"/>
        </w:rPr>
        <w:tab/>
        <w:t>n. 创伤；伤口</w:t>
      </w:r>
    </w:p>
    <w:p>
      <w:pPr>
        <w:jc w:val="left"/>
      </w:pPr>
      <w:r>
        <w:rPr>
          <w:rFonts w:eastAsia="宋体"/>
          <w:b/>
          <w:sz w:val="32"/>
        </w:rPr>
        <w:t>confront</w:t>
      </w:r>
    </w:p>
    <w:p>
      <w:pPr>
        <w:jc w:val="left"/>
      </w:pPr>
      <w:r>
        <w:rPr>
          <w:rFonts w:eastAsia="宋体"/>
          <w:sz w:val="24"/>
        </w:rPr>
        <w:tab/>
        <w:t>kənˈfrʌnt</w:t>
      </w:r>
    </w:p>
    <w:p>
      <w:pPr>
        <w:jc w:val="left"/>
      </w:pPr>
      <w:r>
        <w:rPr>
          <w:rFonts w:eastAsia="宋体"/>
          <w:sz w:val="24"/>
        </w:rPr>
        <w:tab/>
        <w:t>v. 面对，面临；正视，处理；对峙，对抗；对质，当面对证</w:t>
      </w:r>
    </w:p>
    <w:p>
      <w:pPr>
        <w:jc w:val="left"/>
      </w:pPr>
      <w:r>
        <w:rPr>
          <w:rFonts w:eastAsia="宋体"/>
          <w:sz w:val="20"/>
        </w:rPr>
        <w:tab/>
        <w:t>confront 使面临 con-, 强调。-front, 前面，前线。</w:t>
      </w:r>
    </w:p>
    <w:p>
      <w:pPr>
        <w:jc w:val="left"/>
      </w:pPr>
      <w:r>
        <w:rPr>
          <w:rFonts w:eastAsia="宋体"/>
          <w:sz w:val="20"/>
        </w:rPr>
        <w:tab/>
        <w:t xml:space="preserve">confront 面对(危险等 来源于拉丁语中由con-(一起)和frons(前)组成的复合词confrontare,经由古法语confronter进入英语为confront。  </w:t>
        <w:br/>
        <w:t xml:space="preserve"> 词根词缀： con-共同,一起 + front面对</w:t>
      </w:r>
    </w:p>
    <w:p>
      <w:pPr>
        <w:jc w:val="left"/>
      </w:pPr>
      <w:r>
        <w:rPr>
          <w:rFonts w:eastAsia="宋体"/>
          <w:b/>
          <w:sz w:val="32"/>
        </w:rPr>
        <w:t>threat</w:t>
      </w:r>
    </w:p>
    <w:p>
      <w:pPr>
        <w:jc w:val="left"/>
      </w:pPr>
      <w:r>
        <w:rPr>
          <w:rFonts w:eastAsia="宋体"/>
          <w:sz w:val="24"/>
        </w:rPr>
        <w:tab/>
        <w:t>θret</w:t>
      </w:r>
    </w:p>
    <w:p>
      <w:pPr>
        <w:jc w:val="left"/>
      </w:pPr>
      <w:r>
        <w:rPr>
          <w:rFonts w:eastAsia="宋体"/>
          <w:sz w:val="24"/>
        </w:rPr>
        <w:tab/>
        <w:t>n. 威胁，恐吓；构成威胁的人（或事物）；凶兆，征兆；（律）恐吓，威胁</w:t>
      </w:r>
    </w:p>
    <w:p>
      <w:pPr>
        <w:jc w:val="left"/>
      </w:pPr>
      <w:r>
        <w:rPr>
          <w:rFonts w:eastAsia="宋体"/>
          <w:sz w:val="20"/>
        </w:rPr>
        <w:tab/>
        <w:t>threat 威胁 来自古英语 threat,胁迫，威胁，来自 Proto-Germanic*thrautam,压迫，促使，来自 PIE*treud, 推，紧压，词源同 thrust,extrude,obtrude.</w:t>
      </w:r>
    </w:p>
    <w:p>
      <w:pPr>
        <w:jc w:val="left"/>
      </w:pPr>
      <w:r>
        <w:rPr>
          <w:rFonts w:eastAsia="宋体"/>
          <w:b/>
          <w:sz w:val="32"/>
        </w:rPr>
        <w:t>circulatory</w:t>
      </w:r>
    </w:p>
    <w:p>
      <w:pPr>
        <w:jc w:val="left"/>
      </w:pPr>
      <w:r>
        <w:rPr>
          <w:rFonts w:eastAsia="宋体"/>
          <w:sz w:val="24"/>
        </w:rPr>
        <w:tab/>
        <w:t>ˈsɜːrkjələtɔːri</w:t>
      </w:r>
    </w:p>
    <w:p>
      <w:pPr>
        <w:jc w:val="left"/>
      </w:pPr>
      <w:r>
        <w:rPr>
          <w:rFonts w:eastAsia="宋体"/>
          <w:sz w:val="24"/>
        </w:rPr>
        <w:tab/>
        <w:t>adj. 血液循环的</w:t>
      </w:r>
    </w:p>
    <w:p>
      <w:pPr>
        <w:jc w:val="left"/>
      </w:pPr>
      <w:r>
        <w:rPr>
          <w:rFonts w:eastAsia="宋体"/>
          <w:b/>
          <w:sz w:val="32"/>
        </w:rPr>
        <w:t>gripe</w:t>
      </w:r>
    </w:p>
    <w:p>
      <w:pPr>
        <w:jc w:val="left"/>
      </w:pPr>
      <w:r>
        <w:rPr>
          <w:rFonts w:eastAsia="宋体"/>
          <w:sz w:val="24"/>
        </w:rPr>
        <w:tab/>
        <w:t>ɡraɪp</w:t>
      </w:r>
    </w:p>
    <w:p>
      <w:pPr>
        <w:jc w:val="left"/>
      </w:pPr>
      <w:r>
        <w:rPr>
          <w:rFonts w:eastAsia="宋体"/>
          <w:sz w:val="24"/>
        </w:rPr>
        <w:tab/>
        <w:t>n. 发牢骚；肠胃绞痛；紧握；小艇扣带</w:t>
      </w:r>
    </w:p>
    <w:p>
      <w:pPr>
        <w:jc w:val="left"/>
      </w:pPr>
      <w:r>
        <w:rPr>
          <w:rFonts w:eastAsia="宋体"/>
          <w:sz w:val="24"/>
        </w:rPr>
        <w:tab/>
        <w:t>v. 发牢骚；肠胃绞痛；握紧；惹恼；用扣带系紧（小艇）；偏航</w:t>
      </w:r>
    </w:p>
    <w:p>
      <w:pPr>
        <w:jc w:val="left"/>
      </w:pPr>
      <w:r>
        <w:rPr>
          <w:rFonts w:eastAsia="宋体"/>
          <w:sz w:val="20"/>
        </w:rPr>
        <w:tab/>
        <w:t>gripe 抱怨，牢骚 词源同grab, grapple. 比喻义麻烦缠身的，痛苦，抱怨，发牢骚。</w:t>
      </w:r>
    </w:p>
    <w:p>
      <w:pPr>
        <w:jc w:val="left"/>
      </w:pPr>
      <w:r>
        <w:rPr>
          <w:rFonts w:eastAsia="宋体"/>
          <w:b/>
          <w:sz w:val="32"/>
        </w:rPr>
        <w:t>fancier</w:t>
      </w:r>
    </w:p>
    <w:p>
      <w:pPr>
        <w:jc w:val="left"/>
      </w:pPr>
      <w:r>
        <w:rPr>
          <w:rFonts w:eastAsia="宋体"/>
          <w:sz w:val="24"/>
        </w:rPr>
        <w:tab/>
        <w:t>ˈfænsiər</w:t>
      </w:r>
    </w:p>
    <w:p>
      <w:pPr>
        <w:jc w:val="left"/>
      </w:pPr>
      <w:r>
        <w:rPr>
          <w:rFonts w:eastAsia="宋体"/>
          <w:sz w:val="24"/>
        </w:rPr>
        <w:tab/>
        <w:t>n. 爱好者；空想家；育种者，饲养迷</w:t>
      </w:r>
    </w:p>
    <w:p>
      <w:pPr>
        <w:jc w:val="left"/>
      </w:pPr>
      <w:r>
        <w:rPr>
          <w:rFonts w:eastAsia="宋体"/>
          <w:b/>
          <w:sz w:val="32"/>
        </w:rPr>
        <w:t>hypocritical</w:t>
      </w:r>
    </w:p>
    <w:p>
      <w:pPr>
        <w:jc w:val="left"/>
      </w:pPr>
      <w:r>
        <w:rPr>
          <w:rFonts w:eastAsia="宋体"/>
          <w:sz w:val="24"/>
        </w:rPr>
        <w:tab/>
        <w:t>ˌhɪpəˈkrɪtɪk(ə)l</w:t>
      </w:r>
    </w:p>
    <w:p>
      <w:pPr>
        <w:jc w:val="left"/>
      </w:pPr>
      <w:r>
        <w:rPr>
          <w:rFonts w:eastAsia="宋体"/>
          <w:sz w:val="24"/>
        </w:rPr>
        <w:tab/>
        <w:t>adj. 虚伪的，伪善的</w:t>
      </w:r>
    </w:p>
    <w:p>
      <w:pPr>
        <w:jc w:val="left"/>
      </w:pPr>
      <w:r>
        <w:rPr>
          <w:rFonts w:eastAsia="宋体"/>
          <w:b/>
          <w:sz w:val="32"/>
        </w:rPr>
        <w:t>fit</w:t>
      </w:r>
    </w:p>
    <w:p>
      <w:pPr>
        <w:jc w:val="left"/>
      </w:pPr>
      <w:r>
        <w:rPr>
          <w:rFonts w:eastAsia="宋体"/>
          <w:sz w:val="24"/>
        </w:rPr>
        <w:tab/>
        <w:t>fɪt</w:t>
      </w:r>
    </w:p>
    <w:p>
      <w:pPr>
        <w:jc w:val="left"/>
      </w:pPr>
      <w:r>
        <w:rPr>
          <w:rFonts w:eastAsia="宋体"/>
          <w:sz w:val="24"/>
        </w:rPr>
        <w:tab/>
        <w:t>v. 适合，合身；适应，合得来；可容纳，装进；试穿（衣服）；和……相称，符合；为放置（于……）而设计；安置，安装（在某处）；安排时间会面，安排时间做（某事）；（疾病）发作</w:t>
      </w:r>
    </w:p>
    <w:p>
      <w:pPr>
        <w:jc w:val="left"/>
      </w:pPr>
      <w:r>
        <w:rPr>
          <w:rFonts w:eastAsia="宋体"/>
          <w:sz w:val="24"/>
        </w:rPr>
        <w:tab/>
        <w:t>adj. 健康的，健壮的；合适的，适当的；合格的，胜任的；&lt;俚&gt;性感的；&lt;非正式&gt;快要，就要</w:t>
      </w:r>
    </w:p>
    <w:p>
      <w:pPr>
        <w:jc w:val="left"/>
      </w:pPr>
      <w:r>
        <w:rPr>
          <w:rFonts w:eastAsia="宋体"/>
          <w:sz w:val="24"/>
        </w:rPr>
        <w:tab/>
        <w:t>n. 适合，合身；匹配，相配；痉挛，昏厥；一阵，突发</w:t>
      </w:r>
    </w:p>
    <w:p>
      <w:pPr>
        <w:jc w:val="left"/>
      </w:pPr>
      <w:r>
        <w:rPr>
          <w:rFonts w:eastAsia="宋体"/>
          <w:sz w:val="24"/>
        </w:rPr>
        <w:tab/>
        <w:t xml:space="preserve"> 【名】 （Fit）（捷、罗）菲特（人名）</w:t>
      </w:r>
    </w:p>
    <w:p>
      <w:pPr>
        <w:jc w:val="left"/>
      </w:pPr>
      <w:r>
        <w:rPr>
          <w:rFonts w:eastAsia="宋体"/>
          <w:sz w:val="20"/>
        </w:rPr>
        <w:tab/>
        <w:t>fit 合适，匹配，一阵痉挛 来自古英语fit, 势均力敌的对手。引申词义匹配，合身。痉挛义词源不详，也可能来自同一词源，对手，竞争，扭打，痉挛。比较match,词源同make.</w:t>
      </w:r>
    </w:p>
    <w:p>
      <w:pPr>
        <w:jc w:val="left"/>
      </w:pPr>
      <w:r>
        <w:rPr>
          <w:rFonts w:eastAsia="宋体"/>
          <w:sz w:val="20"/>
        </w:rPr>
        <w:tab/>
        <w:t>fit 使适合，使配合，适应；安装，装配 来源于中古英语fitten</w:t>
      </w:r>
    </w:p>
    <w:p>
      <w:pPr>
        <w:jc w:val="left"/>
      </w:pPr>
      <w:r>
        <w:rPr>
          <w:rFonts w:eastAsia="宋体"/>
          <w:b/>
          <w:sz w:val="32"/>
        </w:rPr>
        <w:t>context</w:t>
      </w:r>
    </w:p>
    <w:p>
      <w:pPr>
        <w:jc w:val="left"/>
      </w:pPr>
      <w:r>
        <w:rPr>
          <w:rFonts w:eastAsia="宋体"/>
          <w:sz w:val="24"/>
        </w:rPr>
        <w:tab/>
        <w:t>ˈkɑːntekst</w:t>
      </w:r>
    </w:p>
    <w:p>
      <w:pPr>
        <w:jc w:val="left"/>
      </w:pPr>
      <w:r>
        <w:rPr>
          <w:rFonts w:eastAsia="宋体"/>
          <w:sz w:val="24"/>
        </w:rPr>
        <w:tab/>
        <w:t>n. 背景，环境；上下文，语境</w:t>
      </w:r>
    </w:p>
    <w:p>
      <w:pPr>
        <w:jc w:val="left"/>
      </w:pPr>
      <w:r>
        <w:rPr>
          <w:rFonts w:eastAsia="宋体"/>
          <w:sz w:val="20"/>
        </w:rPr>
        <w:tab/>
        <w:t>context  来自拉丁语contextus.</w:t>
      </w:r>
    </w:p>
    <w:p>
      <w:pPr>
        <w:jc w:val="left"/>
      </w:pPr>
      <w:r>
        <w:rPr>
          <w:rFonts w:eastAsia="宋体"/>
          <w:sz w:val="20"/>
        </w:rPr>
        <w:tab/>
        <w:t>context 背景，上下文 con-, 强调。-text, 编织，词源同texture, pretext.</w:t>
      </w:r>
    </w:p>
    <w:p>
      <w:pPr>
        <w:jc w:val="left"/>
      </w:pPr>
      <w:r>
        <w:rPr>
          <w:rFonts w:eastAsia="宋体"/>
          <w:sz w:val="20"/>
        </w:rPr>
        <w:tab/>
        <w:t>context 上下文；环境，背景 词根词缀： con-共同 + -text-编制 → 共同编制</w:t>
      </w:r>
    </w:p>
    <w:p>
      <w:pPr>
        <w:jc w:val="left"/>
      </w:pPr>
      <w:r>
        <w:rPr>
          <w:rFonts w:eastAsia="宋体"/>
          <w:b/>
          <w:sz w:val="32"/>
        </w:rPr>
        <w:t>a grain</w:t>
      </w:r>
    </w:p>
    <w:p>
      <w:pPr>
        <w:jc w:val="left"/>
      </w:pPr>
      <w:r>
        <w:rPr>
          <w:rFonts w:eastAsia="宋体"/>
          <w:sz w:val="24"/>
        </w:rPr>
        <w:tab/>
      </w:r>
    </w:p>
    <w:p>
      <w:pPr>
        <w:jc w:val="left"/>
      </w:pPr>
      <w:r>
        <w:rPr>
          <w:rFonts w:eastAsia="宋体"/>
          <w:sz w:val="24"/>
        </w:rPr>
        <w:tab/>
        <w:t xml:space="preserve"> 一粒</w:t>
      </w:r>
    </w:p>
    <w:p>
      <w:pPr>
        <w:jc w:val="left"/>
      </w:pPr>
      <w:r>
        <w:rPr>
          <w:rFonts w:eastAsia="宋体"/>
          <w:b/>
          <w:sz w:val="32"/>
        </w:rPr>
        <w:t>package</w:t>
      </w:r>
    </w:p>
    <w:p>
      <w:pPr>
        <w:jc w:val="left"/>
      </w:pPr>
      <w:r>
        <w:rPr>
          <w:rFonts w:eastAsia="宋体"/>
          <w:sz w:val="24"/>
        </w:rPr>
        <w:tab/>
        <w:t>ˈpækɪdʒ</w:t>
      </w:r>
    </w:p>
    <w:p>
      <w:pPr>
        <w:jc w:val="left"/>
      </w:pPr>
      <w:r>
        <w:rPr>
          <w:rFonts w:eastAsia="宋体"/>
          <w:sz w:val="24"/>
        </w:rPr>
        <w:tab/>
        <w:t>n. 包裹；&lt;美&gt;（包装食物等的）盒，包；（建议或提供的想法或服务的）一套，一揽子；包价（旅游）；成套出售的东西，套餐；软件包</w:t>
      </w:r>
    </w:p>
    <w:p>
      <w:pPr>
        <w:jc w:val="left"/>
      </w:pPr>
      <w:r>
        <w:rPr>
          <w:rFonts w:eastAsia="宋体"/>
          <w:sz w:val="24"/>
        </w:rPr>
        <w:tab/>
        <w:t>v. 把……打包，把……装箱（以便出售）；包装（产品或想法等）；配套销售（商品）；承揽图书（尤指插图多的图书）的约稿和印制并整体打包出售给出版商</w:t>
      </w:r>
    </w:p>
    <w:p>
      <w:pPr>
        <w:jc w:val="left"/>
      </w:pPr>
      <w:r>
        <w:rPr>
          <w:rFonts w:eastAsia="宋体"/>
          <w:sz w:val="20"/>
        </w:rPr>
        <w:tab/>
        <w:t>package 包裹，包装 pack,打包，包裹，-age,名词后缀。</w:t>
      </w:r>
    </w:p>
    <w:p>
      <w:pPr>
        <w:jc w:val="left"/>
      </w:pPr>
      <w:r>
        <w:rPr>
          <w:rFonts w:eastAsia="宋体"/>
          <w:b/>
          <w:sz w:val="32"/>
        </w:rPr>
        <w:t>mutuel</w:t>
      </w:r>
    </w:p>
    <w:p>
      <w:pPr>
        <w:jc w:val="left"/>
      </w:pPr>
      <w:r>
        <w:rPr>
          <w:rFonts w:eastAsia="宋体"/>
          <w:sz w:val="24"/>
        </w:rPr>
        <w:tab/>
        <w:t>ˈmjuːtʃuəl</w:t>
      </w:r>
    </w:p>
    <w:p>
      <w:pPr>
        <w:jc w:val="left"/>
      </w:pPr>
      <w:r>
        <w:rPr>
          <w:rFonts w:eastAsia="宋体"/>
          <w:sz w:val="24"/>
        </w:rPr>
        <w:tab/>
        <w:t>n. 赛马赌金计算器；赛马赌博之彩金</w:t>
      </w:r>
    </w:p>
    <w:p>
      <w:pPr>
        <w:jc w:val="left"/>
      </w:pPr>
      <w:r>
        <w:rPr>
          <w:rFonts w:eastAsia="宋体"/>
          <w:b/>
          <w:sz w:val="32"/>
        </w:rPr>
        <w:t>high tide</w:t>
      </w:r>
    </w:p>
    <w:p>
      <w:pPr>
        <w:jc w:val="left"/>
      </w:pPr>
      <w:r>
        <w:rPr>
          <w:rFonts w:eastAsia="宋体"/>
          <w:sz w:val="24"/>
        </w:rPr>
        <w:tab/>
        <w:t>ˌhaɪ ˈtaɪd</w:t>
      </w:r>
    </w:p>
    <w:p>
      <w:pPr>
        <w:jc w:val="left"/>
      </w:pPr>
      <w:r>
        <w:rPr>
          <w:rFonts w:eastAsia="宋体"/>
          <w:sz w:val="24"/>
        </w:rPr>
        <w:tab/>
        <w:t xml:space="preserve"> 高潮：指海洋或河流达到最高水平并最远地上涨到海滩或河岸的时间。</w:t>
      </w:r>
    </w:p>
    <w:p>
      <w:pPr>
        <w:jc w:val="left"/>
      </w:pPr>
      <w:r>
        <w:rPr>
          <w:rFonts w:eastAsia="宋体"/>
          <w:sz w:val="24"/>
        </w:rPr>
        <w:tab/>
        <w:t xml:space="preserve"> 巅峰时刻：指某事物的最成功的时刻。</w:t>
      </w:r>
    </w:p>
    <w:p>
      <w:pPr>
        <w:jc w:val="left"/>
      </w:pPr>
      <w:r>
        <w:rPr>
          <w:rFonts w:eastAsia="宋体"/>
          <w:b/>
          <w:sz w:val="32"/>
        </w:rPr>
        <w:t>disruptive</w:t>
      </w:r>
    </w:p>
    <w:p>
      <w:pPr>
        <w:jc w:val="left"/>
      </w:pPr>
      <w:r>
        <w:rPr>
          <w:rFonts w:eastAsia="宋体"/>
          <w:sz w:val="24"/>
        </w:rPr>
        <w:tab/>
        <w:t>dɪsˈrʌptɪv</w:t>
      </w:r>
    </w:p>
    <w:p>
      <w:pPr>
        <w:jc w:val="left"/>
      </w:pPr>
      <w:r>
        <w:rPr>
          <w:rFonts w:eastAsia="宋体"/>
          <w:sz w:val="24"/>
        </w:rPr>
        <w:tab/>
        <w:t>adj. 引起混乱的，破坏的；创新的，开拓性的</w:t>
      </w:r>
    </w:p>
    <w:p>
      <w:pPr>
        <w:jc w:val="left"/>
      </w:pPr>
      <w:r>
        <w:rPr>
          <w:rFonts w:eastAsia="宋体"/>
          <w:b/>
          <w:sz w:val="32"/>
        </w:rPr>
        <w:t>usage</w:t>
      </w:r>
    </w:p>
    <w:p>
      <w:pPr>
        <w:jc w:val="left"/>
      </w:pPr>
      <w:r>
        <w:rPr>
          <w:rFonts w:eastAsia="宋体"/>
          <w:sz w:val="24"/>
        </w:rPr>
        <w:tab/>
        <w:t>ˈjuːsɪdʒ</w:t>
      </w:r>
    </w:p>
    <w:p>
      <w:pPr>
        <w:jc w:val="left"/>
      </w:pPr>
      <w:r>
        <w:rPr>
          <w:rFonts w:eastAsia="宋体"/>
          <w:sz w:val="24"/>
        </w:rPr>
        <w:tab/>
        <w:t>n. （词语的）用法；使用，用量；（尤指形成权利，义务，标准等的）常规做法，惯例；&lt;正式&gt;虐待，不公待遇</w:t>
      </w:r>
    </w:p>
    <w:p>
      <w:pPr>
        <w:jc w:val="left"/>
      </w:pPr>
      <w:r>
        <w:rPr>
          <w:rFonts w:eastAsia="宋体"/>
          <w:sz w:val="20"/>
        </w:rPr>
        <w:tab/>
        <w:t>usage  来自盎格鲁-诺曼语和古法语usage.</w:t>
      </w:r>
    </w:p>
    <w:p>
      <w:pPr>
        <w:jc w:val="left"/>
      </w:pPr>
      <w:r>
        <w:rPr>
          <w:rFonts w:eastAsia="宋体"/>
          <w:b/>
          <w:sz w:val="32"/>
        </w:rPr>
        <w:t>complicate</w:t>
      </w:r>
    </w:p>
    <w:p>
      <w:pPr>
        <w:jc w:val="left"/>
      </w:pPr>
      <w:r>
        <w:rPr>
          <w:rFonts w:eastAsia="宋体"/>
          <w:sz w:val="24"/>
        </w:rPr>
        <w:tab/>
        <w:t>ˈkɑːmplɪkeɪt</w:t>
      </w:r>
    </w:p>
    <w:p>
      <w:pPr>
        <w:jc w:val="left"/>
      </w:pPr>
      <w:r>
        <w:rPr>
          <w:rFonts w:eastAsia="宋体"/>
          <w:sz w:val="24"/>
        </w:rPr>
        <w:tab/>
        <w:t>v. 使复杂化，使难以理解；引起并发症；使卷入，使陷入</w:t>
      </w:r>
    </w:p>
    <w:p>
      <w:pPr>
        <w:jc w:val="left"/>
      </w:pPr>
      <w:r>
        <w:rPr>
          <w:rFonts w:eastAsia="宋体"/>
          <w:sz w:val="20"/>
        </w:rPr>
        <w:tab/>
        <w:t>complicate 复杂化 com-, 强调。-plic, 编织，组成，词源apply,implicate. 即多成分，复杂的。</w:t>
      </w:r>
    </w:p>
    <w:p>
      <w:pPr>
        <w:jc w:val="left"/>
      </w:pPr>
      <w:r>
        <w:rPr>
          <w:rFonts w:eastAsia="宋体"/>
          <w:sz w:val="20"/>
        </w:rPr>
        <w:tab/>
        <w:t>complicate (使)错综复杂，(使)复杂化 词根词缀： com-一起 + -plic-折叠 + -ate动词词尾 → 使重叠在一起</w:t>
      </w:r>
    </w:p>
    <w:p>
      <w:pPr>
        <w:jc w:val="left"/>
      </w:pPr>
      <w:r>
        <w:rPr>
          <w:rFonts w:eastAsia="宋体"/>
          <w:b/>
          <w:sz w:val="32"/>
        </w:rPr>
        <w:t>matters need attention</w:t>
      </w:r>
    </w:p>
    <w:p>
      <w:pPr>
        <w:jc w:val="left"/>
      </w:pPr>
      <w:r>
        <w:rPr>
          <w:rFonts w:eastAsia="宋体"/>
          <w:sz w:val="24"/>
        </w:rPr>
        <w:tab/>
      </w:r>
    </w:p>
    <w:p>
      <w:pPr>
        <w:jc w:val="left"/>
      </w:pPr>
      <w:r>
        <w:rPr>
          <w:rFonts w:eastAsia="宋体"/>
          <w:sz w:val="24"/>
        </w:rPr>
        <w:tab/>
        <w:t xml:space="preserve"> 需要注意的事项：指在处理某个问题或进行某项活动时需要特别关注的事情或细节。</w:t>
      </w:r>
    </w:p>
    <w:p>
      <w:pPr>
        <w:jc w:val="left"/>
      </w:pPr>
      <w:r>
        <w:rPr>
          <w:rFonts w:eastAsia="宋体"/>
          <w:b/>
          <w:sz w:val="32"/>
        </w:rPr>
        <w:t>border</w:t>
      </w:r>
    </w:p>
    <w:p>
      <w:pPr>
        <w:jc w:val="left"/>
      </w:pPr>
      <w:r>
        <w:rPr>
          <w:rFonts w:eastAsia="宋体"/>
          <w:sz w:val="24"/>
        </w:rPr>
        <w:tab/>
        <w:t>ˈbɔːrdər</w:t>
      </w:r>
    </w:p>
    <w:p>
      <w:pPr>
        <w:jc w:val="left"/>
      </w:pPr>
      <w:r>
        <w:rPr>
          <w:rFonts w:eastAsia="宋体"/>
          <w:sz w:val="24"/>
        </w:rPr>
        <w:tab/>
        <w:t>n. 国境，边界；镶边，包边；狭长花坛，花带</w:t>
      </w:r>
    </w:p>
    <w:p>
      <w:pPr>
        <w:jc w:val="left"/>
      </w:pPr>
      <w:r>
        <w:rPr>
          <w:rFonts w:eastAsia="宋体"/>
          <w:sz w:val="24"/>
        </w:rPr>
        <w:tab/>
        <w:t>v. 接壤，毗邻；环绕，沿……的边缘；近似，相像</w:t>
      </w:r>
    </w:p>
    <w:p>
      <w:pPr>
        <w:jc w:val="left"/>
      </w:pPr>
      <w:r>
        <w:rPr>
          <w:rFonts w:eastAsia="宋体"/>
          <w:sz w:val="24"/>
        </w:rPr>
        <w:tab/>
        <w:t xml:space="preserve"> 【名】 （Border）（英）博德（人名）</w:t>
      </w:r>
    </w:p>
    <w:p>
      <w:pPr>
        <w:jc w:val="left"/>
      </w:pPr>
      <w:r>
        <w:rPr>
          <w:rFonts w:eastAsia="宋体"/>
          <w:sz w:val="20"/>
        </w:rPr>
        <w:tab/>
        <w:t>border 边界 来自PIE *bherdh , 切，砍。指分开的。词源同board, break.</w:t>
      </w:r>
    </w:p>
    <w:p>
      <w:pPr>
        <w:jc w:val="left"/>
      </w:pPr>
      <w:r>
        <w:rPr>
          <w:rFonts w:eastAsia="宋体"/>
          <w:sz w:val="20"/>
        </w:rPr>
        <w:tab/>
        <w:t>border 边，(手帕，河流等)边(沿)，(国家，地区等)边界，国界 来源于日耳曼语borthaz,因此和board作"船舷"的意义时同源,经由罗曼语bordare(边界)和古法语bordure(边界)进入英语。</w:t>
      </w:r>
    </w:p>
    <w:p>
      <w:pPr>
        <w:jc w:val="left"/>
      </w:pPr>
      <w:r>
        <w:rPr>
          <w:rFonts w:eastAsia="宋体"/>
          <w:b/>
          <w:sz w:val="32"/>
        </w:rPr>
        <w:t>percentage</w:t>
      </w:r>
    </w:p>
    <w:p>
      <w:pPr>
        <w:jc w:val="left"/>
      </w:pPr>
      <w:r>
        <w:rPr>
          <w:rFonts w:eastAsia="宋体"/>
          <w:sz w:val="24"/>
        </w:rPr>
        <w:tab/>
        <w:t>pərˈsentɪdʒ</w:t>
      </w:r>
    </w:p>
    <w:p>
      <w:pPr>
        <w:jc w:val="left"/>
      </w:pPr>
      <w:r>
        <w:rPr>
          <w:rFonts w:eastAsia="宋体"/>
          <w:sz w:val="24"/>
        </w:rPr>
        <w:tab/>
        <w:t>n. 百分比，百分率；部分，比例；利润分成，提成；&lt;非正式&gt;利益，好处</w:t>
      </w:r>
    </w:p>
    <w:p>
      <w:pPr>
        <w:jc w:val="left"/>
      </w:pPr>
      <w:r>
        <w:rPr>
          <w:rFonts w:eastAsia="宋体"/>
          <w:b/>
          <w:sz w:val="32"/>
        </w:rPr>
        <w:t>told to</w:t>
      </w:r>
    </w:p>
    <w:p>
      <w:pPr>
        <w:jc w:val="left"/>
      </w:pPr>
      <w:r>
        <w:rPr>
          <w:rFonts w:eastAsia="宋体"/>
          <w:sz w:val="24"/>
        </w:rPr>
        <w:tab/>
      </w:r>
    </w:p>
    <w:p>
      <w:pPr>
        <w:jc w:val="left"/>
      </w:pPr>
      <w:r>
        <w:rPr>
          <w:rFonts w:eastAsia="宋体"/>
          <w:b/>
          <w:sz w:val="32"/>
        </w:rPr>
        <w:t>association</w:t>
      </w:r>
    </w:p>
    <w:p>
      <w:pPr>
        <w:jc w:val="left"/>
      </w:pPr>
      <w:r>
        <w:rPr>
          <w:rFonts w:eastAsia="宋体"/>
          <w:sz w:val="24"/>
        </w:rPr>
        <w:tab/>
        <w:t>əˌsəʊsiˈeɪʃn; əˌsəʊʃiˈeɪʃn</w:t>
      </w:r>
    </w:p>
    <w:p>
      <w:pPr>
        <w:jc w:val="left"/>
      </w:pPr>
      <w:r>
        <w:rPr>
          <w:rFonts w:eastAsia="宋体"/>
          <w:sz w:val="24"/>
        </w:rPr>
        <w:tab/>
        <w:t>n. 协会，社团，联盟；交往，联合；联系，因果关系；联想</w:t>
      </w:r>
    </w:p>
    <w:p>
      <w:pPr>
        <w:jc w:val="left"/>
      </w:pPr>
      <w:r>
        <w:rPr>
          <w:rFonts w:eastAsia="宋体"/>
          <w:b/>
          <w:sz w:val="32"/>
        </w:rPr>
        <w:t>transparent</w:t>
      </w:r>
    </w:p>
    <w:p>
      <w:pPr>
        <w:jc w:val="left"/>
      </w:pPr>
      <w:r>
        <w:rPr>
          <w:rFonts w:eastAsia="宋体"/>
          <w:sz w:val="24"/>
        </w:rPr>
        <w:tab/>
        <w:t>trænsˈpærənt</w:t>
      </w:r>
    </w:p>
    <w:p>
      <w:pPr>
        <w:jc w:val="left"/>
      </w:pPr>
      <w:r>
        <w:rPr>
          <w:rFonts w:eastAsia="宋体"/>
          <w:sz w:val="24"/>
        </w:rPr>
        <w:tab/>
        <w:t>adj. 透明的，清澈的；（过程、活动或组织）透明的，公开的；明显的，一目了然的；（谎言或借口）易识破的；（思想、情感、动机）易被人所知的；（计算机）（过程、界面）透明的；（物理）可穿透的，（热、电磁波）可通过的</w:t>
      </w:r>
    </w:p>
    <w:p>
      <w:pPr>
        <w:jc w:val="left"/>
      </w:pPr>
      <w:r>
        <w:rPr>
          <w:rFonts w:eastAsia="宋体"/>
          <w:sz w:val="20"/>
        </w:rPr>
        <w:tab/>
        <w:t>transparent 透明的，显然的，明显的 词根词缀： trans-横过 + -par-出现 + -ent形容词词尾</w:t>
      </w:r>
    </w:p>
    <w:p>
      <w:pPr>
        <w:jc w:val="left"/>
      </w:pPr>
      <w:r>
        <w:rPr>
          <w:rFonts w:eastAsia="宋体"/>
          <w:sz w:val="20"/>
        </w:rPr>
        <w:tab/>
        <w:t>transparent 透明的 trans-,进入，穿过，-par,发光，透明，词源同 appear,apparent.</w:t>
      </w:r>
    </w:p>
    <w:p>
      <w:pPr>
        <w:jc w:val="left"/>
      </w:pPr>
      <w:r>
        <w:rPr>
          <w:rFonts w:eastAsia="宋体"/>
          <w:b/>
          <w:sz w:val="32"/>
        </w:rPr>
        <w:t>assort</w:t>
      </w:r>
    </w:p>
    <w:p>
      <w:pPr>
        <w:jc w:val="left"/>
      </w:pPr>
      <w:r>
        <w:rPr>
          <w:rFonts w:eastAsia="宋体"/>
          <w:sz w:val="24"/>
        </w:rPr>
        <w:tab/>
        <w:t>əˈsɔːrt</w:t>
      </w:r>
    </w:p>
    <w:p>
      <w:pPr>
        <w:jc w:val="left"/>
      </w:pPr>
      <w:r>
        <w:rPr>
          <w:rFonts w:eastAsia="宋体"/>
          <w:sz w:val="24"/>
        </w:rPr>
        <w:tab/>
        <w:t>v. （基因）分配；把……归为一类；分类；协调</w:t>
      </w:r>
    </w:p>
    <w:p>
      <w:pPr>
        <w:jc w:val="left"/>
      </w:pPr>
      <w:r>
        <w:rPr>
          <w:rFonts w:eastAsia="宋体"/>
          <w:sz w:val="20"/>
        </w:rPr>
        <w:tab/>
        <w:t>assort  中世纪法语assortir</w:t>
      </w:r>
    </w:p>
    <w:p>
      <w:pPr>
        <w:jc w:val="left"/>
      </w:pPr>
      <w:r>
        <w:rPr>
          <w:rFonts w:eastAsia="宋体"/>
          <w:b/>
          <w:sz w:val="32"/>
        </w:rPr>
        <w:t>native</w:t>
      </w:r>
    </w:p>
    <w:p>
      <w:pPr>
        <w:jc w:val="left"/>
      </w:pPr>
      <w:r>
        <w:rPr>
          <w:rFonts w:eastAsia="宋体"/>
          <w:sz w:val="24"/>
        </w:rPr>
        <w:tab/>
        <w:t>ˈneɪtɪv</w:t>
      </w:r>
    </w:p>
    <w:p>
      <w:pPr>
        <w:jc w:val="left"/>
      </w:pPr>
      <w:r>
        <w:rPr>
          <w:rFonts w:eastAsia="宋体"/>
          <w:sz w:val="24"/>
        </w:rPr>
        <w:tab/>
        <w:t>adj. 本地出生的，出生地的；天生的，天赋的；原产于某地的，土产的；母语的；土著的，土著人的；&lt;澳&gt; （动、植物）像外地物种的；（金属或其他矿物）天然的，呈天然纯态的；（计算机）本机器码</w:t>
      </w:r>
    </w:p>
    <w:p>
      <w:pPr>
        <w:jc w:val="left"/>
      </w:pPr>
      <w:r>
        <w:rPr>
          <w:rFonts w:eastAsia="宋体"/>
          <w:sz w:val="24"/>
        </w:rPr>
        <w:tab/>
        <w:t>n. 土生土长者，本地人；当地居民；土著人；土生植物（或动物）</w:t>
      </w:r>
    </w:p>
    <w:p>
      <w:pPr>
        <w:jc w:val="left"/>
      </w:pPr>
      <w:r>
        <w:rPr>
          <w:rFonts w:eastAsia="宋体"/>
          <w:sz w:val="20"/>
        </w:rPr>
        <w:tab/>
        <w:t>native  来自古法语natif, 来自拉丁语nativus, 来自natus("birth").</w:t>
      </w:r>
    </w:p>
    <w:p>
      <w:pPr>
        <w:jc w:val="left"/>
      </w:pPr>
      <w:r>
        <w:rPr>
          <w:rFonts w:eastAsia="宋体"/>
          <w:sz w:val="20"/>
        </w:rPr>
        <w:tab/>
        <w:t>native 出生的，本土的，当地的 来自拉丁语nativus,出生，降生，来自PIE*gen,生育，出生，词源同gene,generate.引申词义本土的，当地的。</w:t>
      </w:r>
    </w:p>
    <w:p>
      <w:pPr>
        <w:jc w:val="left"/>
      </w:pPr>
      <w:r>
        <w:rPr>
          <w:rFonts w:eastAsia="宋体"/>
          <w:sz w:val="20"/>
        </w:rPr>
        <w:tab/>
        <w:t>native 本国的，本土的，与生俱来的 词根词缀： -nat-生 + -ive形容词词尾</w:t>
      </w:r>
    </w:p>
    <w:p>
      <w:pPr>
        <w:jc w:val="left"/>
      </w:pPr>
      <w:r>
        <w:rPr>
          <w:rFonts w:eastAsia="宋体"/>
          <w:b/>
          <w:sz w:val="32"/>
        </w:rPr>
        <w:t>monotone</w:t>
      </w:r>
    </w:p>
    <w:p>
      <w:pPr>
        <w:jc w:val="left"/>
      </w:pPr>
      <w:r>
        <w:rPr>
          <w:rFonts w:eastAsia="宋体"/>
          <w:sz w:val="24"/>
        </w:rPr>
        <w:tab/>
        <w:t>ˈmɑːnətoʊn</w:t>
      </w:r>
    </w:p>
    <w:p>
      <w:pPr>
        <w:jc w:val="left"/>
      </w:pPr>
      <w:r>
        <w:rPr>
          <w:rFonts w:eastAsia="宋体"/>
          <w:sz w:val="24"/>
        </w:rPr>
        <w:tab/>
        <w:t>n. 单调；单音调</w:t>
      </w:r>
    </w:p>
    <w:p>
      <w:pPr>
        <w:jc w:val="left"/>
      </w:pPr>
      <w:r>
        <w:rPr>
          <w:rFonts w:eastAsia="宋体"/>
          <w:sz w:val="24"/>
        </w:rPr>
        <w:tab/>
        <w:t>adj. 单调的</w:t>
      </w:r>
    </w:p>
    <w:p>
      <w:pPr>
        <w:jc w:val="left"/>
      </w:pPr>
      <w:r>
        <w:rPr>
          <w:rFonts w:eastAsia="宋体"/>
          <w:sz w:val="24"/>
        </w:rPr>
        <w:tab/>
        <w:t>vt. 单调地读</w:t>
      </w:r>
    </w:p>
    <w:p>
      <w:pPr>
        <w:jc w:val="left"/>
      </w:pPr>
      <w:r>
        <w:rPr>
          <w:rFonts w:eastAsia="宋体"/>
          <w:sz w:val="20"/>
        </w:rPr>
        <w:tab/>
        <w:t>monotone 单一声调，单调 mono-,单个的，tone,调子。用于比喻义单调。</w:t>
      </w:r>
    </w:p>
    <w:p>
      <w:pPr>
        <w:jc w:val="left"/>
      </w:pPr>
      <w:r>
        <w:rPr>
          <w:rFonts w:eastAsia="宋体"/>
          <w:sz w:val="20"/>
        </w:rPr>
        <w:tab/>
        <w:t>monotone 单调，乏味 词根词缀： mono-单 + -ton-声音 + -e</w:t>
      </w:r>
    </w:p>
    <w:p>
      <w:pPr>
        <w:jc w:val="left"/>
      </w:pPr>
      <w:r>
        <w:rPr>
          <w:rFonts w:eastAsia="宋体"/>
          <w:b/>
          <w:sz w:val="32"/>
        </w:rPr>
        <w:t>amorous</w:t>
      </w:r>
    </w:p>
    <w:p>
      <w:pPr>
        <w:jc w:val="left"/>
      </w:pPr>
      <w:r>
        <w:rPr>
          <w:rFonts w:eastAsia="宋体"/>
          <w:sz w:val="24"/>
        </w:rPr>
        <w:tab/>
        <w:t>ˈæmərəs</w:t>
      </w:r>
    </w:p>
    <w:p>
      <w:pPr>
        <w:jc w:val="left"/>
      </w:pPr>
      <w:r>
        <w:rPr>
          <w:rFonts w:eastAsia="宋体"/>
          <w:sz w:val="24"/>
        </w:rPr>
        <w:tab/>
        <w:t>adj. 多情的；恋爱的；热情的；色情的</w:t>
      </w:r>
    </w:p>
    <w:p>
      <w:pPr>
        <w:jc w:val="left"/>
      </w:pPr>
      <w:r>
        <w:rPr>
          <w:rFonts w:eastAsia="宋体"/>
          <w:sz w:val="20"/>
        </w:rPr>
        <w:tab/>
        <w:t>amorous 含情脉脉的 来自词根am, 爱。</w:t>
      </w:r>
    </w:p>
    <w:p>
      <w:pPr>
        <w:jc w:val="left"/>
      </w:pPr>
      <w:r>
        <w:rPr>
          <w:rFonts w:eastAsia="宋体"/>
          <w:sz w:val="20"/>
        </w:rPr>
        <w:tab/>
        <w:t>amorous 多情的，恋爱的，色情的 词根词缀： -am-爱 + -or + -ous形容词词尾</w:t>
      </w:r>
    </w:p>
    <w:p>
      <w:pPr>
        <w:jc w:val="left"/>
      </w:pPr>
      <w:r>
        <w:rPr>
          <w:rFonts w:eastAsia="宋体"/>
          <w:b/>
          <w:sz w:val="32"/>
        </w:rPr>
        <w:t>sole</w:t>
      </w:r>
    </w:p>
    <w:p>
      <w:pPr>
        <w:jc w:val="left"/>
      </w:pPr>
      <w:r>
        <w:rPr>
          <w:rFonts w:eastAsia="宋体"/>
          <w:sz w:val="24"/>
        </w:rPr>
        <w:tab/>
        <w:t>soʊl</w:t>
      </w:r>
    </w:p>
    <w:p>
      <w:pPr>
        <w:jc w:val="left"/>
      </w:pPr>
      <w:r>
        <w:rPr>
          <w:rFonts w:eastAsia="宋体"/>
          <w:sz w:val="24"/>
        </w:rPr>
        <w:tab/>
        <w:t>adj. 唯一的，仅有的；专用的，独享的；&lt;古&gt;（尤指女性）未婚的；&lt;古&gt;单独的，没人陪伴的</w:t>
      </w:r>
    </w:p>
    <w:p>
      <w:pPr>
        <w:jc w:val="left"/>
      </w:pPr>
      <w:r>
        <w:rPr>
          <w:rFonts w:eastAsia="宋体"/>
          <w:sz w:val="24"/>
        </w:rPr>
        <w:tab/>
        <w:t>n. 脚底；鞋底（不包括后跟）；脚趾和脚弓之间的部分；（刨子等工具的）底部，（高尔夫球棒头的）底端；（船舱或驾驶室的）地面，地板；鳎（鱼）； 脚底</w:t>
      </w:r>
    </w:p>
    <w:p>
      <w:pPr>
        <w:jc w:val="left"/>
      </w:pPr>
      <w:r>
        <w:rPr>
          <w:rFonts w:eastAsia="宋体"/>
          <w:sz w:val="24"/>
        </w:rPr>
        <w:tab/>
        <w:t>v. 给（鞋）换底</w:t>
      </w:r>
    </w:p>
    <w:p>
      <w:pPr>
        <w:jc w:val="left"/>
      </w:pPr>
      <w:r>
        <w:rPr>
          <w:rFonts w:eastAsia="宋体"/>
          <w:sz w:val="24"/>
        </w:rPr>
        <w:tab/>
        <w:t xml:space="preserve"> 【名】 （Sole）（西）索莱（人名）</w:t>
      </w:r>
    </w:p>
    <w:p>
      <w:pPr>
        <w:jc w:val="left"/>
      </w:pPr>
      <w:r>
        <w:rPr>
          <w:rFonts w:eastAsia="宋体"/>
          <w:sz w:val="20"/>
        </w:rPr>
        <w:tab/>
        <w:t>sole 单独的，唯一的；独有的，专有的 词根词缀： -sol-单独 + -e</w:t>
      </w:r>
    </w:p>
    <w:p>
      <w:pPr>
        <w:jc w:val="left"/>
      </w:pPr>
      <w:r>
        <w:rPr>
          <w:rFonts w:eastAsia="宋体"/>
          <w:sz w:val="20"/>
        </w:rPr>
        <w:tab/>
        <w:t>sole 单独的，唯一的，全权处理的 来自拉丁语 solus,单独的，唯一的，词源不详。可能来自 se,自己，来自 PIE*swo,自身，词源 同 self,solitary.引申比喻义全权处理的。</w:t>
      </w:r>
    </w:p>
    <w:p>
      <w:pPr>
        <w:jc w:val="left"/>
      </w:pPr>
      <w:r>
        <w:rPr>
          <w:rFonts w:eastAsia="宋体"/>
          <w:sz w:val="20"/>
        </w:rPr>
        <w:tab/>
        <w:t>sole 脚掌，鳎（一种可食用比目鱼） 来自拉丁语 solum,脚掌，底部，基础，词源同 soil,大地，陆地。后也用于指一种可食用的比 目鱼，因其形如脚掌而得名。</w:t>
      </w:r>
    </w:p>
    <w:p>
      <w:pPr>
        <w:jc w:val="left"/>
      </w:pPr>
      <w:r>
        <w:rPr>
          <w:rFonts w:eastAsia="宋体"/>
          <w:b/>
          <w:sz w:val="32"/>
        </w:rPr>
        <w:t>rental</w:t>
      </w:r>
    </w:p>
    <w:p>
      <w:pPr>
        <w:jc w:val="left"/>
      </w:pPr>
      <w:r>
        <w:rPr>
          <w:rFonts w:eastAsia="宋体"/>
          <w:sz w:val="24"/>
        </w:rPr>
        <w:tab/>
        <w:t>ˈrent(ə)l</w:t>
      </w:r>
    </w:p>
    <w:p>
      <w:pPr>
        <w:jc w:val="left"/>
      </w:pPr>
      <w:r>
        <w:rPr>
          <w:rFonts w:eastAsia="宋体"/>
          <w:sz w:val="24"/>
        </w:rPr>
        <w:tab/>
        <w:t>n. 租费，租金；出租，租赁；&lt;美&gt;租用物（尤指房屋或车辆）</w:t>
      </w:r>
    </w:p>
    <w:p>
      <w:pPr>
        <w:jc w:val="left"/>
      </w:pPr>
      <w:r>
        <w:rPr>
          <w:rFonts w:eastAsia="宋体"/>
          <w:sz w:val="24"/>
        </w:rPr>
        <w:tab/>
        <w:t>adj. （与）租借（有关）的，可供租用的</w:t>
      </w:r>
    </w:p>
    <w:p>
      <w:pPr>
        <w:jc w:val="left"/>
      </w:pPr>
      <w:r>
        <w:rPr>
          <w:rFonts w:eastAsia="宋体"/>
          <w:b/>
          <w:sz w:val="32"/>
        </w:rPr>
        <w:t>disposition</w:t>
      </w:r>
    </w:p>
    <w:p>
      <w:pPr>
        <w:jc w:val="left"/>
      </w:pPr>
      <w:r>
        <w:rPr>
          <w:rFonts w:eastAsia="宋体"/>
          <w:sz w:val="24"/>
        </w:rPr>
        <w:tab/>
        <w:t>ˌdɪspəˈzɪʃ(ə)n</w:t>
      </w:r>
    </w:p>
    <w:p>
      <w:pPr>
        <w:jc w:val="left"/>
      </w:pPr>
      <w:r>
        <w:rPr>
          <w:rFonts w:eastAsia="宋体"/>
          <w:sz w:val="24"/>
        </w:rPr>
        <w:tab/>
        <w:t>n. 性情，性格；倾向，癖性；易患某病的倾向；赠与，转让；排列，布置；支配权，处置权；&lt;古&gt;（尤指天意的）决定</w:t>
      </w:r>
    </w:p>
    <w:p>
      <w:pPr>
        <w:jc w:val="left"/>
      </w:pPr>
      <w:r>
        <w:rPr>
          <w:rFonts w:eastAsia="宋体"/>
          <w:sz w:val="20"/>
        </w:rPr>
        <w:tab/>
        <w:t>disposition 排列，部署；意向，倾向；性情，性格 词根词缀： dis-分离,分开 + -posit-放置 + -ion名词词尾</w:t>
      </w:r>
    </w:p>
    <w:p>
      <w:pPr>
        <w:jc w:val="left"/>
      </w:pPr>
      <w:r>
        <w:rPr>
          <w:rFonts w:eastAsia="宋体"/>
          <w:b/>
          <w:sz w:val="32"/>
        </w:rPr>
        <w:t>addict</w:t>
      </w:r>
    </w:p>
    <w:p>
      <w:pPr>
        <w:jc w:val="left"/>
      </w:pPr>
      <w:r>
        <w:rPr>
          <w:rFonts w:eastAsia="宋体"/>
          <w:sz w:val="24"/>
        </w:rPr>
        <w:tab/>
        <w:t>ˈædɪkt</w:t>
      </w:r>
    </w:p>
    <w:p>
      <w:pPr>
        <w:jc w:val="left"/>
      </w:pPr>
      <w:r>
        <w:rPr>
          <w:rFonts w:eastAsia="宋体"/>
          <w:sz w:val="24"/>
        </w:rPr>
        <w:tab/>
        <w:t>n. （尤指毒品）上瘾者，瘾君子；&lt;非正式&gt;对……入迷的人</w:t>
      </w:r>
    </w:p>
    <w:p>
      <w:pPr>
        <w:jc w:val="left"/>
      </w:pPr>
      <w:r>
        <w:rPr>
          <w:rFonts w:eastAsia="宋体"/>
          <w:sz w:val="24"/>
        </w:rPr>
        <w:tab/>
        <w:t>v. 使上瘾，使沉迷</w:t>
      </w:r>
    </w:p>
    <w:p>
      <w:pPr>
        <w:jc w:val="left"/>
      </w:pPr>
      <w:r>
        <w:rPr>
          <w:rFonts w:eastAsia="宋体"/>
          <w:sz w:val="20"/>
        </w:rPr>
        <w:tab/>
        <w:t>addict （有瘾的人）：等待发落的奴隶 古代奴隶的主要来源是战俘。在古希腊和古罗马时期，西方人就将战争中俘虏的战俘作为奴隶分配给战士或卖给其他人。在拉丁语中，这种成为奴隶的战俘被称为addictus，是addicere的过去分词。addicere由ad（to）+dicere（dict，宣告）构成，意思就是“待发落的、待分配的”。英语单词addict就来自拉丁语addictus，意思就是“等待发落的”。它原本是一个形容词，后来变成了名词，表示“任人发落的奴隶”，后来用来形容任何像奴隶那样缺乏自主性、依赖他人或他物的人。现在该词主要用来表示那些对某种事物或行为上瘾、产生依赖性的人，而“奴隶”之意转移到单词slave上。</w:t>
        <w:br/>
        <w:t xml:space="preserve"> addict：['ædɪkt] n.有瘾的人，入迷的人，痴迷者vt.使沉迷，使上瘾</w:t>
        <w:br/>
        <w:t xml:space="preserve"> addictive：[ə'dɪktɪv] adj.上瘾的，成瘾的</w:t>
        <w:br/>
        <w:t xml:space="preserve"> addiction：[ə'dɪkʃ(ə)n] n.上瘾，痴迷，沉迷</w:t>
      </w:r>
    </w:p>
    <w:p>
      <w:pPr>
        <w:jc w:val="left"/>
      </w:pPr>
      <w:r>
        <w:rPr>
          <w:rFonts w:eastAsia="宋体"/>
          <w:sz w:val="20"/>
        </w:rPr>
        <w:tab/>
        <w:t>addict 有瘾的人 发音释义：['ædɪkt] n. 有瘾的人；入迷的人vt. 使沉溺；使上瘾</w:t>
        <w:br/>
        <w:t xml:space="preserve"> 结构分析：addict = ad（去）+dict（说、命令）→听从命令→任其发落→入迷、上瘾</w:t>
        <w:br/>
        <w:t xml:space="preserve"> 词源解释：dict←拉丁语dicere（说）</w:t>
        <w:br/>
        <w:t xml:space="preserve">  背景知识：在古希腊和古罗马时期，人们将战俘作为奴隶分配给战士或卖给其他人。在拉丁语中，这种成为奴隶的战俘被称为addictus，是addicere的过去分词，意思就是“待发落的、待分配的”。英语单词addict就来自拉丁语addictus，意思就是“等待发落的”，表示“任人发落的奴隶”。后来该词被用来形容任何像奴隶那样缺乏自主性、依赖他人或他物的人。现在该词主要用来表示那些对某种事物或行为上瘾、产生依赖性的人。</w:t>
        <w:br/>
        <w:t xml:space="preserve"> 同源词： diction（措辞），addictive（上瘾的），addiction（上瘾，沉溺）</w:t>
      </w:r>
    </w:p>
    <w:p>
      <w:pPr>
        <w:jc w:val="left"/>
      </w:pPr>
      <w:r>
        <w:rPr>
          <w:rFonts w:eastAsia="宋体"/>
          <w:sz w:val="20"/>
        </w:rPr>
        <w:tab/>
        <w:t>addict 上瘾 前缀ad-, 去，往。词根dict, 说，声称,同dictionary。该词词义众多，此处可能用于祈祷，信奉神灵，着迷。后指上瘾。比较devout, 虔诚的，词源同voice,声音，说话。</w:t>
      </w:r>
    </w:p>
    <w:p>
      <w:pPr>
        <w:jc w:val="left"/>
      </w:pPr>
      <w:r>
        <w:rPr>
          <w:rFonts w:eastAsia="宋体"/>
          <w:sz w:val="20"/>
        </w:rPr>
        <w:tab/>
        <w:t xml:space="preserve">addict 使成瘾，使入迷 来源于拉丁语中由前缀ad-(临近)和动词dicere(说)组成的复合动词addicere(交出)的过去分词addictus;dicere在此处也有"裁决"、"分派"的意义。  </w:t>
        <w:br/>
        <w:t xml:space="preserve"> 词根词缀： ad-临近 + -dict-说,讲</w:t>
      </w:r>
    </w:p>
    <w:p>
      <w:pPr>
        <w:jc w:val="left"/>
      </w:pPr>
      <w:r>
        <w:rPr>
          <w:rFonts w:eastAsia="宋体"/>
          <w:b/>
          <w:sz w:val="32"/>
        </w:rPr>
        <w:t>concept</w:t>
      </w:r>
    </w:p>
    <w:p>
      <w:pPr>
        <w:jc w:val="left"/>
      </w:pPr>
      <w:r>
        <w:rPr>
          <w:rFonts w:eastAsia="宋体"/>
          <w:sz w:val="24"/>
        </w:rPr>
        <w:tab/>
        <w:t>ˈkɑːnsept</w:t>
      </w:r>
    </w:p>
    <w:p>
      <w:pPr>
        <w:jc w:val="left"/>
      </w:pPr>
      <w:r>
        <w:rPr>
          <w:rFonts w:eastAsia="宋体"/>
          <w:sz w:val="24"/>
        </w:rPr>
        <w:tab/>
        <w:t>n. 概念，观念</w:t>
      </w:r>
    </w:p>
    <w:p>
      <w:pPr>
        <w:jc w:val="left"/>
      </w:pPr>
      <w:r>
        <w:rPr>
          <w:rFonts w:eastAsia="宋体"/>
          <w:sz w:val="24"/>
        </w:rPr>
        <w:tab/>
        <w:t>adj. （围绕）某主题的；为表达一种想法而创造的</w:t>
      </w:r>
    </w:p>
    <w:p>
      <w:pPr>
        <w:jc w:val="left"/>
      </w:pPr>
      <w:r>
        <w:rPr>
          <w:rFonts w:eastAsia="宋体"/>
          <w:sz w:val="24"/>
        </w:rPr>
        <w:tab/>
        <w:t>v. &lt;非正式&gt;想象，设想</w:t>
      </w:r>
    </w:p>
    <w:p>
      <w:pPr>
        <w:jc w:val="left"/>
      </w:pPr>
      <w:r>
        <w:rPr>
          <w:rFonts w:eastAsia="宋体"/>
          <w:sz w:val="20"/>
        </w:rPr>
        <w:tab/>
        <w:t>concept 概念 con-, 强调。-cept, 词源同cap, 抓住，理解，词源同capable. 指形成思想和概念的。</w:t>
      </w:r>
    </w:p>
    <w:p>
      <w:pPr>
        <w:jc w:val="left"/>
      </w:pPr>
      <w:r>
        <w:rPr>
          <w:rFonts w:eastAsia="宋体"/>
          <w:sz w:val="20"/>
        </w:rPr>
        <w:tab/>
        <w:t>concept 概念，观念，思想 词根词缀： con-共同 + -cept-拿</w:t>
      </w:r>
    </w:p>
    <w:p>
      <w:pPr>
        <w:jc w:val="left"/>
      </w:pPr>
      <w:r>
        <w:rPr>
          <w:rFonts w:eastAsia="宋体"/>
          <w:b/>
          <w:sz w:val="32"/>
        </w:rPr>
        <w:t>tropic</w:t>
      </w:r>
    </w:p>
    <w:p>
      <w:pPr>
        <w:jc w:val="left"/>
      </w:pPr>
      <w:r>
        <w:rPr>
          <w:rFonts w:eastAsia="宋体"/>
          <w:sz w:val="24"/>
        </w:rPr>
        <w:tab/>
        <w:t>ˈtrɑːpɪk</w:t>
      </w:r>
    </w:p>
    <w:p>
      <w:pPr>
        <w:jc w:val="left"/>
      </w:pPr>
      <w:r>
        <w:rPr>
          <w:rFonts w:eastAsia="宋体"/>
          <w:sz w:val="24"/>
        </w:rPr>
        <w:tab/>
        <w:t>n. 热带，热带地区（the tropics）；回归线；（天文）天球的回归线</w:t>
      </w:r>
    </w:p>
    <w:p>
      <w:pPr>
        <w:jc w:val="left"/>
      </w:pPr>
      <w:r>
        <w:rPr>
          <w:rFonts w:eastAsia="宋体"/>
          <w:sz w:val="24"/>
        </w:rPr>
        <w:tab/>
        <w:t>adj. 热带的（同 tropical）；向性的，亲……的；（激素或其作用）向性的，刺激另一内分泌腺活动的（同 trophic）</w:t>
      </w:r>
    </w:p>
    <w:p>
      <w:pPr>
        <w:jc w:val="left"/>
      </w:pPr>
      <w:r>
        <w:rPr>
          <w:rFonts w:eastAsia="宋体"/>
          <w:sz w:val="20"/>
        </w:rPr>
        <w:tab/>
        <w:t>tropic 回归线 tropic 源于希腊词 tropikos。实际上它和trohpy （奖品，战利品）一样，同是出自希腊根词trop'turn'（转向，转动）。用tropic 来指“回归线”是因为回归线是太阳所能到达的极限位置，太阳到达此处，不是转向南去，就是转向北去。北回归线英语说Tropic of Cancer,南回归线英语说Tropic of Capricorn。tropic 的复数形式，即tropics,则被用以指现回归线和北回归线之间的地带，即“热带”。英语中有一个修辞学术语trope（转义，比喻）其终极词源也是希腊词根trope。</w:t>
      </w:r>
    </w:p>
    <w:p>
      <w:pPr>
        <w:jc w:val="left"/>
      </w:pPr>
      <w:r>
        <w:rPr>
          <w:rFonts w:eastAsia="宋体"/>
          <w:sz w:val="20"/>
        </w:rPr>
        <w:tab/>
        <w:t>tropic 回归线，热带，热带地区 来自拉丁语 tropicus,夏至的，回归线的，来自希腊语 tropikos kyklos,旋转圈，回归线圈，来 自 trope,转向，旋转，词源同 turn,trope,kyklos,圈，词源同 cycle.引申词义热带，热带地区， 即太阳的直射点最远可以到达的区域。</w:t>
      </w:r>
    </w:p>
    <w:p>
      <w:pPr>
        <w:jc w:val="left"/>
      </w:pPr>
      <w:r>
        <w:rPr>
          <w:rFonts w:eastAsia="宋体"/>
          <w:b/>
          <w:sz w:val="32"/>
        </w:rPr>
        <w:t>architect</w:t>
      </w:r>
    </w:p>
    <w:p>
      <w:pPr>
        <w:jc w:val="left"/>
      </w:pPr>
      <w:r>
        <w:rPr>
          <w:rFonts w:eastAsia="宋体"/>
          <w:sz w:val="24"/>
        </w:rPr>
        <w:tab/>
        <w:t>ˈɑːrkɪtekt</w:t>
      </w:r>
    </w:p>
    <w:p>
      <w:pPr>
        <w:jc w:val="left"/>
      </w:pPr>
      <w:r>
        <w:rPr>
          <w:rFonts w:eastAsia="宋体"/>
          <w:sz w:val="24"/>
        </w:rPr>
        <w:tab/>
        <w:t>n. 建筑师；设计师，缔造者</w:t>
      </w:r>
    </w:p>
    <w:p>
      <w:pPr>
        <w:jc w:val="left"/>
      </w:pPr>
      <w:r>
        <w:rPr>
          <w:rFonts w:eastAsia="宋体"/>
          <w:sz w:val="20"/>
        </w:rPr>
        <w:tab/>
        <w:t>architect 建筑师 发音释义：['ɑːkɪtekt] n. 建筑师</w:t>
        <w:br/>
        <w:t xml:space="preserve"> 结构分析：architect = archi（主要的）+tect（建筑）→建筑者的首领→建筑师</w:t>
        <w:br/>
        <w:t xml:space="preserve"> 词源解析：archi←希腊语arkhi（主要的）←希腊语 arkhos（首领）；tect←希腊语tekton（制作）←原始印欧词根teks（编制）</w:t>
        <w:br/>
        <w:t xml:space="preserve"> 同源词：archbishop（大主教），text（文本←编制文字），texture（质地、肌理）</w:t>
        <w:br/>
        <w:t xml:space="preserve"> 衍生词：architecture（建筑）</w:t>
      </w:r>
    </w:p>
    <w:p>
      <w:pPr>
        <w:jc w:val="left"/>
      </w:pPr>
      <w:r>
        <w:rPr>
          <w:rFonts w:eastAsia="宋体"/>
          <w:sz w:val="20"/>
        </w:rPr>
        <w:tab/>
        <w:t>architect 建筑师 前缀arch-, 始，主要，专家。词根tect, 编织，建筑，同textile, 纺织品。</w:t>
      </w:r>
    </w:p>
    <w:p>
      <w:pPr>
        <w:jc w:val="left"/>
      </w:pPr>
      <w:r>
        <w:rPr>
          <w:rFonts w:eastAsia="宋体"/>
          <w:sz w:val="20"/>
        </w:rPr>
        <w:tab/>
        <w:t xml:space="preserve">architect 建筑师 来源于希腊语中由名词arkhos(首领,统治者)和tekton(木匠,建造者)组成的复合词arkhitekton(主建造者),经拉丁语architectus,意大利语architetto,法语architecte进入英语为architect。  </w:t>
        <w:br/>
        <w:t xml:space="preserve"> 词根词缀： -arch-统治 + -i- + tect(-techn-)技术 → 建筑设计的头头</w:t>
      </w:r>
    </w:p>
    <w:p>
      <w:pPr>
        <w:jc w:val="left"/>
      </w:pPr>
      <w:r>
        <w:rPr>
          <w:rFonts w:eastAsia="宋体"/>
          <w:b/>
          <w:sz w:val="32"/>
        </w:rPr>
        <w:t>materialize</w:t>
      </w:r>
    </w:p>
    <w:p>
      <w:pPr>
        <w:jc w:val="left"/>
      </w:pPr>
      <w:r>
        <w:rPr>
          <w:rFonts w:eastAsia="宋体"/>
          <w:sz w:val="24"/>
        </w:rPr>
        <w:tab/>
        <w:t>məˈtɪriəlaɪz</w:t>
      </w:r>
    </w:p>
    <w:p>
      <w:pPr>
        <w:jc w:val="left"/>
      </w:pPr>
      <w:r>
        <w:rPr>
          <w:rFonts w:eastAsia="宋体"/>
          <w:sz w:val="24"/>
        </w:rPr>
        <w:tab/>
        <w:t>v. 实现，成为现实；突然显现，奇怪地出现</w:t>
      </w:r>
    </w:p>
    <w:p>
      <w:pPr>
        <w:jc w:val="left"/>
      </w:pPr>
      <w:r>
        <w:rPr>
          <w:rFonts w:eastAsia="宋体"/>
          <w:sz w:val="20"/>
        </w:rPr>
        <w:tab/>
        <w:t>materialize 使实现，发生 来自material,物质，-ize,使。即使成为客观的物质和事实，引申词义使实现，发生。</w:t>
      </w:r>
    </w:p>
    <w:p>
      <w:pPr>
        <w:jc w:val="left"/>
      </w:pPr>
      <w:r>
        <w:rPr>
          <w:rFonts w:eastAsia="宋体"/>
          <w:b/>
          <w:sz w:val="32"/>
        </w:rPr>
        <w:t>cringe</w:t>
      </w:r>
    </w:p>
    <w:p>
      <w:pPr>
        <w:jc w:val="left"/>
      </w:pPr>
      <w:r>
        <w:rPr>
          <w:rFonts w:eastAsia="宋体"/>
          <w:sz w:val="24"/>
        </w:rPr>
        <w:tab/>
        <w:t>krɪndʒ</w:t>
      </w:r>
    </w:p>
    <w:p>
      <w:pPr>
        <w:jc w:val="left"/>
      </w:pPr>
      <w:r>
        <w:rPr>
          <w:rFonts w:eastAsia="宋体"/>
          <w:sz w:val="24"/>
        </w:rPr>
        <w:tab/>
        <w:t>v. 退缩，畏缩；厌恶，反感；感到难堪，觉得难为情</w:t>
      </w:r>
    </w:p>
    <w:p>
      <w:pPr>
        <w:jc w:val="left"/>
      </w:pPr>
      <w:r>
        <w:rPr>
          <w:rFonts w:eastAsia="宋体"/>
          <w:sz w:val="24"/>
        </w:rPr>
        <w:tab/>
        <w:t>n. 退缩，畏缩；窘迫，羞愧</w:t>
      </w:r>
    </w:p>
    <w:p>
      <w:pPr>
        <w:jc w:val="left"/>
      </w:pPr>
      <w:r>
        <w:rPr>
          <w:rFonts w:eastAsia="宋体"/>
          <w:sz w:val="20"/>
        </w:rPr>
        <w:tab/>
        <w:t>cringe 畏缩 来自PIE*sker, 弯，转，词源同ring, curve. 词义由弯，转过渡到蜷缩，畏缩。</w:t>
      </w:r>
    </w:p>
    <w:p>
      <w:pPr>
        <w:jc w:val="left"/>
      </w:pPr>
      <w:r>
        <w:rPr>
          <w:rFonts w:eastAsia="宋体"/>
          <w:b/>
          <w:sz w:val="32"/>
        </w:rPr>
        <w:t>ethnic</w:t>
      </w:r>
    </w:p>
    <w:p>
      <w:pPr>
        <w:jc w:val="left"/>
      </w:pPr>
      <w:r>
        <w:rPr>
          <w:rFonts w:eastAsia="宋体"/>
          <w:sz w:val="24"/>
        </w:rPr>
        <w:tab/>
        <w:t>ˈeθnɪk</w:t>
      </w:r>
    </w:p>
    <w:p>
      <w:pPr>
        <w:jc w:val="left"/>
      </w:pPr>
      <w:r>
        <w:rPr>
          <w:rFonts w:eastAsia="宋体"/>
          <w:sz w:val="24"/>
        </w:rPr>
        <w:tab/>
        <w:t>adj. （有关）种族的，民族的；少数民族的；具有民族特色的，异国风味的；既非基督教亦非犹太教的，异教徒的</w:t>
      </w:r>
    </w:p>
    <w:p>
      <w:pPr>
        <w:jc w:val="left"/>
      </w:pPr>
      <w:r>
        <w:rPr>
          <w:rFonts w:eastAsia="宋体"/>
          <w:sz w:val="24"/>
        </w:rPr>
        <w:tab/>
        <w:t>n. 少数民族成员，某民族群体的人</w:t>
      </w:r>
    </w:p>
    <w:p>
      <w:pPr>
        <w:jc w:val="left"/>
      </w:pPr>
      <w:r>
        <w:rPr>
          <w:rFonts w:eastAsia="宋体"/>
          <w:sz w:val="20"/>
        </w:rPr>
        <w:tab/>
        <w:t>ethnic 种族的 来自PIE*swedh, 自己，来自*swe的扩大形式，词源同self, idiom, custom. 即自家的，本族的。</w:t>
      </w:r>
    </w:p>
    <w:p>
      <w:pPr>
        <w:jc w:val="left"/>
      </w:pPr>
      <w:r>
        <w:rPr>
          <w:rFonts w:eastAsia="宋体"/>
          <w:sz w:val="20"/>
        </w:rPr>
        <w:tab/>
        <w:t>ethnic 种族的，人种学的 在本世纪60年代race（种族，人种），racial（种族的，人种的）二词因常与racism（种族主义）一词相联系而多少受到感染，并蒙上了贬抑的感情色彩。在日常用语中有的人就用eihnic 一词来取代race和racial，race变成ethnic group（族群），racial pride（种族优越感）也变成ethnic pride，以避种族主义之嫌。ethnic源自希腊语ethnos‘race’（种族），从ethnos的形容词形式ethnikos演变而来。 ethnic原是人类学和社会学术语，通常作形容词用，表示“种族的”、“人种学的”。</w:t>
      </w:r>
    </w:p>
    <w:p>
      <w:pPr>
        <w:jc w:val="left"/>
      </w:pPr>
      <w:r>
        <w:rPr>
          <w:rFonts w:eastAsia="宋体"/>
          <w:sz w:val="20"/>
        </w:rPr>
        <w:tab/>
        <w:t>ethnic 民族的，种族的 词根词缀： -ethn-种族 + -ic形容词词尾,属于</w:t>
      </w:r>
    </w:p>
    <w:p>
      <w:pPr>
        <w:jc w:val="left"/>
      </w:pPr>
      <w:r>
        <w:rPr>
          <w:rFonts w:eastAsia="宋体"/>
          <w:b/>
          <w:sz w:val="32"/>
        </w:rPr>
        <w:t>tranquility</w:t>
      </w:r>
    </w:p>
    <w:p>
      <w:pPr>
        <w:jc w:val="left"/>
      </w:pPr>
      <w:r>
        <w:rPr>
          <w:rFonts w:eastAsia="宋体"/>
          <w:sz w:val="24"/>
        </w:rPr>
        <w:tab/>
        <w:t>træŋˈkwɪləti</w:t>
      </w:r>
    </w:p>
    <w:p>
      <w:pPr>
        <w:jc w:val="left"/>
      </w:pPr>
      <w:r>
        <w:rPr>
          <w:rFonts w:eastAsia="宋体"/>
          <w:sz w:val="24"/>
        </w:rPr>
        <w:tab/>
        <w:t>n. 宁静，安宁</w:t>
      </w:r>
    </w:p>
    <w:p>
      <w:pPr>
        <w:jc w:val="left"/>
      </w:pPr>
      <w:r>
        <w:rPr>
          <w:rFonts w:eastAsia="宋体"/>
          <w:b/>
          <w:sz w:val="32"/>
        </w:rPr>
        <w:t>armed guards</w:t>
      </w:r>
    </w:p>
    <w:p>
      <w:pPr>
        <w:jc w:val="left"/>
      </w:pPr>
      <w:r>
        <w:rPr>
          <w:rFonts w:eastAsia="宋体"/>
          <w:sz w:val="24"/>
        </w:rPr>
        <w:tab/>
      </w:r>
    </w:p>
    <w:p>
      <w:pPr>
        <w:jc w:val="left"/>
      </w:pPr>
      <w:r>
        <w:rPr>
          <w:rFonts w:eastAsia="宋体"/>
          <w:sz w:val="24"/>
        </w:rPr>
        <w:tab/>
        <w:t xml:space="preserve"> 武装警卫：指配备有武器的警卫人员，用于保护特定区域或目标的安全。</w:t>
      </w:r>
    </w:p>
    <w:p>
      <w:pPr>
        <w:jc w:val="left"/>
      </w:pPr>
      <w:r>
        <w:rPr>
          <w:rFonts w:eastAsia="宋体"/>
          <w:b/>
          <w:sz w:val="32"/>
        </w:rPr>
        <w:t>subside</w:t>
      </w:r>
    </w:p>
    <w:p>
      <w:pPr>
        <w:jc w:val="left"/>
      </w:pPr>
      <w:r>
        <w:rPr>
          <w:rFonts w:eastAsia="宋体"/>
          <w:sz w:val="24"/>
        </w:rPr>
        <w:tab/>
        <w:t>səbˈsaɪd</w:t>
      </w:r>
    </w:p>
    <w:p>
      <w:pPr>
        <w:jc w:val="left"/>
      </w:pPr>
      <w:r>
        <w:rPr>
          <w:rFonts w:eastAsia="宋体"/>
          <w:sz w:val="24"/>
        </w:rPr>
        <w:tab/>
        <w:t>v. 趋于平静，平息；（建筑物或土地）沉降，下陷；（水）退；禁不住显露（强烈的情感，尤指大笑）（subside in/into）；（肿）消退；坐下，跪下，躺下；沉淀</w:t>
      </w:r>
    </w:p>
    <w:p>
      <w:pPr>
        <w:jc w:val="left"/>
      </w:pPr>
      <w:r>
        <w:rPr>
          <w:rFonts w:eastAsia="宋体"/>
          <w:sz w:val="20"/>
        </w:rPr>
        <w:tab/>
        <w:t>subside 建筑物沉降，下陷 sub-,在下，向下，-sid,坐，词源同 sit,sedentary.即坐下去的，引申比喻义沉降，下陷等。</w:t>
      </w:r>
    </w:p>
    <w:p>
      <w:pPr>
        <w:jc w:val="left"/>
      </w:pPr>
      <w:r>
        <w:rPr>
          <w:rFonts w:eastAsia="宋体"/>
          <w:b/>
          <w:sz w:val="32"/>
        </w:rPr>
        <w:t>workload</w:t>
      </w:r>
    </w:p>
    <w:p>
      <w:pPr>
        <w:jc w:val="left"/>
      </w:pPr>
      <w:r>
        <w:rPr>
          <w:rFonts w:eastAsia="宋体"/>
          <w:sz w:val="24"/>
        </w:rPr>
        <w:tab/>
        <w:t>ˈwɜːrkloʊd</w:t>
      </w:r>
    </w:p>
    <w:p>
      <w:pPr>
        <w:jc w:val="left"/>
      </w:pPr>
      <w:r>
        <w:rPr>
          <w:rFonts w:eastAsia="宋体"/>
          <w:sz w:val="24"/>
        </w:rPr>
        <w:tab/>
        <w:t>n. （人或组织的）工作量，工作负荷</w:t>
      </w:r>
    </w:p>
    <w:p>
      <w:pPr>
        <w:jc w:val="left"/>
      </w:pPr>
      <w:r>
        <w:rPr>
          <w:rFonts w:eastAsia="宋体"/>
          <w:b/>
          <w:sz w:val="32"/>
        </w:rPr>
        <w:t>in contrast</w:t>
      </w:r>
    </w:p>
    <w:p>
      <w:pPr>
        <w:jc w:val="left"/>
      </w:pPr>
      <w:r>
        <w:rPr>
          <w:rFonts w:eastAsia="宋体"/>
          <w:sz w:val="24"/>
        </w:rPr>
        <w:tab/>
      </w:r>
    </w:p>
    <w:p>
      <w:pPr>
        <w:jc w:val="left"/>
      </w:pPr>
      <w:r>
        <w:rPr>
          <w:rFonts w:eastAsia="宋体"/>
          <w:sz w:val="24"/>
        </w:rPr>
        <w:tab/>
        <w:t xml:space="preserve"> 相反地：表示与前面提到的事物形成对比或相反的情况。</w:t>
      </w:r>
    </w:p>
    <w:p>
      <w:pPr>
        <w:jc w:val="left"/>
      </w:pPr>
      <w:r>
        <w:rPr>
          <w:rFonts w:eastAsia="宋体"/>
          <w:b/>
          <w:sz w:val="32"/>
        </w:rPr>
        <w:t>fixture</w:t>
      </w:r>
    </w:p>
    <w:p>
      <w:pPr>
        <w:jc w:val="left"/>
      </w:pPr>
      <w:r>
        <w:rPr>
          <w:rFonts w:eastAsia="宋体"/>
          <w:sz w:val="24"/>
        </w:rPr>
        <w:tab/>
        <w:t>ˈfɪkstʃər</w:t>
      </w:r>
    </w:p>
    <w:p>
      <w:pPr>
        <w:jc w:val="left"/>
      </w:pPr>
      <w:r>
        <w:rPr>
          <w:rFonts w:eastAsia="宋体"/>
          <w:sz w:val="24"/>
        </w:rPr>
        <w:tab/>
        <w:t>n. 固定装置，固定家具；既定人选（或事物）；（预定的）体育赛事</w:t>
      </w:r>
    </w:p>
    <w:p>
      <w:pPr>
        <w:jc w:val="left"/>
      </w:pPr>
      <w:r>
        <w:rPr>
          <w:rFonts w:eastAsia="宋体"/>
          <w:sz w:val="20"/>
        </w:rPr>
        <w:tab/>
        <w:t>fixture 固定设施，定期举行的体育活动 来自fix, 固定。用于指固定设施或定期举行的体育活动。</w:t>
      </w:r>
    </w:p>
    <w:p>
      <w:pPr>
        <w:jc w:val="left"/>
      </w:pPr>
      <w:r>
        <w:rPr>
          <w:rFonts w:eastAsia="宋体"/>
          <w:sz w:val="20"/>
        </w:rPr>
        <w:tab/>
        <w:t>fixture 固定在某位置的人(或物)；固定装置，固定 词根词缀： -fix-固定,安装 + -ture名词词尾</w:t>
      </w:r>
    </w:p>
    <w:p>
      <w:pPr>
        <w:jc w:val="left"/>
      </w:pPr>
      <w:r>
        <w:rPr>
          <w:rFonts w:eastAsia="宋体"/>
          <w:b/>
          <w:sz w:val="32"/>
        </w:rPr>
        <w:t>terminate</w:t>
      </w:r>
    </w:p>
    <w:p>
      <w:pPr>
        <w:jc w:val="left"/>
      </w:pPr>
      <w:r>
        <w:rPr>
          <w:rFonts w:eastAsia="宋体"/>
          <w:sz w:val="24"/>
        </w:rPr>
        <w:tab/>
        <w:t>ˈtɜːrmɪneɪt</w:t>
      </w:r>
    </w:p>
    <w:p>
      <w:pPr>
        <w:jc w:val="left"/>
      </w:pPr>
      <w:r>
        <w:rPr>
          <w:rFonts w:eastAsia="宋体"/>
          <w:sz w:val="24"/>
        </w:rPr>
        <w:tab/>
        <w:t>v. （使）结束，（使）终止；到达终点站；终止妊娠，人工流产；&lt;美&gt;解雇；&lt;美&gt;谋杀（某人）；在……结尾，以……收尾</w:t>
      </w:r>
    </w:p>
    <w:p>
      <w:pPr>
        <w:jc w:val="left"/>
      </w:pPr>
      <w:r>
        <w:rPr>
          <w:rFonts w:eastAsia="宋体"/>
          <w:sz w:val="24"/>
        </w:rPr>
        <w:tab/>
        <w:t>adj. 结束的</w:t>
      </w:r>
    </w:p>
    <w:p>
      <w:pPr>
        <w:jc w:val="left"/>
      </w:pPr>
      <w:r>
        <w:rPr>
          <w:rFonts w:eastAsia="宋体"/>
          <w:sz w:val="20"/>
        </w:rPr>
        <w:tab/>
        <w:t>terminate 停止，结束 词根词缀： -termin-限定 + -ate动词词尾</w:t>
      </w:r>
    </w:p>
    <w:p>
      <w:pPr>
        <w:jc w:val="left"/>
      </w:pPr>
      <w:r>
        <w:rPr>
          <w:rFonts w:eastAsia="宋体"/>
          <w:sz w:val="20"/>
        </w:rPr>
        <w:tab/>
        <w:t>terminate 结束，终结，终止，杀死 termin-,边界，终端，-ate,使。引申词义结束，终止，杀死。</w:t>
      </w:r>
    </w:p>
    <w:p>
      <w:pPr>
        <w:jc w:val="left"/>
      </w:pPr>
      <w:r>
        <w:rPr>
          <w:rFonts w:eastAsia="宋体"/>
          <w:b/>
          <w:sz w:val="32"/>
        </w:rPr>
        <w:t>Tmax</w:t>
      </w:r>
    </w:p>
    <w:p>
      <w:pPr>
        <w:jc w:val="left"/>
      </w:pPr>
      <w:r>
        <w:rPr>
          <w:rFonts w:eastAsia="宋体"/>
          <w:sz w:val="24"/>
        </w:rPr>
        <w:tab/>
      </w:r>
    </w:p>
    <w:p>
      <w:pPr>
        <w:jc w:val="left"/>
      </w:pPr>
      <w:r>
        <w:rPr>
          <w:rFonts w:eastAsia="宋体"/>
          <w:sz w:val="24"/>
        </w:rPr>
        <w:tab/>
        <w:t>n. 达峰时间；最高温度</w:t>
      </w:r>
    </w:p>
    <w:p>
      <w:pPr>
        <w:jc w:val="left"/>
      </w:pPr>
      <w:r>
        <w:rPr>
          <w:rFonts w:eastAsia="宋体"/>
          <w:b/>
          <w:sz w:val="32"/>
        </w:rPr>
        <w:t>successor</w:t>
      </w:r>
    </w:p>
    <w:p>
      <w:pPr>
        <w:jc w:val="left"/>
      </w:pPr>
      <w:r>
        <w:rPr>
          <w:rFonts w:eastAsia="宋体"/>
          <w:sz w:val="24"/>
        </w:rPr>
        <w:tab/>
        <w:t>səkˈsesər</w:t>
      </w:r>
    </w:p>
    <w:p>
      <w:pPr>
        <w:jc w:val="left"/>
      </w:pPr>
      <w:r>
        <w:rPr>
          <w:rFonts w:eastAsia="宋体"/>
          <w:sz w:val="24"/>
        </w:rPr>
        <w:tab/>
        <w:t>n. 继承者，接替的事物；（组织、机器等的）接替物</w:t>
      </w:r>
    </w:p>
    <w:p>
      <w:pPr>
        <w:jc w:val="left"/>
      </w:pPr>
      <w:r>
        <w:rPr>
          <w:rFonts w:eastAsia="宋体"/>
          <w:sz w:val="20"/>
        </w:rPr>
        <w:tab/>
        <w:t>successor  来自盎格鲁-诺曼语successour, 来自拉丁语successor.</w:t>
      </w:r>
    </w:p>
    <w:p>
      <w:pPr>
        <w:jc w:val="left"/>
      </w:pPr>
      <w:r>
        <w:rPr>
          <w:rFonts w:eastAsia="宋体"/>
          <w:sz w:val="20"/>
        </w:rPr>
        <w:tab/>
        <w:t>successor 继承人 词根词缀： suc-下,低 + -cess-行走 + -or名词词尾,人 → 走到底</w:t>
      </w:r>
    </w:p>
    <w:p>
      <w:pPr>
        <w:jc w:val="left"/>
      </w:pPr>
      <w:r>
        <w:rPr>
          <w:rFonts w:eastAsia="宋体"/>
          <w:sz w:val="20"/>
        </w:rPr>
        <w:tab/>
        <w:t>successor 接替者，替任者 来自 succeed,接替，继任，-ss,过去分词格，-or,人。</w:t>
      </w:r>
    </w:p>
    <w:p>
      <w:pPr>
        <w:jc w:val="left"/>
      </w:pPr>
      <w:r>
        <w:rPr>
          <w:rFonts w:eastAsia="宋体"/>
          <w:b/>
          <w:sz w:val="32"/>
        </w:rPr>
        <w:t>frigerate</w:t>
      </w:r>
    </w:p>
    <w:p>
      <w:pPr>
        <w:jc w:val="left"/>
      </w:pPr>
      <w:r>
        <w:rPr>
          <w:rFonts w:eastAsia="宋体"/>
          <w:sz w:val="24"/>
        </w:rPr>
        <w:tab/>
      </w:r>
    </w:p>
    <w:p>
      <w:pPr>
        <w:jc w:val="left"/>
      </w:pPr>
      <w:r>
        <w:rPr>
          <w:rFonts w:eastAsia="宋体"/>
          <w:sz w:val="24"/>
        </w:rPr>
        <w:tab/>
        <w:t xml:space="preserve"> 使冷却：通过冷藏或其他方法使物体降低温度。</w:t>
      </w:r>
    </w:p>
    <w:p>
      <w:pPr>
        <w:jc w:val="left"/>
      </w:pPr>
      <w:r>
        <w:rPr>
          <w:rFonts w:eastAsia="宋体"/>
          <w:b/>
          <w:sz w:val="32"/>
        </w:rPr>
        <w:t>distinguished</w:t>
      </w:r>
    </w:p>
    <w:p>
      <w:pPr>
        <w:jc w:val="left"/>
      </w:pPr>
      <w:r>
        <w:rPr>
          <w:rFonts w:eastAsia="宋体"/>
          <w:sz w:val="24"/>
        </w:rPr>
        <w:tab/>
        <w:t>dɪˈstɪŋɡwɪʃt</w:t>
      </w:r>
    </w:p>
    <w:p>
      <w:pPr>
        <w:jc w:val="left"/>
      </w:pPr>
      <w:r>
        <w:rPr>
          <w:rFonts w:eastAsia="宋体"/>
          <w:sz w:val="24"/>
        </w:rPr>
        <w:tab/>
        <w:t>adj. 卓越的，杰出的；高贵的，尊贵的</w:t>
      </w:r>
    </w:p>
    <w:p>
      <w:pPr>
        <w:jc w:val="left"/>
      </w:pPr>
      <w:r>
        <w:rPr>
          <w:rFonts w:eastAsia="宋体"/>
          <w:sz w:val="24"/>
        </w:rPr>
        <w:tab/>
        <w:t>v. 区别，分清；使有别于；看清，认出（distinguish 的过去式和过去分词形式）</w:t>
      </w:r>
    </w:p>
    <w:p>
      <w:pPr>
        <w:jc w:val="left"/>
      </w:pPr>
      <w:r>
        <w:rPr>
          <w:rFonts w:eastAsia="宋体"/>
          <w:sz w:val="20"/>
        </w:rPr>
        <w:tab/>
        <w:t>distinguished 卓越的，著名的 来自distinguish, 区分。引申词义与众不同的，卓越的。</w:t>
      </w:r>
    </w:p>
    <w:p>
      <w:pPr>
        <w:jc w:val="left"/>
      </w:pPr>
      <w:r>
        <w:rPr>
          <w:rFonts w:eastAsia="宋体"/>
          <w:sz w:val="20"/>
        </w:rPr>
        <w:tab/>
        <w:t>distinguished 卓越的，杰出的 词根词缀： di-分离 + -stingu-刺 + -ish动词词尾 + -ed</w:t>
      </w:r>
    </w:p>
    <w:p>
      <w:pPr>
        <w:jc w:val="left"/>
      </w:pPr>
      <w:r>
        <w:rPr>
          <w:rFonts w:eastAsia="宋体"/>
          <w:b/>
          <w:sz w:val="32"/>
        </w:rPr>
        <w:t>navigate</w:t>
      </w:r>
    </w:p>
    <w:p>
      <w:pPr>
        <w:jc w:val="left"/>
      </w:pPr>
      <w:r>
        <w:rPr>
          <w:rFonts w:eastAsia="宋体"/>
          <w:sz w:val="24"/>
        </w:rPr>
        <w:tab/>
        <w:t>ˈnævɪɡeɪt</w:t>
      </w:r>
    </w:p>
    <w:p>
      <w:pPr>
        <w:jc w:val="left"/>
      </w:pPr>
      <w:r>
        <w:rPr>
          <w:rFonts w:eastAsia="宋体"/>
          <w:sz w:val="24"/>
        </w:rPr>
        <w:tab/>
        <w:t>v. 导航，引路；航行于，横渡；穿过，穿越；驾驶，操纵；浏览；（有效地）处理；(鱼、动物或昆虫)找到正确的行动方向；绕过</w:t>
      </w:r>
    </w:p>
    <w:p>
      <w:pPr>
        <w:jc w:val="left"/>
      </w:pPr>
      <w:r>
        <w:rPr>
          <w:rFonts w:eastAsia="宋体"/>
          <w:sz w:val="20"/>
        </w:rPr>
        <w:tab/>
        <w:t>navigate 导航，航行 来自拉丁语navis,船，来自PIE*snau,流动，游泳，词源同naval,nourish,-ig,驱动，词源同act,agent.引申词义导航，航行。</w:t>
      </w:r>
    </w:p>
    <w:p>
      <w:pPr>
        <w:jc w:val="left"/>
      </w:pPr>
      <w:r>
        <w:rPr>
          <w:rFonts w:eastAsia="宋体"/>
          <w:sz w:val="20"/>
        </w:rPr>
        <w:tab/>
        <w:t xml:space="preserve">navigate 航行，航空 来源于拉丁语中由navis(船)和基本动词agere(驾驶,引导)组成的复合动词navigare(驾驶船)。  </w:t>
        <w:br/>
        <w:t xml:space="preserve"> 词根词缀： -nav-船 + -ig-驾驶,引导 + -ate动词词尾</w:t>
      </w:r>
    </w:p>
    <w:p>
      <w:pPr>
        <w:jc w:val="left"/>
      </w:pPr>
      <w:r>
        <w:rPr>
          <w:rFonts w:eastAsia="宋体"/>
          <w:b/>
          <w:sz w:val="32"/>
        </w:rPr>
        <w:t>narrow</w:t>
      </w:r>
    </w:p>
    <w:p>
      <w:pPr>
        <w:jc w:val="left"/>
      </w:pPr>
      <w:r>
        <w:rPr>
          <w:rFonts w:eastAsia="宋体"/>
          <w:sz w:val="24"/>
        </w:rPr>
        <w:tab/>
        <w:t>ˈnæroʊ</w:t>
      </w:r>
    </w:p>
    <w:p>
      <w:pPr>
        <w:jc w:val="left"/>
      </w:pPr>
      <w:r>
        <w:rPr>
          <w:rFonts w:eastAsia="宋体"/>
          <w:sz w:val="24"/>
        </w:rPr>
        <w:tab/>
        <w:t>adj. 狭窄的，狭小的；（想法、态度或信仰）狭隘的；勉强的，（成败）差距很小的；（种类或数目）有限的，范围小的；严格的，精确的；（标音）严式的；（语音）窄的</w:t>
      </w:r>
    </w:p>
    <w:p>
      <w:pPr>
        <w:jc w:val="left"/>
      </w:pPr>
      <w:r>
        <w:rPr>
          <w:rFonts w:eastAsia="宋体"/>
          <w:sz w:val="24"/>
        </w:rPr>
        <w:tab/>
        <w:t>v. （人的眼睛）眯起来；使缩小，压缩；使变窄，变窄</w:t>
      </w:r>
    </w:p>
    <w:p>
      <w:pPr>
        <w:jc w:val="left"/>
      </w:pPr>
      <w:r>
        <w:rPr>
          <w:rFonts w:eastAsia="宋体"/>
          <w:sz w:val="24"/>
        </w:rPr>
        <w:tab/>
        <w:t>n. 海峡；狭窄部分</w:t>
      </w:r>
    </w:p>
    <w:p>
      <w:pPr>
        <w:jc w:val="left"/>
      </w:pPr>
      <w:r>
        <w:rPr>
          <w:rFonts w:eastAsia="宋体"/>
          <w:sz w:val="20"/>
        </w:rPr>
        <w:tab/>
        <w:t>narrow 狭窄的 来自古英语nearu,狭窄的，压抑的，来自PIE*sner,弯，转，扭曲。引申词义狭窄的。</w:t>
      </w:r>
    </w:p>
    <w:p>
      <w:pPr>
        <w:jc w:val="left"/>
      </w:pPr>
      <w:r>
        <w:rPr>
          <w:rFonts w:eastAsia="宋体"/>
          <w:b/>
          <w:sz w:val="32"/>
        </w:rPr>
        <w:t>diploma</w:t>
      </w:r>
    </w:p>
    <w:p>
      <w:pPr>
        <w:jc w:val="left"/>
      </w:pPr>
      <w:r>
        <w:rPr>
          <w:rFonts w:eastAsia="宋体"/>
          <w:sz w:val="24"/>
        </w:rPr>
        <w:tab/>
        <w:t>dɪˈploʊmə</w:t>
      </w:r>
    </w:p>
    <w:p>
      <w:pPr>
        <w:jc w:val="left"/>
      </w:pPr>
      <w:r>
        <w:rPr>
          <w:rFonts w:eastAsia="宋体"/>
          <w:sz w:val="24"/>
        </w:rPr>
        <w:tab/>
        <w:t>n. 毕业文凭，学位证书；文凭课程，职业课程；公文，文书</w:t>
      </w:r>
    </w:p>
    <w:p>
      <w:pPr>
        <w:jc w:val="left"/>
      </w:pPr>
      <w:r>
        <w:rPr>
          <w:rFonts w:eastAsia="宋体"/>
          <w:sz w:val="20"/>
        </w:rPr>
        <w:tab/>
        <w:t>diploma （证书）：古罗马时期给蛮族雇佣军颁发的绿卡 在古罗马时期，当一个蛮族雇佣军在罗马军队中服役25年（海军26年）后，即可获得罗马公民权利。为此，罗马政府将为其提供一个凭证，就像现在的美国绿卡一样。这个凭证就是所谓的Roman Military Diploma（罗马军事证书）。它由两片铜片构成，里面刻有持有人的相关信息，还有政府的烙印。铜片上留有小孔，可以用铜丝穿过小孔，把它们对折起来。</w:t>
        <w:br/>
        <w:t xml:space="preserve"> 英语单词diploma来自古希腊文diploma，由diploun （对折）和oma（物品）构成，字面意思就是“可以对折的物品”，最早指的就是这种可以对折的铜片证书。拥有这种证书的蛮族人，可以在罗马帝国的道路和边境自由通行。后来，diploma的词义扩展，可以表示政府颁发的各种证书，如大学的文凭。</w:t>
        <w:br/>
        <w:t xml:space="preserve">  十八世纪，法国人开始称呼他们与外国打交道的官员为diplomat，也就是“持有diploma的人”。由diplomat一词还衍生出diplomatic（外交的）和diplomacy（外交）等词。</w:t>
        <w:br/>
        <w:t xml:space="preserve"> diploma：[dɪ'pləʊmə] n.证书，文凭，公文</w:t>
        <w:br/>
        <w:t xml:space="preserve"> diplomat：['dɪpləmæt] n.外交官，外交家</w:t>
        <w:br/>
        <w:t xml:space="preserve"> diplomacy：[dɪ'pləʊməsɪ] n.外交</w:t>
      </w:r>
    </w:p>
    <w:p>
      <w:pPr>
        <w:jc w:val="left"/>
      </w:pPr>
      <w:r>
        <w:rPr>
          <w:rFonts w:eastAsia="宋体"/>
          <w:sz w:val="20"/>
        </w:rPr>
        <w:tab/>
        <w:t>diploma 文凭 di-, 二。-pl, 折叠，词源fold. -oma, 名词后缀。即对折的官方文件，引申义文凭。</w:t>
      </w:r>
    </w:p>
    <w:p>
      <w:pPr>
        <w:jc w:val="left"/>
      </w:pPr>
      <w:r>
        <w:rPr>
          <w:rFonts w:eastAsia="宋体"/>
          <w:sz w:val="20"/>
        </w:rPr>
        <w:tab/>
        <w:t>diploma 文凭，毕业证书 今指“文凭”或“毕业证书”的diploma乃希腊语借词，该词在希腊语中的原义为letter folded double（对折的信件）或official document（公文）。另外，diplomat，diplomatic，diplomacy等亦均源于该词。diplomat原指持有diploma的政府官员，以后特指“外交官”；diplomatic起初表示“有关公文的”，随后表示“外交（上）的”，最后又由此引申出“有外交手腕的"或“老练的”一义；diplomacy别是英国政论家伯克(Edmund Burke，1729 - 1797)  1796年根据diplomat创造出来的一个词，用以表示“外交”或“外交手腕”。</w:t>
      </w:r>
    </w:p>
    <w:p>
      <w:pPr>
        <w:jc w:val="left"/>
      </w:pPr>
      <w:r>
        <w:rPr>
          <w:rFonts w:eastAsia="宋体"/>
          <w:sz w:val="20"/>
        </w:rPr>
        <w:tab/>
        <w:t xml:space="preserve">diploma 学位证书，毕业文凭 原义是"对折的纸",来源于希腊语diplous(双的,是英语double的"远亲"),经由拉丁语diploma进入英语。  </w:t>
        <w:br/>
        <w:t xml:space="preserve"> 同源词：diplomat, diplomatic</w:t>
      </w:r>
    </w:p>
    <w:p>
      <w:pPr>
        <w:jc w:val="left"/>
      </w:pPr>
      <w:r>
        <w:rPr>
          <w:rFonts w:eastAsia="宋体"/>
          <w:b/>
          <w:sz w:val="32"/>
        </w:rPr>
        <w:t>surveillance</w:t>
      </w:r>
    </w:p>
    <w:p>
      <w:pPr>
        <w:jc w:val="left"/>
      </w:pPr>
      <w:r>
        <w:rPr>
          <w:rFonts w:eastAsia="宋体"/>
          <w:sz w:val="24"/>
        </w:rPr>
        <w:tab/>
        <w:t>sɜːrˈveɪləns</w:t>
      </w:r>
    </w:p>
    <w:p>
      <w:pPr>
        <w:jc w:val="left"/>
      </w:pPr>
      <w:r>
        <w:rPr>
          <w:rFonts w:eastAsia="宋体"/>
          <w:sz w:val="24"/>
        </w:rPr>
        <w:tab/>
        <w:t>n. 监视，监察</w:t>
      </w:r>
    </w:p>
    <w:p>
      <w:pPr>
        <w:jc w:val="left"/>
      </w:pPr>
      <w:r>
        <w:rPr>
          <w:rFonts w:eastAsia="宋体"/>
          <w:sz w:val="20"/>
        </w:rPr>
        <w:tab/>
        <w:t>surveillance 监视 来自法语 surveiller,监督，看管，来自 sur-,在上，veiller,看，看护，来自拉丁语 vigilare,看， 看护，词源同 vigil,wake.拼写比较 rail,regulate.后引申词义监视。</w:t>
      </w:r>
    </w:p>
    <w:p>
      <w:pPr>
        <w:jc w:val="left"/>
      </w:pPr>
      <w:r>
        <w:rPr>
          <w:rFonts w:eastAsia="宋体"/>
          <w:b/>
          <w:sz w:val="32"/>
        </w:rPr>
        <w:t>construct</w:t>
      </w:r>
    </w:p>
    <w:p>
      <w:pPr>
        <w:jc w:val="left"/>
      </w:pPr>
      <w:r>
        <w:rPr>
          <w:rFonts w:eastAsia="宋体"/>
          <w:sz w:val="24"/>
        </w:rPr>
        <w:tab/>
        <w:t>kənˈstrʌkt</w:t>
      </w:r>
    </w:p>
    <w:p>
      <w:pPr>
        <w:jc w:val="left"/>
      </w:pPr>
      <w:r>
        <w:rPr>
          <w:rFonts w:eastAsia="宋体"/>
          <w:sz w:val="24"/>
        </w:rPr>
        <w:tab/>
        <w:t>v. 建造，修建；组成，创立，构思；绘制，作图</w:t>
      </w:r>
    </w:p>
    <w:p>
      <w:pPr>
        <w:jc w:val="left"/>
      </w:pPr>
      <w:r>
        <w:rPr>
          <w:rFonts w:eastAsia="宋体"/>
          <w:sz w:val="24"/>
        </w:rPr>
        <w:tab/>
        <w:t>n. 构想，观念；建筑物，创造物；结构体</w:t>
      </w:r>
    </w:p>
    <w:p>
      <w:pPr>
        <w:jc w:val="left"/>
      </w:pPr>
      <w:r>
        <w:rPr>
          <w:rFonts w:eastAsia="宋体"/>
          <w:sz w:val="20"/>
        </w:rPr>
        <w:tab/>
        <w:t>construct 建造 con-, 强调。-str, 拉长，展开，建造，词源同structure,instruct. 即展开的，建造的。</w:t>
      </w:r>
    </w:p>
    <w:p>
      <w:pPr>
        <w:jc w:val="left"/>
      </w:pPr>
      <w:r>
        <w:rPr>
          <w:rFonts w:eastAsia="宋体"/>
          <w:sz w:val="20"/>
        </w:rPr>
        <w:tab/>
        <w:t>construct 建造，建设，构造；创立，建立(学术等)，构思 词根词缀： con-加强意义 + -struct-建设,结构</w:t>
      </w:r>
    </w:p>
    <w:p>
      <w:pPr>
        <w:jc w:val="left"/>
      </w:pPr>
      <w:r>
        <w:rPr>
          <w:rFonts w:eastAsia="宋体"/>
          <w:b/>
          <w:sz w:val="32"/>
        </w:rPr>
        <w:t>spam</w:t>
      </w:r>
    </w:p>
    <w:p>
      <w:pPr>
        <w:jc w:val="left"/>
      </w:pPr>
      <w:r>
        <w:rPr>
          <w:rFonts w:eastAsia="宋体"/>
          <w:sz w:val="24"/>
        </w:rPr>
        <w:tab/>
        <w:t>spæm</w:t>
      </w:r>
    </w:p>
    <w:p>
      <w:pPr>
        <w:jc w:val="left"/>
      </w:pPr>
      <w:r>
        <w:rPr>
          <w:rFonts w:eastAsia="宋体"/>
          <w:sz w:val="24"/>
        </w:rPr>
        <w:tab/>
        <w:t>n. 垃圾电邮；（斯帕姆）午餐肉（Spam）</w:t>
      </w:r>
    </w:p>
    <w:p>
      <w:pPr>
        <w:jc w:val="left"/>
      </w:pPr>
      <w:r>
        <w:rPr>
          <w:rFonts w:eastAsia="宋体"/>
          <w:sz w:val="24"/>
        </w:rPr>
        <w:tab/>
        <w:t>v. 向……群发垃圾邮件</w:t>
      </w:r>
    </w:p>
    <w:p>
      <w:pPr>
        <w:jc w:val="left"/>
      </w:pPr>
      <w:r>
        <w:rPr>
          <w:rFonts w:eastAsia="宋体"/>
          <w:sz w:val="24"/>
        </w:rPr>
        <w:tab/>
        <w:t>n. （Spam）（俄、美）史琶姆（人名）</w:t>
      </w:r>
    </w:p>
    <w:p>
      <w:pPr>
        <w:jc w:val="left"/>
      </w:pPr>
      <w:r>
        <w:rPr>
          <w:rFonts w:eastAsia="宋体"/>
          <w:sz w:val="20"/>
        </w:rPr>
        <w:tab/>
        <w:t>spam （垃圾邮件）：无厘头喜剧中每道菜都有的火腿片 英语单词spam原本是英国Hormel公司所生产的一种火腿罐头的商标名，由单词spiced （调过味的）和ham（火腿）组合而成。1970年，英国BBC推出了一部无厘头情境喜剧“巨蟒剧团之飞翔马戏团”（Monty Python's Flying Circus），里面有一家怪异的餐厅，所提供的所有菜品中都含有spam火腿片。并且，餐厅里还坐满了维京海盗，时不时地大声合唱赞美spam火腿片的歌曲。单词spam随着这部喜剧的流行而给观众留下了深刻印象。当互联网开始兴起时，人们开始将网络内容中强行塞入的广告信息称为spam，因为它就像那家餐厅在每道菜中所加入的spam火腿片一样。后来，spam一词逐渐专门用来表示垃圾邮件。</w:t>
        <w:br/>
        <w:t>spam：[spæm] n.垃圾邮件，火腿罐头</w:t>
      </w:r>
    </w:p>
    <w:p>
      <w:pPr>
        <w:jc w:val="left"/>
      </w:pPr>
      <w:r>
        <w:rPr>
          <w:rFonts w:eastAsia="宋体"/>
          <w:sz w:val="20"/>
        </w:rPr>
        <w:tab/>
        <w:t>spam 斯帕姆午餐肉，垃圾邮件 原为商标名 Spam,命名可能缩写自 spiced ham,香料火腿。由美国 Hormel Foods Corporation 于 1937 年开始生产，二战时声名远扬，成为军队重要供给食品。其在美国的江湖地位类似</w:t>
      </w:r>
    </w:p>
    <w:p>
      <w:pPr>
        <w:jc w:val="left"/>
      </w:pPr>
      <w:r>
        <w:rPr>
          <w:rFonts w:eastAsia="宋体"/>
          <w:b/>
          <w:sz w:val="32"/>
        </w:rPr>
        <w:t>potent</w:t>
      </w:r>
    </w:p>
    <w:p>
      <w:pPr>
        <w:jc w:val="left"/>
      </w:pPr>
      <w:r>
        <w:rPr>
          <w:rFonts w:eastAsia="宋体"/>
          <w:sz w:val="24"/>
        </w:rPr>
        <w:tab/>
        <w:t>ˈpoʊt(ə)nt</w:t>
      </w:r>
    </w:p>
    <w:p>
      <w:pPr>
        <w:jc w:val="left"/>
      </w:pPr>
      <w:r>
        <w:rPr>
          <w:rFonts w:eastAsia="宋体"/>
          <w:sz w:val="24"/>
        </w:rPr>
        <w:tab/>
        <w:t>adj. 强大的，有力的；（毒品、药品或化学品）药效强的，强效的；（男子）有性功能的；由T字形构成的，（尤指十字架）有T形端的；（纹章装饰）有交错T形拼花毛皮的；有说服力的</w:t>
      </w:r>
    </w:p>
    <w:p>
      <w:pPr>
        <w:jc w:val="left"/>
      </w:pPr>
      <w:r>
        <w:rPr>
          <w:rFonts w:eastAsia="宋体"/>
          <w:sz w:val="24"/>
        </w:rPr>
        <w:tab/>
        <w:t>n. 有交错T形拼花的毛皮</w:t>
      </w:r>
    </w:p>
    <w:p>
      <w:pPr>
        <w:jc w:val="left"/>
      </w:pPr>
      <w:r>
        <w:rPr>
          <w:rFonts w:eastAsia="宋体"/>
          <w:sz w:val="20"/>
        </w:rPr>
        <w:tab/>
        <w:t>potent 强有力的，有效的 词根词缀： -pot-能够 + -ent形容词词尾</w:t>
      </w:r>
    </w:p>
    <w:p>
      <w:pPr>
        <w:jc w:val="left"/>
      </w:pPr>
      <w:r>
        <w:rPr>
          <w:rFonts w:eastAsia="宋体"/>
          <w:sz w:val="20"/>
        </w:rPr>
        <w:tab/>
        <w:t>potent 有权的，强大的，有力的 来自拉丁语potentem,有权的，强大的，有力的，来自*potere,使有权力，赋予力量，来自potis,有力的，有力量的，来自PIE*potis,主人，师傅，大师，丈夫，词源同possible,power.</w:t>
      </w:r>
    </w:p>
    <w:p>
      <w:pPr>
        <w:jc w:val="left"/>
      </w:pPr>
      <w:r>
        <w:rPr>
          <w:rFonts w:eastAsia="宋体"/>
          <w:b/>
          <w:sz w:val="32"/>
        </w:rPr>
        <w:t>inquisitive</w:t>
      </w:r>
    </w:p>
    <w:p>
      <w:pPr>
        <w:jc w:val="left"/>
      </w:pPr>
      <w:r>
        <w:rPr>
          <w:rFonts w:eastAsia="宋体"/>
          <w:sz w:val="24"/>
        </w:rPr>
        <w:tab/>
        <w:t>ɪnˈkwɪzətɪv</w:t>
      </w:r>
    </w:p>
    <w:p>
      <w:pPr>
        <w:jc w:val="left"/>
      </w:pPr>
      <w:r>
        <w:rPr>
          <w:rFonts w:eastAsia="宋体"/>
          <w:sz w:val="24"/>
        </w:rPr>
        <w:tab/>
        <w:t>adj. 过分好奇的，爱打听的；好学的，兴趣广泛的</w:t>
      </w:r>
    </w:p>
    <w:p>
      <w:pPr>
        <w:jc w:val="left"/>
      </w:pPr>
      <w:r>
        <w:rPr>
          <w:rFonts w:eastAsia="宋体"/>
          <w:sz w:val="20"/>
        </w:rPr>
        <w:tab/>
        <w:t>inquisitive 过分打听的，好学的 来自inquire,查询，询问，-s,过去分词后缀。引申词义问得过多的，好打听的，同时，也可作为褒义词指好学的。</w:t>
      </w:r>
    </w:p>
    <w:p>
      <w:pPr>
        <w:jc w:val="left"/>
      </w:pPr>
      <w:r>
        <w:rPr>
          <w:rFonts w:eastAsia="宋体"/>
          <w:sz w:val="20"/>
        </w:rPr>
        <w:tab/>
        <w:t>inquisitive 爱打听的，求知欲强的 词根词缀： in-入,向内 + -quis-寻求 + -itive形容词词尾</w:t>
      </w:r>
    </w:p>
    <w:p>
      <w:pPr>
        <w:jc w:val="left"/>
      </w:pPr>
      <w:r>
        <w:rPr>
          <w:rFonts w:eastAsia="宋体"/>
          <w:b/>
          <w:sz w:val="32"/>
        </w:rPr>
        <w:t>subjective</w:t>
      </w:r>
    </w:p>
    <w:p>
      <w:pPr>
        <w:jc w:val="left"/>
      </w:pPr>
      <w:r>
        <w:rPr>
          <w:rFonts w:eastAsia="宋体"/>
          <w:sz w:val="24"/>
        </w:rPr>
        <w:tab/>
        <w:t>səbˈdʒektɪv</w:t>
      </w:r>
    </w:p>
    <w:p>
      <w:pPr>
        <w:jc w:val="left"/>
      </w:pPr>
      <w:r>
        <w:rPr>
          <w:rFonts w:eastAsia="宋体"/>
          <w:sz w:val="24"/>
        </w:rPr>
        <w:tab/>
        <w:t>adj. 出自（或涉及）个人感情的，个人的；主观的（非现实世界的）；（语法中）主语的；自觉的</w:t>
      </w:r>
    </w:p>
    <w:p>
      <w:pPr>
        <w:jc w:val="left"/>
      </w:pPr>
      <w:r>
        <w:rPr>
          <w:rFonts w:eastAsia="宋体"/>
          <w:sz w:val="24"/>
        </w:rPr>
        <w:tab/>
        <w:t>n. （语法）主格（the subjective）</w:t>
      </w:r>
    </w:p>
    <w:p>
      <w:pPr>
        <w:jc w:val="left"/>
      </w:pPr>
      <w:r>
        <w:rPr>
          <w:rFonts w:eastAsia="宋体"/>
          <w:sz w:val="20"/>
        </w:rPr>
        <w:tab/>
        <w:t>subjective 主观(上)的，个人的；主词的 词根词缀： sub-下 + -ject-投,射 + -ive</w:t>
      </w:r>
    </w:p>
    <w:p>
      <w:pPr>
        <w:jc w:val="left"/>
      </w:pPr>
      <w:r>
        <w:rPr>
          <w:rFonts w:eastAsia="宋体"/>
          <w:sz w:val="20"/>
        </w:rPr>
        <w:tab/>
        <w:t>subjective 主观的 来自 subject,从属于，受支配于，-ive,形容词后缀。引申比喻义受大脑支配的，用于语法格 指主观的。比较 objective,客观的。</w:t>
      </w:r>
    </w:p>
    <w:p>
      <w:pPr>
        <w:jc w:val="left"/>
      </w:pPr>
      <w:r>
        <w:rPr>
          <w:rFonts w:eastAsia="宋体"/>
          <w:b/>
          <w:sz w:val="32"/>
        </w:rPr>
        <w:t>can</w:t>
      </w:r>
    </w:p>
    <w:p>
      <w:pPr>
        <w:jc w:val="left"/>
      </w:pPr>
      <w:r>
        <w:rPr>
          <w:rFonts w:eastAsia="宋体"/>
          <w:sz w:val="24"/>
        </w:rPr>
        <w:tab/>
        <w:t>kæn; kən</w:t>
      </w:r>
    </w:p>
    <w:p>
      <w:pPr>
        <w:jc w:val="left"/>
      </w:pPr>
      <w:r>
        <w:rPr>
          <w:rFonts w:eastAsia="宋体"/>
          <w:sz w:val="24"/>
        </w:rPr>
        <w:tab/>
        <w:t>v. （表示有能力做或能够发生）能，会；（表示可能性）可以，能；（用于请求）能，可以；（表示允许）可以；应该（表示某事该做或不该做）；（用于礼貌地提出帮忙）可以，能；把食品装罐保存；&lt;美，非正式&gt;解雇，开除；&lt;美，非正式&gt;停止，结束（某事）</w:t>
      </w:r>
    </w:p>
    <w:p>
      <w:pPr>
        <w:jc w:val="left"/>
      </w:pPr>
      <w:r>
        <w:rPr>
          <w:rFonts w:eastAsia="宋体"/>
          <w:sz w:val="24"/>
        </w:rPr>
        <w:tab/>
        <w:t>n. 罐，听；（装液体、垃圾等带盖的）金属容器，塑料容器；&lt;美，非正式&gt;监狱；&lt;美，非正式&gt;厕所；臀部；驱逐舰；破坏者</w:t>
      </w:r>
    </w:p>
    <w:p>
      <w:pPr>
        <w:jc w:val="left"/>
      </w:pPr>
      <w:r>
        <w:rPr>
          <w:rFonts w:eastAsia="宋体"/>
          <w:sz w:val="24"/>
        </w:rPr>
        <w:tab/>
        <w:t xml:space="preserve"> 【名】 （Can）（美）卡恩（人名）</w:t>
      </w:r>
    </w:p>
    <w:p>
      <w:pPr>
        <w:jc w:val="left"/>
      </w:pPr>
      <w:r>
        <w:rPr>
          <w:rFonts w:eastAsia="宋体"/>
          <w:sz w:val="20"/>
        </w:rPr>
        <w:tab/>
        <w:t>can 能 来自PIE *gno, 知道，词源同know.</w:t>
      </w:r>
    </w:p>
    <w:p>
      <w:pPr>
        <w:jc w:val="left"/>
      </w:pPr>
      <w:r>
        <w:rPr>
          <w:rFonts w:eastAsia="宋体"/>
          <w:sz w:val="20"/>
        </w:rPr>
        <w:tab/>
        <w:t>can 金属罐 词源同cane, 芦苇。引申义容器，罐子。</w:t>
      </w:r>
    </w:p>
    <w:p>
      <w:pPr>
        <w:jc w:val="left"/>
      </w:pPr>
      <w:r>
        <w:rPr>
          <w:rFonts w:eastAsia="宋体"/>
          <w:b/>
          <w:sz w:val="32"/>
        </w:rPr>
        <w:t>via</w:t>
      </w:r>
    </w:p>
    <w:p>
      <w:pPr>
        <w:jc w:val="left"/>
      </w:pPr>
      <w:r>
        <w:rPr>
          <w:rFonts w:eastAsia="宋体"/>
          <w:sz w:val="24"/>
        </w:rPr>
        <w:tab/>
        <w:t>ˈvaɪə</w:t>
      </w:r>
    </w:p>
    <w:p>
      <w:pPr>
        <w:jc w:val="left"/>
      </w:pPr>
      <w:r>
        <w:rPr>
          <w:rFonts w:eastAsia="宋体"/>
          <w:sz w:val="24"/>
        </w:rPr>
        <w:tab/>
        <w:t>prep. 经由，经过（某一地方）；通过，借助于（某种手段或人）</w:t>
      </w:r>
    </w:p>
    <w:p>
      <w:pPr>
        <w:jc w:val="left"/>
      </w:pPr>
      <w:r>
        <w:rPr>
          <w:rFonts w:eastAsia="宋体"/>
          <w:sz w:val="20"/>
        </w:rPr>
        <w:tab/>
        <w:t>via 经，通过 -via-路 → via</w:t>
      </w:r>
    </w:p>
    <w:p>
      <w:pPr>
        <w:jc w:val="left"/>
      </w:pPr>
      <w:r>
        <w:rPr>
          <w:rFonts w:eastAsia="宋体"/>
          <w:sz w:val="20"/>
        </w:rPr>
        <w:tab/>
        <w:t>via 经由 来自拉丁语 via,路，经由，来自 PIE*wegh,走，经过，词源同 way,vehicle.</w:t>
      </w:r>
    </w:p>
    <w:p>
      <w:pPr>
        <w:jc w:val="left"/>
      </w:pPr>
      <w:r>
        <w:rPr>
          <w:rFonts w:eastAsia="宋体"/>
          <w:b/>
          <w:sz w:val="32"/>
        </w:rPr>
        <w:t>metal</w:t>
      </w:r>
    </w:p>
    <w:p>
      <w:pPr>
        <w:jc w:val="left"/>
      </w:pPr>
      <w:r>
        <w:rPr>
          <w:rFonts w:eastAsia="宋体"/>
          <w:sz w:val="24"/>
        </w:rPr>
        <w:tab/>
        <w:t>ˈmet(ə)l</w:t>
      </w:r>
    </w:p>
    <w:p>
      <w:pPr>
        <w:jc w:val="left"/>
      </w:pPr>
      <w:r>
        <w:rPr>
          <w:rFonts w:eastAsia="宋体"/>
          <w:sz w:val="24"/>
        </w:rPr>
        <w:tab/>
        <w:t>n. 重金属音乐；金属色；筑路碎石；玻璃液；（铁路的）钢轨；金属，合金</w:t>
      </w:r>
    </w:p>
    <w:p>
      <w:pPr>
        <w:jc w:val="left"/>
      </w:pPr>
      <w:r>
        <w:rPr>
          <w:rFonts w:eastAsia="宋体"/>
          <w:sz w:val="24"/>
        </w:rPr>
        <w:tab/>
        <w:t>v. 用金属做，用金属包；&lt;英&gt;用碎石筑路，用碎石修路</w:t>
      </w:r>
    </w:p>
    <w:p>
      <w:pPr>
        <w:jc w:val="left"/>
      </w:pPr>
      <w:r>
        <w:rPr>
          <w:rFonts w:eastAsia="宋体"/>
          <w:sz w:val="24"/>
        </w:rPr>
        <w:tab/>
        <w:t>adj. 金属制的</w:t>
      </w:r>
    </w:p>
    <w:p>
      <w:pPr>
        <w:jc w:val="left"/>
      </w:pPr>
      <w:r>
        <w:rPr>
          <w:rFonts w:eastAsia="宋体"/>
          <w:sz w:val="24"/>
        </w:rPr>
        <w:tab/>
        <w:t xml:space="preserve"> 【名】 （Metal）（捷、瑞典）梅塔尔（人名）</w:t>
      </w:r>
    </w:p>
    <w:p>
      <w:pPr>
        <w:jc w:val="left"/>
      </w:pPr>
      <w:r>
        <w:rPr>
          <w:rFonts w:eastAsia="宋体"/>
          <w:sz w:val="20"/>
        </w:rPr>
        <w:tab/>
        <w:t>metal 金属 来自拉丁语metallum,金属，矿产，采石场，矿物质，来自希腊语metallon,金属，矿石，矿砂，词源同metal. 可能来自PIE*smi,砍，切，词源同smith,blacksmith,goldsmith.</w:t>
      </w:r>
    </w:p>
    <w:p>
      <w:pPr>
        <w:jc w:val="left"/>
      </w:pPr>
      <w:r>
        <w:rPr>
          <w:rFonts w:eastAsia="宋体"/>
          <w:b/>
          <w:sz w:val="32"/>
        </w:rPr>
        <w:t>praying</w:t>
      </w:r>
    </w:p>
    <w:p>
      <w:pPr>
        <w:jc w:val="left"/>
      </w:pPr>
      <w:r>
        <w:rPr>
          <w:rFonts w:eastAsia="宋体"/>
          <w:sz w:val="24"/>
        </w:rPr>
        <w:tab/>
        <w:t>preɪɪŋ</w:t>
      </w:r>
    </w:p>
    <w:p>
      <w:pPr>
        <w:jc w:val="left"/>
      </w:pPr>
      <w:r>
        <w:rPr>
          <w:rFonts w:eastAsia="宋体"/>
          <w:sz w:val="24"/>
        </w:rPr>
        <w:tab/>
        <w:t>n. 祈祷</w:t>
      </w:r>
    </w:p>
    <w:p>
      <w:pPr>
        <w:jc w:val="left"/>
      </w:pPr>
      <w:r>
        <w:rPr>
          <w:rFonts w:eastAsia="宋体"/>
          <w:sz w:val="24"/>
        </w:rPr>
        <w:tab/>
        <w:t>v. 祈祷（pray 的 ing 形式）</w:t>
      </w:r>
    </w:p>
    <w:p>
      <w:pPr>
        <w:jc w:val="left"/>
      </w:pPr>
      <w:r>
        <w:rPr>
          <w:rFonts w:eastAsia="宋体"/>
          <w:b/>
          <w:sz w:val="32"/>
        </w:rPr>
        <w:t>scholarship</w:t>
      </w:r>
    </w:p>
    <w:p>
      <w:pPr>
        <w:jc w:val="left"/>
      </w:pPr>
      <w:r>
        <w:rPr>
          <w:rFonts w:eastAsia="宋体"/>
          <w:sz w:val="24"/>
        </w:rPr>
        <w:tab/>
        <w:t>ˈskɑːlərʃɪp</w:t>
      </w:r>
    </w:p>
    <w:p>
      <w:pPr>
        <w:jc w:val="left"/>
      </w:pPr>
      <w:r>
        <w:rPr>
          <w:rFonts w:eastAsia="宋体"/>
          <w:sz w:val="24"/>
        </w:rPr>
        <w:tab/>
        <w:t>n. 奖学金；学问，学术</w:t>
      </w:r>
    </w:p>
    <w:p>
      <w:pPr>
        <w:jc w:val="left"/>
      </w:pPr>
      <w:r>
        <w:rPr>
          <w:rFonts w:eastAsia="宋体"/>
          <w:sz w:val="20"/>
        </w:rPr>
        <w:tab/>
        <w:t>scholarship 学问，学识；奖学金 词根词缀： schol学校 + -ar名词词尾 + -ship名词词尾</w:t>
      </w:r>
    </w:p>
    <w:p>
      <w:pPr>
        <w:jc w:val="left"/>
      </w:pPr>
      <w:r>
        <w:rPr>
          <w:rFonts w:eastAsia="宋体"/>
          <w:sz w:val="20"/>
        </w:rPr>
        <w:tab/>
        <w:t>scholarship 学问，学术，奖学金 来自 scholar,学者，-ship,表状态名词。引申词义学问，学术，奖学金等。</w:t>
      </w:r>
    </w:p>
    <w:p>
      <w:pPr>
        <w:jc w:val="left"/>
      </w:pPr>
      <w:r>
        <w:rPr>
          <w:rFonts w:eastAsia="宋体"/>
          <w:b/>
          <w:sz w:val="32"/>
        </w:rPr>
        <w:t>bibliography</w:t>
      </w:r>
    </w:p>
    <w:p>
      <w:pPr>
        <w:jc w:val="left"/>
      </w:pPr>
      <w:r>
        <w:rPr>
          <w:rFonts w:eastAsia="宋体"/>
          <w:sz w:val="24"/>
        </w:rPr>
        <w:tab/>
        <w:t>ˌbɪbliˈɑːɡrəfi</w:t>
      </w:r>
    </w:p>
    <w:p>
      <w:pPr>
        <w:jc w:val="left"/>
      </w:pPr>
      <w:r>
        <w:rPr>
          <w:rFonts w:eastAsia="宋体"/>
          <w:sz w:val="24"/>
        </w:rPr>
        <w:tab/>
        <w:t>n. 参考书目，文献目录；目录学，文献学</w:t>
      </w:r>
    </w:p>
    <w:p>
      <w:pPr>
        <w:jc w:val="left"/>
      </w:pPr>
      <w:r>
        <w:rPr>
          <w:rFonts w:eastAsia="宋体"/>
          <w:sz w:val="20"/>
        </w:rPr>
        <w:tab/>
        <w:t>bibliography 参考书目 发音释义：[,bɪblɪ'ɒgrəfɪ] vt.书目；参考书目；参考文献；文献学</w:t>
        <w:br/>
        <w:t xml:space="preserve"> 结构分析：bibliography = biblio（书）+graphy（书写、描述）→对书的描述→参考书目、文献学</w:t>
        <w:br/>
        <w:t xml:space="preserve"> 同源词：Bible（圣经）；bibliophile（藏书家、爱书的人）；graph（图表）；graphic（图表的）；photography（摄影）；telegraph（电报）</w:t>
      </w:r>
    </w:p>
    <w:p>
      <w:pPr>
        <w:jc w:val="left"/>
      </w:pPr>
      <w:r>
        <w:rPr>
          <w:rFonts w:eastAsia="宋体"/>
          <w:sz w:val="20"/>
        </w:rPr>
        <w:tab/>
        <w:t>bibliography 书目 词根biblio-, 书。词根graph, 写。</w:t>
      </w:r>
    </w:p>
    <w:p>
      <w:pPr>
        <w:jc w:val="left"/>
      </w:pPr>
      <w:r>
        <w:rPr>
          <w:rFonts w:eastAsia="宋体"/>
          <w:sz w:val="20"/>
        </w:rPr>
        <w:tab/>
        <w:t>bibliography (有关某一专题的)书目；参考书目；目录学 词根词缀： -bibli-书 + -o- + -graph-写,画 + -y名词词尾</w:t>
      </w:r>
    </w:p>
    <w:p>
      <w:pPr>
        <w:jc w:val="left"/>
      </w:pPr>
      <w:r>
        <w:rPr>
          <w:rFonts w:eastAsia="宋体"/>
          <w:b/>
          <w:sz w:val="32"/>
        </w:rPr>
        <w:t>malice</w:t>
      </w:r>
    </w:p>
    <w:p>
      <w:pPr>
        <w:jc w:val="left"/>
      </w:pPr>
      <w:r>
        <w:rPr>
          <w:rFonts w:eastAsia="宋体"/>
          <w:sz w:val="24"/>
        </w:rPr>
        <w:tab/>
        <w:t>ˈmælɪs</w:t>
      </w:r>
    </w:p>
    <w:p>
      <w:pPr>
        <w:jc w:val="left"/>
      </w:pPr>
      <w:r>
        <w:rPr>
          <w:rFonts w:eastAsia="宋体"/>
          <w:sz w:val="24"/>
        </w:rPr>
        <w:tab/>
        <w:t>n. 恶意，怨恨；（尤指加重某些罪行的）恶谋</w:t>
      </w:r>
    </w:p>
    <w:p>
      <w:pPr>
        <w:jc w:val="left"/>
      </w:pPr>
      <w:r>
        <w:rPr>
          <w:rFonts w:eastAsia="宋体"/>
          <w:sz w:val="24"/>
        </w:rPr>
        <w:tab/>
        <w:t xml:space="preserve"> 【名】 （Malice) （意）马利切（人名）</w:t>
      </w:r>
    </w:p>
    <w:p>
      <w:pPr>
        <w:jc w:val="left"/>
      </w:pPr>
      <w:r>
        <w:rPr>
          <w:rFonts w:eastAsia="宋体"/>
          <w:sz w:val="20"/>
        </w:rPr>
        <w:tab/>
        <w:t>malice 恶意，怨毒 来自拉丁语malus,邪恶的，恶毒的，-ice,名词后缀。</w:t>
      </w:r>
    </w:p>
    <w:p>
      <w:pPr>
        <w:jc w:val="left"/>
      </w:pPr>
      <w:r>
        <w:rPr>
          <w:rFonts w:eastAsia="宋体"/>
          <w:b/>
          <w:sz w:val="32"/>
        </w:rPr>
        <w:t>faithful</w:t>
      </w:r>
    </w:p>
    <w:p>
      <w:pPr>
        <w:jc w:val="left"/>
      </w:pPr>
      <w:r>
        <w:rPr>
          <w:rFonts w:eastAsia="宋体"/>
          <w:sz w:val="24"/>
        </w:rPr>
        <w:tab/>
        <w:t>ˈfeɪθf(ə)l</w:t>
      </w:r>
    </w:p>
    <w:p>
      <w:pPr>
        <w:jc w:val="left"/>
      </w:pPr>
      <w:r>
        <w:rPr>
          <w:rFonts w:eastAsia="宋体"/>
          <w:sz w:val="24"/>
        </w:rPr>
        <w:tab/>
        <w:t>adj. 忠实的，忠诚的；如实的，忠于原事（物）的；忠贞的；可信任的，可信赖的</w:t>
      </w:r>
    </w:p>
    <w:p>
      <w:pPr>
        <w:jc w:val="left"/>
      </w:pPr>
      <w:r>
        <w:rPr>
          <w:rFonts w:eastAsia="宋体"/>
          <w:sz w:val="24"/>
        </w:rPr>
        <w:tab/>
        <w:t>n. 忠实支持者（the faithful）</w:t>
      </w:r>
    </w:p>
    <w:p>
      <w:pPr>
        <w:jc w:val="left"/>
      </w:pPr>
      <w:r>
        <w:rPr>
          <w:rFonts w:eastAsia="宋体"/>
          <w:sz w:val="24"/>
        </w:rPr>
        <w:tab/>
        <w:t xml:space="preserve"> 【名】 （Faithful）（英）费思富尔（人名）</w:t>
      </w:r>
    </w:p>
    <w:p>
      <w:pPr>
        <w:jc w:val="left"/>
      </w:pPr>
      <w:r>
        <w:rPr>
          <w:rFonts w:eastAsia="宋体"/>
          <w:b/>
          <w:sz w:val="32"/>
        </w:rPr>
        <w:t>loophole</w:t>
      </w:r>
    </w:p>
    <w:p>
      <w:pPr>
        <w:jc w:val="left"/>
      </w:pPr>
      <w:r>
        <w:rPr>
          <w:rFonts w:eastAsia="宋体"/>
          <w:sz w:val="24"/>
        </w:rPr>
        <w:tab/>
        <w:t>ˈluːphoʊl</w:t>
      </w:r>
    </w:p>
    <w:p>
      <w:pPr>
        <w:jc w:val="left"/>
      </w:pPr>
      <w:r>
        <w:rPr>
          <w:rFonts w:eastAsia="宋体"/>
          <w:sz w:val="24"/>
        </w:rPr>
        <w:tab/>
        <w:t>n. （法律、合同等的）漏洞，空子；（城墙上的）射箭用小窗口</w:t>
      </w:r>
    </w:p>
    <w:p>
      <w:pPr>
        <w:jc w:val="left"/>
      </w:pPr>
      <w:r>
        <w:rPr>
          <w:rFonts w:eastAsia="宋体"/>
          <w:sz w:val="24"/>
        </w:rPr>
        <w:tab/>
        <w:t>v. 在（墙或建筑物上）开射箭用小窗口</w:t>
      </w:r>
    </w:p>
    <w:p>
      <w:pPr>
        <w:jc w:val="left"/>
      </w:pPr>
      <w:r>
        <w:rPr>
          <w:rFonts w:eastAsia="宋体"/>
          <w:sz w:val="20"/>
        </w:rPr>
        <w:tab/>
        <w:t>loophole 观察孔，漏洞 原指墙上的小洞，后用于比喻义漏洞。</w:t>
      </w:r>
    </w:p>
    <w:p>
      <w:pPr>
        <w:jc w:val="left"/>
      </w:pPr>
      <w:r>
        <w:rPr>
          <w:rFonts w:eastAsia="宋体"/>
          <w:b/>
          <w:sz w:val="32"/>
        </w:rPr>
        <w:t>strobe</w:t>
      </w:r>
    </w:p>
    <w:p>
      <w:pPr>
        <w:jc w:val="left"/>
      </w:pPr>
      <w:r>
        <w:rPr>
          <w:rFonts w:eastAsia="宋体"/>
          <w:sz w:val="24"/>
        </w:rPr>
        <w:tab/>
        <w:t>stroʊb</w:t>
      </w:r>
    </w:p>
    <w:p>
      <w:pPr>
        <w:jc w:val="left"/>
      </w:pPr>
      <w:r>
        <w:rPr>
          <w:rFonts w:eastAsia="宋体"/>
          <w:sz w:val="24"/>
        </w:rPr>
        <w:tab/>
        <w:t>n. 闸门；闪光灯；频闪观测器</w:t>
      </w:r>
    </w:p>
    <w:p>
      <w:pPr>
        <w:jc w:val="left"/>
      </w:pPr>
      <w:r>
        <w:rPr>
          <w:rFonts w:eastAsia="宋体"/>
          <w:sz w:val="24"/>
        </w:rPr>
        <w:tab/>
        <w:t>vi. 闪光</w:t>
      </w:r>
    </w:p>
    <w:p>
      <w:pPr>
        <w:jc w:val="left"/>
      </w:pPr>
      <w:r>
        <w:rPr>
          <w:rFonts w:eastAsia="宋体"/>
          <w:sz w:val="24"/>
        </w:rPr>
        <w:tab/>
        <w:t>adj. 频闪的（等于 stroboscopic）</w:t>
      </w:r>
    </w:p>
    <w:p>
      <w:pPr>
        <w:jc w:val="left"/>
      </w:pPr>
      <w:r>
        <w:rPr>
          <w:rFonts w:eastAsia="宋体"/>
          <w:sz w:val="24"/>
        </w:rPr>
        <w:tab/>
        <w:t>n. （Strobe）人名；（英）斯特罗布</w:t>
      </w:r>
    </w:p>
    <w:p>
      <w:pPr>
        <w:jc w:val="left"/>
      </w:pPr>
      <w:r>
        <w:rPr>
          <w:rFonts w:eastAsia="宋体"/>
          <w:sz w:val="20"/>
        </w:rPr>
        <w:tab/>
        <w:t>strobe 频闪闪光灯 缩写自 stroboscopic lamp,频闪闪光灯。</w:t>
      </w:r>
    </w:p>
    <w:p>
      <w:pPr>
        <w:jc w:val="left"/>
      </w:pPr>
      <w:r>
        <w:rPr>
          <w:rFonts w:eastAsia="宋体"/>
          <w:b/>
          <w:sz w:val="32"/>
        </w:rPr>
        <w:t>retail</w:t>
      </w:r>
    </w:p>
    <w:p>
      <w:pPr>
        <w:jc w:val="left"/>
      </w:pPr>
      <w:r>
        <w:rPr>
          <w:rFonts w:eastAsia="宋体"/>
          <w:sz w:val="24"/>
        </w:rPr>
        <w:tab/>
        <w:t>ˈriːteɪl</w:t>
      </w:r>
    </w:p>
    <w:p>
      <w:pPr>
        <w:jc w:val="left"/>
      </w:pPr>
      <w:r>
        <w:rPr>
          <w:rFonts w:eastAsia="宋体"/>
          <w:sz w:val="24"/>
        </w:rPr>
        <w:tab/>
        <w:t>n. 零售</w:t>
      </w:r>
    </w:p>
    <w:p>
      <w:pPr>
        <w:jc w:val="left"/>
      </w:pPr>
      <w:r>
        <w:rPr>
          <w:rFonts w:eastAsia="宋体"/>
          <w:sz w:val="24"/>
        </w:rPr>
        <w:tab/>
        <w:t>v. 零售；以……价格销售；详说，述说（尤指别人的事情）</w:t>
      </w:r>
    </w:p>
    <w:p>
      <w:pPr>
        <w:jc w:val="left"/>
      </w:pPr>
      <w:r>
        <w:rPr>
          <w:rFonts w:eastAsia="宋体"/>
          <w:sz w:val="24"/>
        </w:rPr>
        <w:tab/>
        <w:t>adv. 以零售方式</w:t>
      </w:r>
    </w:p>
    <w:p>
      <w:pPr>
        <w:jc w:val="left"/>
      </w:pPr>
      <w:r>
        <w:rPr>
          <w:rFonts w:eastAsia="宋体"/>
          <w:sz w:val="24"/>
        </w:rPr>
        <w:tab/>
        <w:t>adj. 零售的</w:t>
      </w:r>
    </w:p>
    <w:p>
      <w:pPr>
        <w:jc w:val="left"/>
      </w:pPr>
      <w:r>
        <w:rPr>
          <w:rFonts w:eastAsia="宋体"/>
          <w:sz w:val="24"/>
        </w:rPr>
        <w:tab/>
        <w:t xml:space="preserve"> 【名】 （Retail）（印）勒塔伊（人名）</w:t>
      </w:r>
    </w:p>
    <w:p>
      <w:pPr>
        <w:jc w:val="left"/>
      </w:pPr>
      <w:r>
        <w:rPr>
          <w:rFonts w:eastAsia="宋体"/>
          <w:sz w:val="20"/>
        </w:rPr>
        <w:tab/>
        <w:t xml:space="preserve">retail 零售 tail的词源解释见detail词条。  </w:t>
        <w:br/>
        <w:t xml:space="preserve"> 词根词缀： re-再 + tail分割 → 再分割,化整为零</w:t>
      </w:r>
    </w:p>
    <w:p>
      <w:pPr>
        <w:jc w:val="left"/>
      </w:pPr>
      <w:r>
        <w:rPr>
          <w:rFonts w:eastAsia="宋体"/>
          <w:sz w:val="20"/>
        </w:rPr>
        <w:tab/>
        <w:t>retail 零售 用单词detail（细节）来体会词根tail，其中de这个前缀用于加强语气，可解释为“完全地”，词根tail表“切割”，大块的物体会被越切越小，粗略的概念会被越分越细，由此引申为“细节”。retail中re也是加强语气，零售与批发相对，化整为零，卖的是个体商品。</w:t>
      </w:r>
    </w:p>
    <w:p>
      <w:pPr>
        <w:jc w:val="left"/>
      </w:pPr>
      <w:r>
        <w:rPr>
          <w:rFonts w:eastAsia="宋体"/>
          <w:sz w:val="20"/>
        </w:rPr>
        <w:tab/>
        <w:t>retail 零售，销售 re-,向后，往回，-tail,剪，切，词源同 tailor.即切下来，引申词义零售，销售。</w:t>
      </w:r>
    </w:p>
    <w:p>
      <w:pPr>
        <w:jc w:val="left"/>
      </w:pPr>
      <w:r>
        <w:rPr>
          <w:rFonts w:eastAsia="宋体"/>
          <w:sz w:val="20"/>
        </w:rPr>
        <w:tab/>
        <w:t>retail 详说，细说 re-,向后，往回，-tail,剪，切，词源同 tailor.即切下来，引申词义详说，细说。</w:t>
      </w:r>
    </w:p>
    <w:p>
      <w:pPr>
        <w:jc w:val="left"/>
      </w:pPr>
      <w:r>
        <w:rPr>
          <w:rFonts w:eastAsia="宋体"/>
          <w:b/>
          <w:sz w:val="32"/>
        </w:rPr>
        <w:t>pessimist</w:t>
      </w:r>
    </w:p>
    <w:p>
      <w:pPr>
        <w:jc w:val="left"/>
      </w:pPr>
      <w:r>
        <w:rPr>
          <w:rFonts w:eastAsia="宋体"/>
          <w:sz w:val="24"/>
        </w:rPr>
        <w:tab/>
        <w:t>ˈpesɪmɪst</w:t>
      </w:r>
    </w:p>
    <w:p>
      <w:pPr>
        <w:jc w:val="left"/>
      </w:pPr>
      <w:r>
        <w:rPr>
          <w:rFonts w:eastAsia="宋体"/>
          <w:sz w:val="24"/>
        </w:rPr>
        <w:tab/>
        <w:t>n. 悲观主义者</w:t>
      </w:r>
    </w:p>
    <w:p>
      <w:pPr>
        <w:jc w:val="left"/>
      </w:pPr>
      <w:r>
        <w:rPr>
          <w:rFonts w:eastAsia="宋体"/>
          <w:sz w:val="20"/>
        </w:rPr>
        <w:tab/>
        <w:t>pessimist  来自法语pessimiste, 来自拉丁语pessimus("worst").</w:t>
      </w:r>
    </w:p>
    <w:p>
      <w:pPr>
        <w:jc w:val="left"/>
      </w:pPr>
      <w:r>
        <w:rPr>
          <w:rFonts w:eastAsia="宋体"/>
          <w:sz w:val="20"/>
        </w:rPr>
        <w:tab/>
        <w:t xml:space="preserve">pessimist 悲观论者，悲观主义者 来源于拉丁语形容词mal.us(坏的)最高级形式pessim.us的词干-pessim-。  </w:t>
        <w:br/>
        <w:t xml:space="preserve"> 词根词缀： -pessim- + -ist名词词尾,人  </w:t>
        <w:br/>
        <w:t xml:space="preserve"> 同源词：pessimism, pessimistic反义词：optimist (n.) 乐天派,乐观者</w:t>
      </w:r>
    </w:p>
    <w:p>
      <w:pPr>
        <w:jc w:val="left"/>
      </w:pPr>
      <w:r>
        <w:rPr>
          <w:rFonts w:eastAsia="宋体"/>
          <w:sz w:val="20"/>
        </w:rPr>
        <w:tab/>
        <w:t>pessimist 悲观主义者 来自pessimism,悲观主义，-ist,人。</w:t>
      </w:r>
    </w:p>
    <w:p>
      <w:pPr>
        <w:jc w:val="left"/>
      </w:pPr>
      <w:r>
        <w:rPr>
          <w:rFonts w:eastAsia="宋体"/>
          <w:b/>
          <w:sz w:val="32"/>
        </w:rPr>
        <w:t>spice</w:t>
      </w:r>
    </w:p>
    <w:p>
      <w:pPr>
        <w:jc w:val="left"/>
      </w:pPr>
      <w:r>
        <w:rPr>
          <w:rFonts w:eastAsia="宋体"/>
          <w:sz w:val="24"/>
        </w:rPr>
        <w:tab/>
        <w:t>spaɪs</w:t>
      </w:r>
    </w:p>
    <w:p>
      <w:pPr>
        <w:jc w:val="left"/>
      </w:pPr>
      <w:r>
        <w:rPr>
          <w:rFonts w:eastAsia="宋体"/>
          <w:sz w:val="24"/>
        </w:rPr>
        <w:tab/>
        <w:t>n. 香料，调味品；情趣，趣味；赤褐色；&lt;北英格兰&gt;糖果；&lt;罕&gt;少许</w:t>
      </w:r>
    </w:p>
    <w:p>
      <w:pPr>
        <w:jc w:val="left"/>
      </w:pPr>
      <w:r>
        <w:rPr>
          <w:rFonts w:eastAsia="宋体"/>
          <w:sz w:val="24"/>
        </w:rPr>
        <w:tab/>
        <w:t>v. 给……增添趣味；在……中加香料</w:t>
      </w:r>
    </w:p>
    <w:p>
      <w:pPr>
        <w:jc w:val="left"/>
      </w:pPr>
      <w:r>
        <w:rPr>
          <w:rFonts w:eastAsia="宋体"/>
          <w:sz w:val="24"/>
        </w:rPr>
        <w:tab/>
        <w:t xml:space="preserve"> 【名】 （Spice）斯派斯（人名）</w:t>
      </w:r>
    </w:p>
    <w:p>
      <w:pPr>
        <w:jc w:val="left"/>
      </w:pPr>
      <w:r>
        <w:rPr>
          <w:rFonts w:eastAsia="宋体"/>
          <w:sz w:val="20"/>
        </w:rPr>
        <w:tab/>
        <w:t>spice 香料，调味品，趣味，情趣 来自古法语 espice,香料，来自晚期拉丁语 species,香料，物品，词义衍生自早期拉丁语 species, 种类，类别，词源同 special,specific.引申诸相关词义。</w:t>
      </w:r>
    </w:p>
    <w:p>
      <w:pPr>
        <w:jc w:val="left"/>
      </w:pPr>
      <w:r>
        <w:rPr>
          <w:rFonts w:eastAsia="宋体"/>
          <w:b/>
          <w:sz w:val="32"/>
        </w:rPr>
        <w:t>antidote</w:t>
      </w:r>
    </w:p>
    <w:p>
      <w:pPr>
        <w:jc w:val="left"/>
      </w:pPr>
      <w:r>
        <w:rPr>
          <w:rFonts w:eastAsia="宋体"/>
          <w:sz w:val="24"/>
        </w:rPr>
        <w:tab/>
        <w:t>ˈæntidoʊt</w:t>
      </w:r>
    </w:p>
    <w:p>
      <w:pPr>
        <w:jc w:val="left"/>
      </w:pPr>
      <w:r>
        <w:rPr>
          <w:rFonts w:eastAsia="宋体"/>
          <w:sz w:val="24"/>
        </w:rPr>
        <w:tab/>
        <w:t>n. 解毒药，解毒剂；矫正方法，对策</w:t>
      </w:r>
    </w:p>
    <w:p>
      <w:pPr>
        <w:jc w:val="left"/>
      </w:pPr>
      <w:r>
        <w:rPr>
          <w:rFonts w:eastAsia="宋体"/>
          <w:sz w:val="20"/>
        </w:rPr>
        <w:tab/>
        <w:t>antidote 解药 发音释义：['æntɪdəʊt] n. [药] 解毒剂；解药；矫正方法</w:t>
        <w:br/>
        <w:t xml:space="preserve"> 结构分析：anticdote =anti（相反）+dote（药剂）→作用相反的药剂→解药</w:t>
        <w:br/>
        <w:t xml:space="preserve"> 词源解析：dote←希腊语didonai（给予）←原始印欧词根do（给予）</w:t>
        <w:br/>
        <w:t xml:space="preserve"> 同源词：dose（一剂药），dosage（剂量）</w:t>
      </w:r>
    </w:p>
    <w:p>
      <w:pPr>
        <w:jc w:val="left"/>
      </w:pPr>
      <w:r>
        <w:rPr>
          <w:rFonts w:eastAsia="宋体"/>
          <w:sz w:val="20"/>
        </w:rPr>
        <w:tab/>
        <w:t>antidote 解毒剂 前缀anti-, 相对，相反。词根dot, 见donate.</w:t>
      </w:r>
    </w:p>
    <w:p>
      <w:pPr>
        <w:jc w:val="left"/>
      </w:pPr>
      <w:r>
        <w:rPr>
          <w:rFonts w:eastAsia="宋体"/>
          <w:b/>
          <w:sz w:val="32"/>
        </w:rPr>
        <w:t>degree</w:t>
      </w:r>
    </w:p>
    <w:p>
      <w:pPr>
        <w:jc w:val="left"/>
      </w:pPr>
      <w:r>
        <w:rPr>
          <w:rFonts w:eastAsia="宋体"/>
          <w:sz w:val="24"/>
        </w:rPr>
        <w:tab/>
        <w:t>dɪˈɡriː</w:t>
      </w:r>
    </w:p>
    <w:p>
      <w:pPr>
        <w:jc w:val="left"/>
      </w:pPr>
      <w:r>
        <w:rPr>
          <w:rFonts w:eastAsia="宋体"/>
          <w:sz w:val="24"/>
        </w:rPr>
        <w:tab/>
        <w:t>n. 度，度数（温度单位）；（角的）度，度数；学位课程，学位；程度；音级；次，次数；（形容词或副词的）级；共济会职务；&lt;旧&gt;社会地位，官衔</w:t>
      </w:r>
    </w:p>
    <w:p>
      <w:pPr>
        <w:jc w:val="left"/>
      </w:pPr>
      <w:r>
        <w:rPr>
          <w:rFonts w:eastAsia="宋体"/>
          <w:sz w:val="20"/>
        </w:rPr>
        <w:tab/>
        <w:t>degree 度，程度 de-, 向下。-gree, 走，层级，词源同grade.原指阶梯，台阶，后词义抽象化指程度，层级。</w:t>
      </w:r>
    </w:p>
    <w:p>
      <w:pPr>
        <w:jc w:val="left"/>
      </w:pPr>
      <w:r>
        <w:rPr>
          <w:rFonts w:eastAsia="宋体"/>
          <w:sz w:val="20"/>
        </w:rPr>
        <w:tab/>
        <w:t>degree 学位；程度 它和音似单词grade（年级）同源，建议串记，当你升到高年级时，离学位也就不远了；其次，de-为前缀“下”，词根-gree-指“走”，字面义“向下走，走下去”；得到学士学位之后升硕士学位，以及从低年级升到高年级，都是一步一个脚印，坚持走下去的结果。</w:t>
      </w:r>
    </w:p>
    <w:p>
      <w:pPr>
        <w:jc w:val="left"/>
      </w:pPr>
      <w:r>
        <w:rPr>
          <w:rFonts w:eastAsia="宋体"/>
          <w:b/>
          <w:sz w:val="32"/>
        </w:rPr>
        <w:t>profit</w:t>
      </w:r>
    </w:p>
    <w:p>
      <w:pPr>
        <w:jc w:val="left"/>
      </w:pPr>
      <w:r>
        <w:rPr>
          <w:rFonts w:eastAsia="宋体"/>
          <w:sz w:val="24"/>
        </w:rPr>
        <w:tab/>
        <w:t>ˈprɑːfɪt</w:t>
      </w:r>
    </w:p>
    <w:p>
      <w:pPr>
        <w:jc w:val="left"/>
      </w:pPr>
      <w:r>
        <w:rPr>
          <w:rFonts w:eastAsia="宋体"/>
          <w:sz w:val="24"/>
        </w:rPr>
        <w:tab/>
        <w:t>n. 利润，盈利；&lt;正式&gt; 利益，好处</w:t>
      </w:r>
    </w:p>
    <w:p>
      <w:pPr>
        <w:jc w:val="left"/>
      </w:pPr>
      <w:r>
        <w:rPr>
          <w:rFonts w:eastAsia="宋体"/>
          <w:sz w:val="24"/>
        </w:rPr>
        <w:tab/>
        <w:t>v. 获益，得益（于）；赢利，获利</w:t>
      </w:r>
    </w:p>
    <w:p>
      <w:pPr>
        <w:jc w:val="left"/>
      </w:pPr>
      <w:r>
        <w:rPr>
          <w:rFonts w:eastAsia="宋体"/>
          <w:sz w:val="24"/>
        </w:rPr>
        <w:tab/>
        <w:t xml:space="preserve"> 【名】 （Profit）（法）普罗菲（人名）</w:t>
      </w:r>
    </w:p>
    <w:p>
      <w:pPr>
        <w:jc w:val="left"/>
      </w:pPr>
      <w:r>
        <w:rPr>
          <w:rFonts w:eastAsia="宋体"/>
          <w:sz w:val="20"/>
        </w:rPr>
        <w:tab/>
        <w:t>profit 利润，利益 pro-,向前，-fit,做，词源同benefit,effect.字母c脱落。即做事的收益，引申词义利润，报酬。</w:t>
      </w:r>
    </w:p>
    <w:p>
      <w:pPr>
        <w:jc w:val="left"/>
      </w:pPr>
      <w:r>
        <w:rPr>
          <w:rFonts w:eastAsia="宋体"/>
          <w:b/>
          <w:sz w:val="32"/>
        </w:rPr>
        <w:t>rival</w:t>
      </w:r>
    </w:p>
    <w:p>
      <w:pPr>
        <w:jc w:val="left"/>
      </w:pPr>
      <w:r>
        <w:rPr>
          <w:rFonts w:eastAsia="宋体"/>
          <w:sz w:val="24"/>
        </w:rPr>
        <w:tab/>
        <w:t>ˈraɪv(ə)l</w:t>
      </w:r>
    </w:p>
    <w:p>
      <w:pPr>
        <w:jc w:val="left"/>
      </w:pPr>
      <w:r>
        <w:rPr>
          <w:rFonts w:eastAsia="宋体"/>
          <w:sz w:val="24"/>
        </w:rPr>
        <w:tab/>
        <w:t>n. 竞争对手，敌手；可与之匹敌者，可与之相比的人（或物）</w:t>
      </w:r>
    </w:p>
    <w:p>
      <w:pPr>
        <w:jc w:val="left"/>
      </w:pPr>
      <w:r>
        <w:rPr>
          <w:rFonts w:eastAsia="宋体"/>
          <w:sz w:val="24"/>
        </w:rPr>
        <w:tab/>
        <w:t>v. 与......相匹敌，比得上</w:t>
      </w:r>
    </w:p>
    <w:p>
      <w:pPr>
        <w:jc w:val="left"/>
      </w:pPr>
      <w:r>
        <w:rPr>
          <w:rFonts w:eastAsia="宋体"/>
          <w:sz w:val="24"/>
        </w:rPr>
        <w:tab/>
        <w:t>adj. 竞争的，对抗的</w:t>
      </w:r>
    </w:p>
    <w:p>
      <w:pPr>
        <w:jc w:val="left"/>
      </w:pPr>
      <w:r>
        <w:rPr>
          <w:rFonts w:eastAsia="宋体"/>
          <w:sz w:val="24"/>
        </w:rPr>
        <w:tab/>
        <w:t xml:space="preserve"> 【名】 （Rival）（俄）里瓦尔（人名）</w:t>
      </w:r>
    </w:p>
    <w:p>
      <w:pPr>
        <w:jc w:val="left"/>
      </w:pPr>
      <w:r>
        <w:rPr>
          <w:rFonts w:eastAsia="宋体"/>
          <w:sz w:val="20"/>
        </w:rPr>
        <w:tab/>
        <w:t>rival （对手）：在河两面争夺河水的人 英语单词rival和river（河流）同源。rival来自古拉丁文rivalis，意思是河对面的人、共饮一江水的人。在古代，围绕一江一河往往会展开激烈的争夺，由近邻演变为对手。所以当rivalis借道法语进入英语时，演变的rival这个词很快就被赋予了竞争对手、敌手的含义。</w:t>
        <w:br/>
        <w:t>rival： ['raɪvl] n.竞争对手，敌手adj.竞争的v.竞争</w:t>
      </w:r>
    </w:p>
    <w:p>
      <w:pPr>
        <w:jc w:val="left"/>
      </w:pPr>
      <w:r>
        <w:rPr>
          <w:rFonts w:eastAsia="宋体"/>
          <w:sz w:val="20"/>
        </w:rPr>
        <w:tab/>
        <w:t>rival 竞争对手 rival源于拉丁语rivalis，原义为“住在河对岸的人”或“共饮一江水的人”。古往今来，一江一河往往成为江河两岸的人纷争之根源，争端之所在。双方为竞争用水权、捕鱼权等往往由近邻变成竞争对手，有时甚而由互相敌对发展为公开冲突，尤其当一条河作为两个国家的界河时，情况更是如此。古代著名的罗马法(Roman Law)就记载了很多关于争夺河岸权的事例。因此，当rival在16世纪转道法语进入英语时，很自然地就被赋予了“竞争对手”或“敌手”的词义。</w:t>
      </w:r>
    </w:p>
    <w:p>
      <w:pPr>
        <w:jc w:val="left"/>
      </w:pPr>
      <w:r>
        <w:rPr>
          <w:rFonts w:eastAsia="宋体"/>
          <w:sz w:val="20"/>
        </w:rPr>
        <w:tab/>
        <w:t xml:space="preserve">rival 竞争，对抗 来源于拉丁语中rivus(溪流)派生的rivalis(溪流的)。依同一溪流而居的人们,溪流往往是争夺的资源。  </w:t>
        <w:br/>
        <w:t xml:space="preserve"> 同源词：derive</w:t>
      </w:r>
    </w:p>
    <w:p>
      <w:pPr>
        <w:jc w:val="left"/>
      </w:pPr>
      <w:r>
        <w:rPr>
          <w:rFonts w:eastAsia="宋体"/>
          <w:sz w:val="20"/>
        </w:rPr>
        <w:tab/>
        <w:t>rival 竞争者 来自拉丁语 rivalis,邻居，对手，竞争者，来自 rivus,溪流，河谷，来自 PIE*reie,流动，流水， 奔跑，词源同 run,Rhine.</w:t>
      </w:r>
    </w:p>
    <w:p>
      <w:pPr>
        <w:jc w:val="left"/>
      </w:pPr>
      <w:r>
        <w:rPr>
          <w:rFonts w:eastAsia="宋体"/>
          <w:b/>
          <w:sz w:val="32"/>
        </w:rPr>
        <w:t>shied</w:t>
      </w:r>
    </w:p>
    <w:p>
      <w:pPr>
        <w:jc w:val="left"/>
      </w:pPr>
      <w:r>
        <w:rPr>
          <w:rFonts w:eastAsia="宋体"/>
          <w:sz w:val="24"/>
        </w:rPr>
        <w:tab/>
        <w:t>ʃaɪd</w:t>
      </w:r>
    </w:p>
    <w:p>
      <w:pPr>
        <w:jc w:val="left"/>
      </w:pPr>
      <w:r>
        <w:rPr>
          <w:rFonts w:eastAsia="宋体"/>
          <w:sz w:val="24"/>
        </w:rPr>
        <w:tab/>
        <w:t>v. 回避；（指马）惊退；后退；厌恶（shy 的过去分词形式）</w:t>
      </w:r>
    </w:p>
    <w:p>
      <w:pPr>
        <w:jc w:val="left"/>
      </w:pPr>
      <w:r>
        <w:rPr>
          <w:rFonts w:eastAsia="宋体"/>
          <w:b/>
          <w:sz w:val="32"/>
        </w:rPr>
        <w:t>account for</w:t>
      </w:r>
    </w:p>
    <w:p>
      <w:pPr>
        <w:jc w:val="left"/>
      </w:pPr>
      <w:r>
        <w:rPr>
          <w:rFonts w:eastAsia="宋体"/>
          <w:sz w:val="24"/>
        </w:rPr>
        <w:tab/>
      </w:r>
    </w:p>
    <w:p>
      <w:pPr>
        <w:jc w:val="left"/>
      </w:pPr>
      <w:r>
        <w:rPr>
          <w:rFonts w:eastAsia="宋体"/>
          <w:sz w:val="24"/>
        </w:rPr>
        <w:tab/>
        <w:t xml:space="preserve"> 解释，说明：对某事物进行解释或说明。</w:t>
      </w:r>
    </w:p>
    <w:p>
      <w:pPr>
        <w:jc w:val="left"/>
      </w:pPr>
      <w:r>
        <w:rPr>
          <w:rFonts w:eastAsia="宋体"/>
          <w:sz w:val="24"/>
        </w:rPr>
        <w:tab/>
        <w:t xml:space="preserve"> 占比，占据：在总数或总体中占有一定比例或位置。</w:t>
      </w:r>
    </w:p>
    <w:p>
      <w:pPr>
        <w:jc w:val="left"/>
      </w:pPr>
      <w:r>
        <w:rPr>
          <w:rFonts w:eastAsia="宋体"/>
          <w:sz w:val="24"/>
        </w:rPr>
        <w:tab/>
        <w:t xml:space="preserve"> 对……负责，对……负有责任：对某事物负有责任或义务。</w:t>
      </w:r>
    </w:p>
    <w:p>
      <w:pPr>
        <w:jc w:val="left"/>
      </w:pPr>
      <w:r>
        <w:rPr>
          <w:rFonts w:eastAsia="宋体"/>
          <w:sz w:val="24"/>
        </w:rPr>
        <w:tab/>
        <w:t xml:space="preserve"> 解决，处理：解决或处理某个问题或情况。</w:t>
      </w:r>
    </w:p>
    <w:p>
      <w:pPr>
        <w:jc w:val="left"/>
      </w:pPr>
      <w:r>
        <w:rPr>
          <w:rFonts w:eastAsia="宋体"/>
          <w:b/>
          <w:sz w:val="32"/>
        </w:rPr>
        <w:t>machine</w:t>
      </w:r>
    </w:p>
    <w:p>
      <w:pPr>
        <w:jc w:val="left"/>
      </w:pPr>
      <w:r>
        <w:rPr>
          <w:rFonts w:eastAsia="宋体"/>
          <w:sz w:val="24"/>
        </w:rPr>
        <w:tab/>
        <w:t>məˈʃiːn</w:t>
      </w:r>
    </w:p>
    <w:p>
      <w:pPr>
        <w:jc w:val="left"/>
      </w:pPr>
      <w:r>
        <w:rPr>
          <w:rFonts w:eastAsia="宋体"/>
          <w:sz w:val="24"/>
        </w:rPr>
        <w:tab/>
        <w:t>n. 机器，机械（装置）；计算机，电脑；（组织的）核心机构，领导核心；车辆（常指摩托车）；效率高的人（或动物）；机械般工作的人；（投币式）自动售货机</w:t>
      </w:r>
    </w:p>
    <w:p>
      <w:pPr>
        <w:jc w:val="left"/>
      </w:pPr>
      <w:r>
        <w:rPr>
          <w:rFonts w:eastAsia="宋体"/>
          <w:sz w:val="24"/>
        </w:rPr>
        <w:tab/>
        <w:t>v. 用机器制造（加工）；机器缝制，用缝纫机缝</w:t>
      </w:r>
    </w:p>
    <w:p>
      <w:pPr>
        <w:jc w:val="left"/>
      </w:pPr>
      <w:r>
        <w:rPr>
          <w:rFonts w:eastAsia="宋体"/>
          <w:sz w:val="24"/>
        </w:rPr>
        <w:tab/>
        <w:t xml:space="preserve"> 【名】 （Machine）（意）马基内（人名）</w:t>
      </w:r>
    </w:p>
    <w:p>
      <w:pPr>
        <w:jc w:val="left"/>
      </w:pPr>
      <w:r>
        <w:rPr>
          <w:rFonts w:eastAsia="宋体"/>
          <w:sz w:val="20"/>
        </w:rPr>
        <w:tab/>
        <w:t>machine 机器 来自拉丁语machina,机器，引擎，装置，设施，诡计，来自PIE*magh,使能够，赋予力量，词源同might,magic,mechanic.</w:t>
      </w:r>
    </w:p>
    <w:p>
      <w:pPr>
        <w:jc w:val="left"/>
      </w:pPr>
      <w:r>
        <w:rPr>
          <w:rFonts w:eastAsia="宋体"/>
          <w:sz w:val="20"/>
        </w:rPr>
        <w:tab/>
        <w:t>machine 机器，机械 词根词缀： -machin-机器,机械 + -e</w:t>
      </w:r>
    </w:p>
    <w:p>
      <w:pPr>
        <w:jc w:val="left"/>
      </w:pPr>
      <w:r>
        <w:rPr>
          <w:rFonts w:eastAsia="宋体"/>
          <w:b/>
          <w:sz w:val="32"/>
        </w:rPr>
        <w:t>repute</w:t>
      </w:r>
    </w:p>
    <w:p>
      <w:pPr>
        <w:jc w:val="left"/>
      </w:pPr>
      <w:r>
        <w:rPr>
          <w:rFonts w:eastAsia="宋体"/>
          <w:sz w:val="24"/>
        </w:rPr>
        <w:tab/>
        <w:t>rɪˈpjuːt</w:t>
      </w:r>
    </w:p>
    <w:p>
      <w:pPr>
        <w:jc w:val="left"/>
      </w:pPr>
      <w:r>
        <w:rPr>
          <w:rFonts w:eastAsia="宋体"/>
          <w:sz w:val="24"/>
        </w:rPr>
        <w:tab/>
        <w:t>n. &lt;正式&gt;名誉，名声；声望，美誉</w:t>
      </w:r>
    </w:p>
    <w:p>
      <w:pPr>
        <w:jc w:val="left"/>
      </w:pPr>
      <w:r>
        <w:rPr>
          <w:rFonts w:eastAsia="宋体"/>
          <w:sz w:val="24"/>
        </w:rPr>
        <w:tab/>
        <w:t>v. 被普遍认为，普遍传说（be reputed）；知名的，有好名声的（be reputed）</w:t>
      </w:r>
    </w:p>
    <w:p>
      <w:pPr>
        <w:jc w:val="left"/>
      </w:pPr>
      <w:r>
        <w:rPr>
          <w:rFonts w:eastAsia="宋体"/>
          <w:sz w:val="20"/>
        </w:rPr>
        <w:tab/>
        <w:t>repute 名誉，名声 词根词缀： re-反复 + -put-考虑</w:t>
      </w:r>
    </w:p>
    <w:p>
      <w:pPr>
        <w:jc w:val="left"/>
      </w:pPr>
      <w:r>
        <w:rPr>
          <w:rFonts w:eastAsia="宋体"/>
          <w:sz w:val="20"/>
        </w:rPr>
        <w:tab/>
        <w:t>repute 名誉，名声，听说，耳闻 re-,再，重新，-put,思考，计算，词源同 putative,compute.即需重新考虑的，引申词义名誉， 名声，以及贬义词义听说，耳闻。</w:t>
      </w:r>
    </w:p>
    <w:p>
      <w:pPr>
        <w:jc w:val="left"/>
      </w:pPr>
      <w:r>
        <w:rPr>
          <w:rFonts w:eastAsia="宋体"/>
          <w:b/>
          <w:sz w:val="32"/>
        </w:rPr>
        <w:t>automatically</w:t>
      </w:r>
    </w:p>
    <w:p>
      <w:pPr>
        <w:jc w:val="left"/>
      </w:pPr>
      <w:r>
        <w:rPr>
          <w:rFonts w:eastAsia="宋体"/>
          <w:sz w:val="24"/>
        </w:rPr>
        <w:tab/>
        <w:t>ˌɔːtəˈmætɪkli</w:t>
      </w:r>
    </w:p>
    <w:p>
      <w:pPr>
        <w:jc w:val="left"/>
      </w:pPr>
      <w:r>
        <w:rPr>
          <w:rFonts w:eastAsia="宋体"/>
          <w:sz w:val="24"/>
        </w:rPr>
        <w:tab/>
        <w:t>adv. 自然地，必然地；不假思索地，无意识地；自动地</w:t>
      </w:r>
    </w:p>
    <w:p>
      <w:pPr>
        <w:jc w:val="left"/>
      </w:pPr>
      <w:r>
        <w:rPr>
          <w:rFonts w:eastAsia="宋体"/>
          <w:b/>
          <w:sz w:val="32"/>
        </w:rPr>
        <w:t>regular</w:t>
      </w:r>
    </w:p>
    <w:p>
      <w:pPr>
        <w:jc w:val="left"/>
      </w:pPr>
      <w:r>
        <w:rPr>
          <w:rFonts w:eastAsia="宋体"/>
          <w:sz w:val="24"/>
        </w:rPr>
        <w:tab/>
        <w:t>ˈreɡjələr</w:t>
      </w:r>
    </w:p>
    <w:p>
      <w:pPr>
        <w:jc w:val="left"/>
      </w:pPr>
      <w:r>
        <w:rPr>
          <w:rFonts w:eastAsia="宋体"/>
          <w:sz w:val="24"/>
        </w:rPr>
        <w:tab/>
        <w:t>adj. 定期的，规律的；经常的，频繁的；惯常的，通常的；持久的，固定的；标准尺寸的，中号的；普通的，平凡的；常备军的，正规军的；（动词）规则的；（人）正常通便的，月经正常的；完全的，彻底的；均匀的，端正的；正规的，正当的；（冲浪等）左腿在前的</w:t>
      </w:r>
    </w:p>
    <w:p>
      <w:pPr>
        <w:jc w:val="left"/>
      </w:pPr>
      <w:r>
        <w:rPr>
          <w:rFonts w:eastAsia="宋体"/>
          <w:sz w:val="24"/>
        </w:rPr>
        <w:tab/>
        <w:t>n. 常客，老主顾；主演，主力队员；正规军人，职业军人；普通产品，普通装；（区别于世俗教士的）修道者，教士</w:t>
      </w:r>
    </w:p>
    <w:p>
      <w:pPr>
        <w:jc w:val="left"/>
      </w:pPr>
      <w:r>
        <w:rPr>
          <w:rFonts w:eastAsia="宋体"/>
          <w:sz w:val="24"/>
        </w:rPr>
        <w:tab/>
        <w:t xml:space="preserve"> 【名】  （Regular）（以）雷古拉尔（人名）</w:t>
      </w:r>
    </w:p>
    <w:p>
      <w:pPr>
        <w:jc w:val="left"/>
      </w:pPr>
      <w:r>
        <w:rPr>
          <w:rFonts w:eastAsia="宋体"/>
          <w:sz w:val="20"/>
        </w:rPr>
        <w:tab/>
        <w:t>regular 有 词根词缀： -reg-统治,规则 + -ular形容词词尾</w:t>
      </w:r>
    </w:p>
    <w:p>
      <w:pPr>
        <w:jc w:val="left"/>
      </w:pPr>
      <w:r>
        <w:rPr>
          <w:rFonts w:eastAsia="宋体"/>
          <w:sz w:val="20"/>
        </w:rPr>
        <w:tab/>
        <w:t>regular 规则的，惯常的 来自拉丁语 regula,规则，来自 regere,管理，统治，来自 PIE*reg,拉直，词源同 correct,right,regal.</w:t>
      </w:r>
    </w:p>
    <w:p>
      <w:pPr>
        <w:jc w:val="left"/>
      </w:pPr>
      <w:r>
        <w:rPr>
          <w:rFonts w:eastAsia="宋体"/>
          <w:b/>
          <w:sz w:val="32"/>
        </w:rPr>
        <w:t>phantom</w:t>
      </w:r>
    </w:p>
    <w:p>
      <w:pPr>
        <w:jc w:val="left"/>
      </w:pPr>
      <w:r>
        <w:rPr>
          <w:rFonts w:eastAsia="宋体"/>
          <w:sz w:val="24"/>
        </w:rPr>
        <w:tab/>
        <w:t>ˈfæntəm</w:t>
      </w:r>
    </w:p>
    <w:p>
      <w:pPr>
        <w:jc w:val="left"/>
      </w:pPr>
      <w:r>
        <w:rPr>
          <w:rFonts w:eastAsia="宋体"/>
          <w:sz w:val="24"/>
        </w:rPr>
        <w:tab/>
        <w:t>n. 幽灵，鬼魂；幻觉，幻象；渺茫；为诈骗而捏造的财务安排（或金融交易）</w:t>
      </w:r>
    </w:p>
    <w:p>
      <w:pPr>
        <w:jc w:val="left"/>
      </w:pPr>
      <w:r>
        <w:rPr>
          <w:rFonts w:eastAsia="宋体"/>
          <w:sz w:val="24"/>
        </w:rPr>
        <w:tab/>
        <w:t>adj. 虚幻的，幻觉的；有名无实的，虚假骗人的；像鬼的，幽灵似的；（尤指罪犯）身份不明的</w:t>
      </w:r>
    </w:p>
    <w:p>
      <w:pPr>
        <w:jc w:val="left"/>
      </w:pPr>
      <w:r>
        <w:rPr>
          <w:rFonts w:eastAsia="宋体"/>
          <w:sz w:val="20"/>
        </w:rPr>
        <w:tab/>
        <w:t>phantom  来自中世纪英语fantom, 来自古法语fantosme, 来自拉丁语phantasma, 来自古希腊语φάντασμα.</w:t>
      </w:r>
    </w:p>
    <w:p>
      <w:pPr>
        <w:jc w:val="left"/>
      </w:pPr>
      <w:r>
        <w:rPr>
          <w:rFonts w:eastAsia="宋体"/>
          <w:sz w:val="20"/>
        </w:rPr>
        <w:tab/>
        <w:t>phantom 鬼魂，幽灵 来自拉丁语phantasma,幽灵，鬼魂，词源同phantasm.</w:t>
      </w:r>
    </w:p>
    <w:p>
      <w:pPr>
        <w:jc w:val="left"/>
      </w:pPr>
      <w:r>
        <w:rPr>
          <w:rFonts w:eastAsia="宋体"/>
          <w:b/>
          <w:sz w:val="32"/>
        </w:rPr>
        <w:t>air</w:t>
      </w:r>
    </w:p>
    <w:p>
      <w:pPr>
        <w:jc w:val="left"/>
      </w:pPr>
      <w:r>
        <w:rPr>
          <w:rFonts w:eastAsia="宋体"/>
          <w:sz w:val="24"/>
        </w:rPr>
        <w:tab/>
        <w:t>er</w:t>
      </w:r>
    </w:p>
    <w:p>
      <w:pPr>
        <w:jc w:val="left"/>
      </w:pPr>
      <w:r>
        <w:rPr>
          <w:rFonts w:eastAsia="宋体"/>
          <w:sz w:val="24"/>
        </w:rPr>
        <w:tab/>
        <w:t>n. 大气，空气；空中，天空；乘坐飞机，航空；神态，氛围；曲调，旋律；装腔作势，做作；空气媒质；气，风</w:t>
      </w:r>
    </w:p>
    <w:p>
      <w:pPr>
        <w:jc w:val="left"/>
      </w:pPr>
      <w:r>
        <w:rPr>
          <w:rFonts w:eastAsia="宋体"/>
          <w:sz w:val="24"/>
        </w:rPr>
        <w:tab/>
        <w:t>v. 使公开，宣扬；（使）通风；（使）晾干，（使）烘干；播送，播放；&lt;古&gt;出去透气；&lt;古&gt;炫耀，夸示</w:t>
      </w:r>
    </w:p>
    <w:p>
      <w:pPr>
        <w:jc w:val="left"/>
      </w:pPr>
      <w:r>
        <w:rPr>
          <w:rFonts w:eastAsia="宋体"/>
          <w:sz w:val="20"/>
        </w:rPr>
        <w:tab/>
        <w:t>air 空气 来自拉丁词aerem, 举起，空气。</w:t>
      </w:r>
    </w:p>
    <w:p>
      <w:pPr>
        <w:jc w:val="left"/>
      </w:pPr>
      <w:r>
        <w:rPr>
          <w:rFonts w:eastAsia="宋体"/>
          <w:sz w:val="20"/>
        </w:rPr>
        <w:tab/>
        <w:t xml:space="preserve">air 空气，( 来源于希腊语aer和拉丁语aer,经古法语air进入英语。  </w:t>
        <w:br/>
        <w:t xml:space="preserve"> -aer-空气 → air空气</w:t>
      </w:r>
    </w:p>
    <w:p>
      <w:pPr>
        <w:jc w:val="left"/>
      </w:pPr>
      <w:r>
        <w:rPr>
          <w:rFonts w:eastAsia="宋体"/>
          <w:b/>
          <w:sz w:val="32"/>
        </w:rPr>
        <w:t>sate</w:t>
      </w:r>
    </w:p>
    <w:p>
      <w:pPr>
        <w:jc w:val="left"/>
      </w:pPr>
      <w:r>
        <w:rPr>
          <w:rFonts w:eastAsia="宋体"/>
          <w:sz w:val="24"/>
        </w:rPr>
        <w:tab/>
        <w:t>seɪt</w:t>
      </w:r>
    </w:p>
    <w:p>
      <w:pPr>
        <w:jc w:val="left"/>
      </w:pPr>
      <w:r>
        <w:rPr>
          <w:rFonts w:eastAsia="宋体"/>
          <w:sz w:val="24"/>
        </w:rPr>
        <w:tab/>
        <w:t>v. 使心满意足，使饱享</w:t>
      </w:r>
    </w:p>
    <w:p>
      <w:pPr>
        <w:jc w:val="left"/>
      </w:pPr>
      <w:r>
        <w:rPr>
          <w:rFonts w:eastAsia="宋体"/>
          <w:sz w:val="20"/>
        </w:rPr>
        <w:tab/>
        <w:t>sate 满足 来自古英语 sadian,使满足，来自 Proto-Germanic*sadona,使满足，来自 PIE*sa,使满足，词源 同 sad,satisfy.</w:t>
      </w:r>
    </w:p>
    <w:p>
      <w:pPr>
        <w:jc w:val="left"/>
      </w:pPr>
      <w:r>
        <w:rPr>
          <w:rFonts w:eastAsia="宋体"/>
          <w:b/>
          <w:sz w:val="32"/>
        </w:rPr>
        <w:t>whole food</w:t>
      </w:r>
    </w:p>
    <w:p>
      <w:pPr>
        <w:jc w:val="left"/>
      </w:pPr>
      <w:r>
        <w:rPr>
          <w:rFonts w:eastAsia="宋体"/>
          <w:sz w:val="24"/>
        </w:rPr>
        <w:tab/>
      </w:r>
    </w:p>
    <w:p>
      <w:pPr>
        <w:jc w:val="left"/>
      </w:pPr>
      <w:r>
        <w:rPr>
          <w:rFonts w:eastAsia="宋体"/>
          <w:sz w:val="24"/>
        </w:rPr>
        <w:tab/>
        <w:t xml:space="preserve"> 天然食物：指天然食物，尤其是未经加工的食物（如蔬菜或水果）。</w:t>
      </w:r>
    </w:p>
    <w:p>
      <w:pPr>
        <w:jc w:val="left"/>
      </w:pPr>
      <w:r>
        <w:rPr>
          <w:rFonts w:eastAsia="宋体"/>
          <w:b/>
          <w:sz w:val="32"/>
        </w:rPr>
        <w:t>confide in</w:t>
      </w:r>
    </w:p>
    <w:p>
      <w:pPr>
        <w:jc w:val="left"/>
      </w:pPr>
      <w:r>
        <w:rPr>
          <w:rFonts w:eastAsia="宋体"/>
          <w:sz w:val="24"/>
        </w:rPr>
        <w:tab/>
        <w:t>kənˈfaɪd ɪn</w:t>
      </w:r>
    </w:p>
    <w:p>
      <w:pPr>
        <w:jc w:val="left"/>
      </w:pPr>
      <w:r>
        <w:rPr>
          <w:rFonts w:eastAsia="宋体"/>
          <w:sz w:val="24"/>
        </w:rPr>
        <w:tab/>
        <w:t xml:space="preserve"> 向（某人）倾诉：向某人透露个人和私人的事情。</w:t>
      </w:r>
    </w:p>
    <w:p>
      <w:pPr>
        <w:jc w:val="left"/>
      </w:pPr>
      <w:r>
        <w:rPr>
          <w:rFonts w:eastAsia="宋体"/>
          <w:sz w:val="24"/>
        </w:rPr>
        <w:tab/>
        <w:t xml:space="preserve"> 信任（某人）：对某人有信任感，愿意向其倾诉。</w:t>
      </w:r>
    </w:p>
    <w:p>
      <w:pPr>
        <w:jc w:val="left"/>
      </w:pPr>
      <w:r>
        <w:rPr>
          <w:rFonts w:eastAsia="宋体"/>
          <w:b/>
          <w:sz w:val="32"/>
        </w:rPr>
        <w:t>visage</w:t>
      </w:r>
    </w:p>
    <w:p>
      <w:pPr>
        <w:jc w:val="left"/>
      </w:pPr>
      <w:r>
        <w:rPr>
          <w:rFonts w:eastAsia="宋体"/>
          <w:sz w:val="24"/>
        </w:rPr>
        <w:tab/>
        <w:t>ˈvɪzɪdʒ</w:t>
      </w:r>
    </w:p>
    <w:p>
      <w:pPr>
        <w:jc w:val="left"/>
      </w:pPr>
      <w:r>
        <w:rPr>
          <w:rFonts w:eastAsia="宋体"/>
          <w:sz w:val="24"/>
        </w:rPr>
        <w:tab/>
        <w:t>n. 面貌，容貌；外表</w:t>
      </w:r>
    </w:p>
    <w:p>
      <w:pPr>
        <w:jc w:val="left"/>
      </w:pPr>
      <w:r>
        <w:rPr>
          <w:rFonts w:eastAsia="宋体"/>
          <w:sz w:val="24"/>
        </w:rPr>
        <w:tab/>
        <w:t>n. （Visage）人名；（法）维萨热</w:t>
      </w:r>
    </w:p>
    <w:p>
      <w:pPr>
        <w:jc w:val="left"/>
      </w:pPr>
      <w:r>
        <w:rPr>
          <w:rFonts w:eastAsia="宋体"/>
          <w:sz w:val="20"/>
        </w:rPr>
        <w:tab/>
        <w:t>visage 面容 来自 vis-,看，面容，词源同 visit,evident.</w:t>
      </w:r>
    </w:p>
    <w:p>
      <w:pPr>
        <w:jc w:val="left"/>
      </w:pPr>
      <w:r>
        <w:rPr>
          <w:rFonts w:eastAsia="宋体"/>
          <w:b/>
          <w:sz w:val="32"/>
        </w:rPr>
        <w:t>quo</w:t>
      </w:r>
    </w:p>
    <w:p>
      <w:pPr>
        <w:jc w:val="left"/>
      </w:pPr>
      <w:r>
        <w:rPr>
          <w:rFonts w:eastAsia="宋体"/>
          <w:sz w:val="24"/>
        </w:rPr>
        <w:tab/>
        <w:t>kwoʊ</w:t>
      </w:r>
    </w:p>
    <w:p>
      <w:pPr>
        <w:jc w:val="left"/>
      </w:pPr>
      <w:r>
        <w:rPr>
          <w:rFonts w:eastAsia="宋体"/>
          <w:sz w:val="24"/>
        </w:rPr>
        <w:tab/>
        <w:t>v. &lt;古&gt;说（用于第一和第三人称单数主语前）</w:t>
      </w:r>
    </w:p>
    <w:p>
      <w:pPr>
        <w:jc w:val="left"/>
      </w:pPr>
      <w:r>
        <w:rPr>
          <w:rFonts w:eastAsia="宋体"/>
          <w:sz w:val="24"/>
        </w:rPr>
        <w:tab/>
        <w:t>n. （Quo）（美、加、俄）克奥（人名）</w:t>
      </w:r>
    </w:p>
    <w:p>
      <w:pPr>
        <w:jc w:val="left"/>
      </w:pPr>
      <w:r>
        <w:rPr>
          <w:rFonts w:eastAsia="宋体"/>
          <w:b/>
          <w:sz w:val="32"/>
        </w:rPr>
        <w:t>assist</w:t>
      </w:r>
    </w:p>
    <w:p>
      <w:pPr>
        <w:jc w:val="left"/>
      </w:pPr>
      <w:r>
        <w:rPr>
          <w:rFonts w:eastAsia="宋体"/>
          <w:sz w:val="24"/>
        </w:rPr>
        <w:tab/>
        <w:t>əˈsɪst</w:t>
      </w:r>
    </w:p>
    <w:p>
      <w:pPr>
        <w:jc w:val="left"/>
      </w:pPr>
      <w:r>
        <w:rPr>
          <w:rFonts w:eastAsia="宋体"/>
          <w:sz w:val="24"/>
        </w:rPr>
        <w:tab/>
        <w:t>v. 帮助，协助；&lt;古&gt;参加，出席</w:t>
      </w:r>
    </w:p>
    <w:p>
      <w:pPr>
        <w:jc w:val="left"/>
      </w:pPr>
      <w:r>
        <w:rPr>
          <w:rFonts w:eastAsia="宋体"/>
          <w:sz w:val="24"/>
        </w:rPr>
        <w:tab/>
        <w:t>n. （球赛中的）助攻；资助，帮助</w:t>
      </w:r>
    </w:p>
    <w:p>
      <w:pPr>
        <w:jc w:val="left"/>
      </w:pPr>
      <w:r>
        <w:rPr>
          <w:rFonts w:eastAsia="宋体"/>
          <w:sz w:val="20"/>
        </w:rPr>
        <w:tab/>
        <w:t>assist 援助 前缀as- 同ad-. 词根sist, 站，词根st的反复形式。</w:t>
      </w:r>
    </w:p>
    <w:p>
      <w:pPr>
        <w:jc w:val="left"/>
      </w:pPr>
      <w:r>
        <w:rPr>
          <w:rFonts w:eastAsia="宋体"/>
          <w:sz w:val="20"/>
        </w:rPr>
        <w:tab/>
        <w:t>assist 协助，帮助，援助 词根词缀： as-临近 + -sist-站立 → 站在旁边自然就有"协助"之意</w:t>
      </w:r>
    </w:p>
    <w:p>
      <w:pPr>
        <w:jc w:val="left"/>
      </w:pPr>
      <w:r>
        <w:rPr>
          <w:rFonts w:eastAsia="宋体"/>
          <w:b/>
          <w:sz w:val="32"/>
        </w:rPr>
        <w:t>appoint</w:t>
      </w:r>
    </w:p>
    <w:p>
      <w:pPr>
        <w:jc w:val="left"/>
      </w:pPr>
      <w:r>
        <w:rPr>
          <w:rFonts w:eastAsia="宋体"/>
          <w:sz w:val="24"/>
        </w:rPr>
        <w:tab/>
        <w:t>əˈpɔɪnt</w:t>
      </w:r>
    </w:p>
    <w:p>
      <w:pPr>
        <w:jc w:val="left"/>
      </w:pPr>
      <w:r>
        <w:rPr>
          <w:rFonts w:eastAsia="宋体"/>
          <w:sz w:val="24"/>
        </w:rPr>
        <w:tab/>
        <w:t>v. 任命，指派；约定，安排（日期、时间）；装饰，布置（房间或空间）；&lt;古&gt;命令，颁布法令；受权处置（财产）</w:t>
      </w:r>
    </w:p>
    <w:p>
      <w:pPr>
        <w:jc w:val="left"/>
      </w:pPr>
      <w:r>
        <w:rPr>
          <w:rFonts w:eastAsia="宋体"/>
          <w:sz w:val="20"/>
        </w:rPr>
        <w:tab/>
        <w:t>appoint 任命 发音释义：[ə'pɒɪnt] vt. 任命；指定；约定vi. 任命；委派</w:t>
        <w:br/>
        <w:t xml:space="preserve"> 结构分析：appoint = ap（=ad，去）+ point（点）→到指定地点去→任命、约定</w:t>
        <w:br/>
        <w:t xml:space="preserve"> 词源解析：point←拉丁语punctum（点）</w:t>
        <w:br/>
        <w:t xml:space="preserve"> 同源词：point（点）</w:t>
        <w:br/>
        <w:t xml:space="preserve">  衍生词：appointment（任命、约定），disappoint（失望←撤销任命），appointed（指定的），appointee（被任命者）</w:t>
      </w:r>
    </w:p>
    <w:p>
      <w:pPr>
        <w:jc w:val="left"/>
      </w:pPr>
      <w:r>
        <w:rPr>
          <w:rFonts w:eastAsia="宋体"/>
          <w:sz w:val="20"/>
        </w:rPr>
        <w:tab/>
        <w:t>appoint 指定 前缀ap-同ad-. point, 点，指出。</w:t>
      </w:r>
    </w:p>
    <w:p>
      <w:pPr>
        <w:jc w:val="left"/>
      </w:pPr>
      <w:r>
        <w:rPr>
          <w:rFonts w:eastAsia="宋体"/>
          <w:sz w:val="20"/>
        </w:rPr>
        <w:tab/>
        <w:t>appoint 任命，委派；约定，指定；装设，布置 词根词缀： ap-临近 + point(-punct-)刺,点</w:t>
      </w:r>
    </w:p>
    <w:p>
      <w:pPr>
        <w:jc w:val="left"/>
      </w:pPr>
      <w:r>
        <w:rPr>
          <w:rFonts w:eastAsia="宋体"/>
          <w:b/>
          <w:sz w:val="32"/>
        </w:rPr>
        <w:t>grasp</w:t>
      </w:r>
    </w:p>
    <w:p>
      <w:pPr>
        <w:jc w:val="left"/>
      </w:pPr>
      <w:r>
        <w:rPr>
          <w:rFonts w:eastAsia="宋体"/>
          <w:sz w:val="24"/>
        </w:rPr>
        <w:tab/>
        <w:t>ɡræsp</w:t>
      </w:r>
    </w:p>
    <w:p>
      <w:pPr>
        <w:jc w:val="left"/>
      </w:pPr>
      <w:r>
        <w:rPr>
          <w:rFonts w:eastAsia="宋体"/>
          <w:sz w:val="24"/>
        </w:rPr>
        <w:tab/>
        <w:t>v. 抓牢，握紧；理解，领会；抓住（机会）</w:t>
      </w:r>
    </w:p>
    <w:p>
      <w:pPr>
        <w:jc w:val="left"/>
      </w:pPr>
      <w:r>
        <w:rPr>
          <w:rFonts w:eastAsia="宋体"/>
          <w:sz w:val="24"/>
        </w:rPr>
        <w:tab/>
        <w:t>n. 紧抓，紧握；理解（力），领会；能力所及，伸手可及的距离；控制，权力</w:t>
      </w:r>
    </w:p>
    <w:p>
      <w:pPr>
        <w:jc w:val="left"/>
      </w:pPr>
      <w:r>
        <w:rPr>
          <w:rFonts w:eastAsia="宋体"/>
          <w:sz w:val="20"/>
        </w:rPr>
        <w:tab/>
        <w:t>grasp 抓紧，抓牢 词源同grab, 抓住，抓牢。字母s、p置换。</w:t>
      </w:r>
    </w:p>
    <w:p>
      <w:pPr>
        <w:jc w:val="left"/>
      </w:pPr>
      <w:r>
        <w:rPr>
          <w:rFonts w:eastAsia="宋体"/>
          <w:sz w:val="20"/>
        </w:rPr>
        <w:tab/>
        <w:t xml:space="preserve">grasp 抓紧，抓住；理解，掌握 来源于古英语  </w:t>
        <w:br/>
        <w:t xml:space="preserve"> 同源词：grab, grip, gripe, grope</w:t>
      </w:r>
    </w:p>
    <w:p>
      <w:pPr>
        <w:jc w:val="left"/>
      </w:pPr>
      <w:r>
        <w:rPr>
          <w:rFonts w:eastAsia="宋体"/>
          <w:b/>
          <w:sz w:val="32"/>
        </w:rPr>
        <w:t>apprehend</w:t>
      </w:r>
    </w:p>
    <w:p>
      <w:pPr>
        <w:jc w:val="left"/>
      </w:pPr>
      <w:r>
        <w:rPr>
          <w:rFonts w:eastAsia="宋体"/>
          <w:sz w:val="24"/>
        </w:rPr>
        <w:tab/>
        <w:t>ˌæprɪˈhend</w:t>
      </w:r>
    </w:p>
    <w:p>
      <w:pPr>
        <w:jc w:val="left"/>
      </w:pPr>
      <w:r>
        <w:rPr>
          <w:rFonts w:eastAsia="宋体"/>
          <w:sz w:val="24"/>
        </w:rPr>
        <w:tab/>
        <w:t>v. 逮捕，拘押； 理解，领会；&lt;古&gt;忐忑不安（或心怀恐惧）地期待</w:t>
      </w:r>
    </w:p>
    <w:p>
      <w:pPr>
        <w:jc w:val="left"/>
      </w:pPr>
      <w:r>
        <w:rPr>
          <w:rFonts w:eastAsia="宋体"/>
          <w:sz w:val="20"/>
        </w:rPr>
        <w:tab/>
        <w:t>apprehend 理解 发音释义：[æprɪ'hend] vt. 理解；逮捕；忧虑vi. 理解；担心</w:t>
        <w:br/>
        <w:t xml:space="preserve"> 结构分析：apprehend = ap（=ad，去）+ prehend（抓住）→理解（抓住其含义）、逮捕、忧虑（心思被不好的事占据）</w:t>
        <w:br/>
        <w:t xml:space="preserve"> 词源解析：prehend←拉丁语prehendere（抓住）</w:t>
        <w:br/>
        <w:t xml:space="preserve"> 同源词：prehensile（善于领会的、善于抓握的），apprentice</w:t>
        <w:br/>
        <w:t xml:space="preserve">  衍生词：apprehension（理解、逮捕、忧惧），apprehensive（忧虑的、不安的、有理解力的），apprehensible（可理解的）</w:t>
      </w:r>
    </w:p>
    <w:p>
      <w:pPr>
        <w:jc w:val="left"/>
      </w:pPr>
      <w:r>
        <w:rPr>
          <w:rFonts w:eastAsia="宋体"/>
          <w:sz w:val="20"/>
        </w:rPr>
        <w:tab/>
        <w:t>apprehend 抓住 前缀ap-同ad-. 前缀pre, 在前。词根hend, 得到，抓住，词源同get.</w:t>
      </w:r>
    </w:p>
    <w:p>
      <w:pPr>
        <w:jc w:val="left"/>
      </w:pPr>
      <w:r>
        <w:rPr>
          <w:rFonts w:eastAsia="宋体"/>
          <w:sz w:val="20"/>
        </w:rPr>
        <w:tab/>
        <w:t xml:space="preserve">apprehend 捉拿，逮捕；(大体)掌握，领会，理解 来源于拉丁语动词prehendere(抓住),也是英语predatory的词源。拉丁语apprehendere(抓住,了解),由前缀ap-和prehendere复合而成,其潜在的意义为“用记忆抓住”,即“学习”。拉丁语动词apprehendere(抓住,了解)的缩写形式apprendere进入古法语为aprendre,在现代法语中为apprendre(学习),其派生词aprentis(学习着的人)进入英语为apprentice(学徒); 法语apprendre(学习)的过去分词appris(被教的)是英语apprise的词源。  </w:t>
        <w:br/>
        <w:t xml:space="preserve"> 词根词缀： ap-临近 + -prehend-抓住  </w:t>
        <w:br/>
        <w:t xml:space="preserve"> 同源词：predatory, apprentice, apprise</w:t>
      </w:r>
    </w:p>
    <w:p>
      <w:pPr>
        <w:jc w:val="left"/>
      </w:pPr>
      <w:r>
        <w:rPr>
          <w:rFonts w:eastAsia="宋体"/>
          <w:b/>
          <w:sz w:val="32"/>
        </w:rPr>
        <w:t>credential</w:t>
      </w:r>
    </w:p>
    <w:p>
      <w:pPr>
        <w:jc w:val="left"/>
      </w:pPr>
      <w:r>
        <w:rPr>
          <w:rFonts w:eastAsia="宋体"/>
          <w:sz w:val="24"/>
        </w:rPr>
        <w:tab/>
        <w:t>krəˈdenʃl</w:t>
      </w:r>
    </w:p>
    <w:p>
      <w:pPr>
        <w:jc w:val="left"/>
      </w:pPr>
      <w:r>
        <w:rPr>
          <w:rFonts w:eastAsia="宋体"/>
          <w:sz w:val="24"/>
        </w:rPr>
        <w:tab/>
        <w:t>n. 资格，证明；文凭，资格证书；（政府为新任大使提供的）国书</w:t>
      </w:r>
    </w:p>
    <w:p>
      <w:pPr>
        <w:jc w:val="left"/>
      </w:pPr>
      <w:r>
        <w:rPr>
          <w:rFonts w:eastAsia="宋体"/>
          <w:sz w:val="24"/>
        </w:rPr>
        <w:tab/>
        <w:t>v. 给……提供证书</w:t>
      </w:r>
    </w:p>
    <w:p>
      <w:pPr>
        <w:jc w:val="left"/>
      </w:pPr>
      <w:r>
        <w:rPr>
          <w:rFonts w:eastAsia="宋体"/>
          <w:sz w:val="20"/>
        </w:rPr>
        <w:tab/>
        <w:t>credential 凭证；信任状，证书；国书 词根词缀： -cred-相信,信任 + -ent形容词词尾 + -ial形容词词尾</w:t>
      </w:r>
    </w:p>
    <w:p>
      <w:pPr>
        <w:jc w:val="left"/>
      </w:pPr>
      <w:r>
        <w:rPr>
          <w:rFonts w:eastAsia="宋体"/>
          <w:b/>
          <w:sz w:val="32"/>
        </w:rPr>
        <w:t>journalist</w:t>
      </w:r>
    </w:p>
    <w:p>
      <w:pPr>
        <w:jc w:val="left"/>
      </w:pPr>
      <w:r>
        <w:rPr>
          <w:rFonts w:eastAsia="宋体"/>
          <w:sz w:val="24"/>
        </w:rPr>
        <w:tab/>
        <w:t>ˈdʒɜːrnəlɪst</w:t>
      </w:r>
    </w:p>
    <w:p>
      <w:pPr>
        <w:jc w:val="left"/>
      </w:pPr>
      <w:r>
        <w:rPr>
          <w:rFonts w:eastAsia="宋体"/>
          <w:sz w:val="24"/>
        </w:rPr>
        <w:tab/>
        <w:t>n. 新闻工作者，新闻记者；报人，报纸撰稿人</w:t>
      </w:r>
    </w:p>
    <w:p>
      <w:pPr>
        <w:jc w:val="left"/>
      </w:pPr>
      <w:r>
        <w:rPr>
          <w:rFonts w:eastAsia="宋体"/>
          <w:sz w:val="20"/>
        </w:rPr>
        <w:tab/>
        <w:t>journalist 新闻工作者 来自journal,新闻，-ist,人。即从事新闻工作的人。</w:t>
      </w:r>
    </w:p>
    <w:p>
      <w:pPr>
        <w:jc w:val="left"/>
      </w:pPr>
      <w:r>
        <w:rPr>
          <w:rFonts w:eastAsia="宋体"/>
          <w:sz w:val="20"/>
        </w:rPr>
        <w:tab/>
        <w:t>journalist 新闻工作者，记者 词根词缀： -journ-一天(的工作量) + -al名词词尾 + -ist从事某一工作的人</w:t>
      </w:r>
    </w:p>
    <w:p>
      <w:pPr>
        <w:jc w:val="left"/>
      </w:pPr>
      <w:r>
        <w:rPr>
          <w:rFonts w:eastAsia="宋体"/>
          <w:b/>
          <w:sz w:val="32"/>
        </w:rPr>
        <w:t>choke</w:t>
      </w:r>
    </w:p>
    <w:p>
      <w:pPr>
        <w:jc w:val="left"/>
      </w:pPr>
      <w:r>
        <w:rPr>
          <w:rFonts w:eastAsia="宋体"/>
          <w:sz w:val="24"/>
        </w:rPr>
        <w:tab/>
        <w:t>tʃoʊk</w:t>
      </w:r>
    </w:p>
    <w:p>
      <w:pPr>
        <w:jc w:val="left"/>
      </w:pPr>
      <w:r>
        <w:rPr>
          <w:rFonts w:eastAsia="宋体"/>
          <w:sz w:val="24"/>
        </w:rPr>
        <w:tab/>
        <w:t>v. 窒息，噎住，卡住；说不出话，哽咽；掐死，扼死；堵塞，塞满；（管子、渠道等）被阻塞，被塞满；失败；阻止，抑制；闷住，扑灭（火等）；窒息，噎住</w:t>
      </w:r>
    </w:p>
    <w:p>
      <w:pPr>
        <w:jc w:val="left"/>
      </w:pPr>
      <w:r>
        <w:rPr>
          <w:rFonts w:eastAsia="宋体"/>
          <w:sz w:val="24"/>
        </w:rPr>
        <w:tab/>
        <w:t>n. 窒息，噎住的声音；阻气门</w:t>
      </w:r>
    </w:p>
    <w:p>
      <w:pPr>
        <w:jc w:val="left"/>
      </w:pPr>
      <w:r>
        <w:rPr>
          <w:rFonts w:eastAsia="宋体"/>
          <w:sz w:val="20"/>
        </w:rPr>
        <w:tab/>
        <w:t>choke 窒息 由cheek衍生出来的词，词义由脸颊引申为窒息。</w:t>
      </w:r>
    </w:p>
    <w:p>
      <w:pPr>
        <w:jc w:val="left"/>
      </w:pPr>
      <w:r>
        <w:rPr>
          <w:rFonts w:eastAsia="宋体"/>
          <w:sz w:val="20"/>
        </w:rPr>
        <w:tab/>
        <w:t>choke 窒息，噎住；闷塞，堵塞，阻塞 来源于古英语ceoce/aceocian。</w:t>
      </w:r>
    </w:p>
    <w:p>
      <w:pPr>
        <w:jc w:val="left"/>
      </w:pPr>
      <w:r>
        <w:rPr>
          <w:rFonts w:eastAsia="宋体"/>
          <w:b/>
          <w:sz w:val="32"/>
        </w:rPr>
        <w:t>inode</w:t>
      </w:r>
    </w:p>
    <w:p>
      <w:pPr>
        <w:jc w:val="left"/>
      </w:pPr>
      <w:r>
        <w:rPr>
          <w:rFonts w:eastAsia="宋体"/>
          <w:sz w:val="24"/>
        </w:rPr>
        <w:tab/>
      </w:r>
    </w:p>
    <w:p>
      <w:pPr>
        <w:jc w:val="left"/>
      </w:pPr>
      <w:r>
        <w:rPr>
          <w:rFonts w:eastAsia="宋体"/>
          <w:sz w:val="24"/>
        </w:rPr>
        <w:tab/>
        <w:t xml:space="preserve"> 索引节点</w:t>
      </w:r>
    </w:p>
    <w:p>
      <w:pPr>
        <w:jc w:val="left"/>
      </w:pPr>
      <w:r>
        <w:rPr>
          <w:rFonts w:eastAsia="宋体"/>
          <w:sz w:val="24"/>
        </w:rPr>
        <w:tab/>
        <w:t>n. （Inode）人名；（日）射出（姓）</w:t>
      </w:r>
    </w:p>
    <w:p>
      <w:pPr>
        <w:jc w:val="left"/>
      </w:pPr>
      <w:r>
        <w:rPr>
          <w:rFonts w:eastAsia="宋体"/>
          <w:b/>
          <w:sz w:val="32"/>
        </w:rPr>
        <w:t>prestigious</w:t>
      </w:r>
    </w:p>
    <w:p>
      <w:pPr>
        <w:jc w:val="left"/>
      </w:pPr>
      <w:r>
        <w:rPr>
          <w:rFonts w:eastAsia="宋体"/>
          <w:sz w:val="24"/>
        </w:rPr>
        <w:tab/>
        <w:t>preˈstiːdʒəs</w:t>
      </w:r>
    </w:p>
    <w:p>
      <w:pPr>
        <w:jc w:val="left"/>
      </w:pPr>
      <w:r>
        <w:rPr>
          <w:rFonts w:eastAsia="宋体"/>
          <w:sz w:val="24"/>
        </w:rPr>
        <w:tab/>
        <w:t>adj. 有威望的，有声望的</w:t>
      </w:r>
    </w:p>
    <w:p>
      <w:pPr>
        <w:jc w:val="left"/>
      </w:pPr>
      <w:r>
        <w:rPr>
          <w:rFonts w:eastAsia="宋体"/>
          <w:sz w:val="20"/>
        </w:rPr>
        <w:tab/>
        <w:t>prestigious 有威望的 来自prestige,威望，名望。</w:t>
      </w:r>
    </w:p>
    <w:p>
      <w:pPr>
        <w:jc w:val="left"/>
      </w:pPr>
      <w:r>
        <w:rPr>
          <w:rFonts w:eastAsia="宋体"/>
          <w:b/>
          <w:sz w:val="32"/>
        </w:rPr>
        <w:t>utilization</w:t>
      </w:r>
    </w:p>
    <w:p>
      <w:pPr>
        <w:jc w:val="left"/>
      </w:pPr>
      <w:r>
        <w:rPr>
          <w:rFonts w:eastAsia="宋体"/>
          <w:sz w:val="24"/>
        </w:rPr>
        <w:tab/>
        <w:t>ˌjuːtələˈzeɪʃn</w:t>
      </w:r>
    </w:p>
    <w:p>
      <w:pPr>
        <w:jc w:val="left"/>
      </w:pPr>
      <w:r>
        <w:rPr>
          <w:rFonts w:eastAsia="宋体"/>
          <w:sz w:val="24"/>
        </w:rPr>
        <w:tab/>
        <w:t>n. 利用，使用 (=utilisation)； 利用，使用</w:t>
      </w:r>
    </w:p>
    <w:p>
      <w:pPr>
        <w:jc w:val="left"/>
      </w:pPr>
      <w:r>
        <w:rPr>
          <w:rFonts w:eastAsia="宋体"/>
          <w:b/>
          <w:sz w:val="32"/>
        </w:rPr>
        <w:t>tactic</w:t>
      </w:r>
    </w:p>
    <w:p>
      <w:pPr>
        <w:jc w:val="left"/>
      </w:pPr>
      <w:r>
        <w:rPr>
          <w:rFonts w:eastAsia="宋体"/>
          <w:sz w:val="24"/>
        </w:rPr>
        <w:tab/>
        <w:t>ˈtæktɪk</w:t>
      </w:r>
    </w:p>
    <w:p>
      <w:pPr>
        <w:jc w:val="left"/>
      </w:pPr>
      <w:r>
        <w:rPr>
          <w:rFonts w:eastAsia="宋体"/>
          <w:sz w:val="24"/>
        </w:rPr>
        <w:tab/>
        <w:t>n. 策略，手法；战术，兵法（tactics）</w:t>
      </w:r>
    </w:p>
    <w:p>
      <w:pPr>
        <w:jc w:val="left"/>
      </w:pPr>
      <w:r>
        <w:rPr>
          <w:rFonts w:eastAsia="宋体"/>
          <w:sz w:val="24"/>
        </w:rPr>
        <w:tab/>
        <w:t>adj. 按顺序的，依次排列的</w:t>
      </w:r>
    </w:p>
    <w:p>
      <w:pPr>
        <w:jc w:val="left"/>
      </w:pPr>
      <w:r>
        <w:rPr>
          <w:rFonts w:eastAsia="宋体"/>
          <w:sz w:val="20"/>
        </w:rPr>
        <w:tab/>
        <w:t>tactic 战术，兵法；策略，手段 来源于希腊语taktikos(与军事计划相关的)。</w:t>
      </w:r>
    </w:p>
    <w:p>
      <w:pPr>
        <w:jc w:val="left"/>
      </w:pPr>
      <w:r>
        <w:rPr>
          <w:rFonts w:eastAsia="宋体"/>
          <w:sz w:val="20"/>
        </w:rPr>
        <w:tab/>
        <w:t>tactic 战术，策略 来自拉丁语 tactica,安排，词源同 tact.引申词义战术，策略。</w:t>
      </w:r>
    </w:p>
    <w:p>
      <w:pPr>
        <w:jc w:val="left"/>
      </w:pPr>
      <w:r>
        <w:rPr>
          <w:rFonts w:eastAsia="宋体"/>
          <w:b/>
          <w:sz w:val="32"/>
        </w:rPr>
        <w:t>gender</w:t>
      </w:r>
    </w:p>
    <w:p>
      <w:pPr>
        <w:jc w:val="left"/>
      </w:pPr>
      <w:r>
        <w:rPr>
          <w:rFonts w:eastAsia="宋体"/>
          <w:sz w:val="24"/>
        </w:rPr>
        <w:tab/>
        <w:t>ˈdʒendər</w:t>
      </w:r>
    </w:p>
    <w:p>
      <w:pPr>
        <w:jc w:val="left"/>
      </w:pPr>
      <w:r>
        <w:rPr>
          <w:rFonts w:eastAsia="宋体"/>
          <w:sz w:val="24"/>
        </w:rPr>
        <w:tab/>
        <w:t>n. 性别；（语法中的）性；（总称）男性，女性</w:t>
      </w:r>
    </w:p>
    <w:p>
      <w:pPr>
        <w:jc w:val="left"/>
      </w:pPr>
      <w:r>
        <w:rPr>
          <w:rFonts w:eastAsia="宋体"/>
          <w:sz w:val="20"/>
        </w:rPr>
        <w:tab/>
        <w:t>gender 性别 来自词根gen, 生育，词源同gene, generate.</w:t>
      </w:r>
    </w:p>
    <w:p>
      <w:pPr>
        <w:jc w:val="left"/>
      </w:pPr>
      <w:r>
        <w:rPr>
          <w:rFonts w:eastAsia="宋体"/>
          <w:sz w:val="20"/>
        </w:rPr>
        <w:tab/>
        <w:t xml:space="preserve">gender 性别 拉丁语genus(种类)派生了英语词汇gender。 </w:t>
        <w:br/>
        <w:t xml:space="preserve"> -gen-生殖 → gender</w:t>
      </w:r>
    </w:p>
    <w:p>
      <w:pPr>
        <w:jc w:val="left"/>
      </w:pPr>
      <w:r>
        <w:rPr>
          <w:rFonts w:eastAsia="宋体"/>
          <w:b/>
          <w:sz w:val="32"/>
        </w:rPr>
        <w:t>always</w:t>
      </w:r>
    </w:p>
    <w:p>
      <w:pPr>
        <w:jc w:val="left"/>
      </w:pPr>
      <w:r>
        <w:rPr>
          <w:rFonts w:eastAsia="宋体"/>
          <w:sz w:val="24"/>
        </w:rPr>
        <w:tab/>
        <w:t>ˈɔːlweɪz</w:t>
      </w:r>
    </w:p>
    <w:p>
      <w:pPr>
        <w:jc w:val="left"/>
      </w:pPr>
      <w:r>
        <w:rPr>
          <w:rFonts w:eastAsia="宋体"/>
          <w:sz w:val="24"/>
        </w:rPr>
        <w:tab/>
        <w:t>adv. 总是，每次都是；一直，长久以来；永远；老是，一再；总还有（表示有另一种可能）</w:t>
      </w:r>
    </w:p>
    <w:p>
      <w:pPr>
        <w:jc w:val="left"/>
      </w:pPr>
      <w:r>
        <w:rPr>
          <w:rFonts w:eastAsia="宋体"/>
          <w:sz w:val="20"/>
        </w:rPr>
        <w:tab/>
        <w:t>always 总是 来自复合词all way , -s属格后缀。</w:t>
      </w:r>
    </w:p>
    <w:p>
      <w:pPr>
        <w:jc w:val="left"/>
      </w:pPr>
      <w:r>
        <w:rPr>
          <w:rFonts w:eastAsia="宋体"/>
          <w:b/>
          <w:sz w:val="32"/>
        </w:rPr>
        <w:t>discord</w:t>
      </w:r>
    </w:p>
    <w:p>
      <w:pPr>
        <w:jc w:val="left"/>
      </w:pPr>
      <w:r>
        <w:rPr>
          <w:rFonts w:eastAsia="宋体"/>
          <w:sz w:val="24"/>
        </w:rPr>
        <w:tab/>
        <w:t>ˈdɪskɔːrd</w:t>
      </w:r>
    </w:p>
    <w:p>
      <w:pPr>
        <w:jc w:val="left"/>
      </w:pPr>
      <w:r>
        <w:rPr>
          <w:rFonts w:eastAsia="宋体"/>
          <w:sz w:val="24"/>
        </w:rPr>
        <w:tab/>
        <w:t>n. 意见分歧，不和；不和谐音，不协和弦</w:t>
      </w:r>
    </w:p>
    <w:p>
      <w:pPr>
        <w:jc w:val="left"/>
      </w:pPr>
      <w:r>
        <w:rPr>
          <w:rFonts w:eastAsia="宋体"/>
          <w:sz w:val="24"/>
        </w:rPr>
        <w:tab/>
        <w:t>v. &lt;古&gt;（人）有不同意见；（事物）不一致，不协调</w:t>
      </w:r>
    </w:p>
    <w:p>
      <w:pPr>
        <w:jc w:val="left"/>
      </w:pPr>
      <w:r>
        <w:rPr>
          <w:rFonts w:eastAsia="宋体"/>
          <w:sz w:val="24"/>
        </w:rPr>
        <w:tab/>
        <w:t xml:space="preserve"> 【名】 （Discord）（法）迪斯科尔（人名）</w:t>
      </w:r>
    </w:p>
    <w:p>
      <w:pPr>
        <w:jc w:val="left"/>
      </w:pPr>
      <w:r>
        <w:rPr>
          <w:rFonts w:eastAsia="宋体"/>
          <w:sz w:val="20"/>
        </w:rPr>
        <w:tab/>
        <w:t>discord 纷争 dis-, 不，非，使相反。-cord, 心，一致，词源同heart, cordial. 即不同心的，引起纷争的。</w:t>
      </w:r>
    </w:p>
    <w:p>
      <w:pPr>
        <w:jc w:val="left"/>
      </w:pPr>
      <w:r>
        <w:rPr>
          <w:rFonts w:eastAsia="宋体"/>
          <w:sz w:val="20"/>
        </w:rPr>
        <w:tab/>
        <w:t>discord 不一致，不调和 词根词缀： dis-否定 + -cord-心 → 心不在一起</w:t>
      </w:r>
    </w:p>
    <w:p>
      <w:pPr>
        <w:jc w:val="left"/>
      </w:pPr>
      <w:r>
        <w:rPr>
          <w:rFonts w:eastAsia="宋体"/>
          <w:b/>
          <w:sz w:val="32"/>
        </w:rPr>
        <w:t>waterproof</w:t>
      </w:r>
    </w:p>
    <w:p>
      <w:pPr>
        <w:jc w:val="left"/>
      </w:pPr>
      <w:r>
        <w:rPr>
          <w:rFonts w:eastAsia="宋体"/>
          <w:sz w:val="24"/>
        </w:rPr>
        <w:tab/>
        <w:t>ˈwɔːtərpruːf</w:t>
      </w:r>
    </w:p>
    <w:p>
      <w:pPr>
        <w:jc w:val="left"/>
      </w:pPr>
      <w:r>
        <w:rPr>
          <w:rFonts w:eastAsia="宋体"/>
          <w:sz w:val="24"/>
        </w:rPr>
        <w:tab/>
        <w:t>adj. 防水的，不透水的</w:t>
      </w:r>
    </w:p>
    <w:p>
      <w:pPr>
        <w:jc w:val="left"/>
      </w:pPr>
      <w:r>
        <w:rPr>
          <w:rFonts w:eastAsia="宋体"/>
          <w:sz w:val="24"/>
        </w:rPr>
        <w:tab/>
        <w:t>v. 使……不透水，对……作防水处理</w:t>
      </w:r>
    </w:p>
    <w:p>
      <w:pPr>
        <w:jc w:val="left"/>
      </w:pPr>
      <w:r>
        <w:rPr>
          <w:rFonts w:eastAsia="宋体"/>
          <w:sz w:val="24"/>
        </w:rPr>
        <w:tab/>
        <w:t>n. 防水衣物，雨衣</w:t>
      </w:r>
    </w:p>
    <w:p>
      <w:pPr>
        <w:jc w:val="left"/>
      </w:pPr>
      <w:r>
        <w:rPr>
          <w:rFonts w:eastAsia="宋体"/>
          <w:b/>
          <w:sz w:val="32"/>
        </w:rPr>
        <w:t>seduce</w:t>
      </w:r>
    </w:p>
    <w:p>
      <w:pPr>
        <w:jc w:val="left"/>
      </w:pPr>
      <w:r>
        <w:rPr>
          <w:rFonts w:eastAsia="宋体"/>
          <w:sz w:val="24"/>
        </w:rPr>
        <w:tab/>
        <w:t>sɪˈduːs</w:t>
      </w:r>
    </w:p>
    <w:p>
      <w:pPr>
        <w:jc w:val="left"/>
      </w:pPr>
      <w:r>
        <w:rPr>
          <w:rFonts w:eastAsia="宋体"/>
          <w:sz w:val="24"/>
        </w:rPr>
        <w:tab/>
        <w:t>v. 诱奸，勾引；引诱，吸引</w:t>
      </w:r>
    </w:p>
    <w:p>
      <w:pPr>
        <w:jc w:val="left"/>
      </w:pPr>
      <w:r>
        <w:rPr>
          <w:rFonts w:eastAsia="宋体"/>
          <w:sz w:val="20"/>
        </w:rPr>
        <w:tab/>
        <w:t>seduce 诈骗，唆使，诱奸 se-,分开，-duc,拉，引导，词源同 traduce,conduct.即引偏，使偏离，引申诸相关词义。</w:t>
      </w:r>
    </w:p>
    <w:p>
      <w:pPr>
        <w:jc w:val="left"/>
      </w:pPr>
      <w:r>
        <w:rPr>
          <w:rFonts w:eastAsia="宋体"/>
          <w:b/>
          <w:sz w:val="32"/>
        </w:rPr>
        <w:t>trainee</w:t>
      </w:r>
    </w:p>
    <w:p>
      <w:pPr>
        <w:jc w:val="left"/>
      </w:pPr>
      <w:r>
        <w:rPr>
          <w:rFonts w:eastAsia="宋体"/>
          <w:sz w:val="24"/>
        </w:rPr>
        <w:tab/>
        <w:t>ˌtreɪˈniː</w:t>
      </w:r>
    </w:p>
    <w:p>
      <w:pPr>
        <w:jc w:val="left"/>
      </w:pPr>
      <w:r>
        <w:rPr>
          <w:rFonts w:eastAsia="宋体"/>
          <w:sz w:val="24"/>
        </w:rPr>
        <w:tab/>
        <w:t>n. 接受培训者，实习生，见习生</w:t>
      </w:r>
    </w:p>
    <w:p>
      <w:pPr>
        <w:jc w:val="left"/>
      </w:pPr>
      <w:r>
        <w:rPr>
          <w:rFonts w:eastAsia="宋体"/>
          <w:sz w:val="20"/>
        </w:rPr>
        <w:tab/>
        <w:t>trainee 受训练的人，受培训的人，学员 词根词缀： train培训 + -ee</w:t>
      </w:r>
    </w:p>
    <w:p>
      <w:pPr>
        <w:jc w:val="left"/>
      </w:pPr>
      <w:r>
        <w:rPr>
          <w:rFonts w:eastAsia="宋体"/>
          <w:sz w:val="20"/>
        </w:rPr>
        <w:tab/>
        <w:t>trainee 受训者 train,训练，-ee,表被动人。</w:t>
      </w:r>
    </w:p>
    <w:p>
      <w:pPr>
        <w:jc w:val="left"/>
      </w:pPr>
      <w:r>
        <w:rPr>
          <w:rFonts w:eastAsia="宋体"/>
          <w:b/>
          <w:sz w:val="32"/>
        </w:rPr>
        <w:t>cell</w:t>
      </w:r>
    </w:p>
    <w:p>
      <w:pPr>
        <w:jc w:val="left"/>
      </w:pPr>
      <w:r>
        <w:rPr>
          <w:rFonts w:eastAsia="宋体"/>
          <w:sz w:val="24"/>
        </w:rPr>
        <w:tab/>
        <w:t>sel</w:t>
      </w:r>
    </w:p>
    <w:p>
      <w:pPr>
        <w:jc w:val="left"/>
      </w:pPr>
      <w:r>
        <w:rPr>
          <w:rFonts w:eastAsia="宋体"/>
          <w:sz w:val="24"/>
        </w:rPr>
        <w:tab/>
        <w:t>n. 细胞；小牢房；电解槽，电池；电芯；（政治组织的）小组，基层组织；（修道院中的）单人小室；（巢穴中单个的）巢室；（计算机屏幕上的）单元格</w:t>
      </w:r>
    </w:p>
    <w:p>
      <w:pPr>
        <w:jc w:val="left"/>
      </w:pPr>
      <w:r>
        <w:rPr>
          <w:rFonts w:eastAsia="宋体"/>
          <w:sz w:val="24"/>
        </w:rPr>
        <w:tab/>
        <w:t xml:space="preserve"> 【名】 （Cell）（英）塞尔（人名）</w:t>
      </w:r>
    </w:p>
    <w:p>
      <w:pPr>
        <w:jc w:val="left"/>
      </w:pPr>
      <w:r>
        <w:rPr>
          <w:rFonts w:eastAsia="宋体"/>
          <w:b/>
          <w:sz w:val="32"/>
        </w:rPr>
        <w:t>axiom</w:t>
      </w:r>
    </w:p>
    <w:p>
      <w:pPr>
        <w:jc w:val="left"/>
      </w:pPr>
      <w:r>
        <w:rPr>
          <w:rFonts w:eastAsia="宋体"/>
          <w:sz w:val="24"/>
        </w:rPr>
        <w:tab/>
        <w:t>ˈæksiəm</w:t>
      </w:r>
    </w:p>
    <w:p>
      <w:pPr>
        <w:jc w:val="left"/>
      </w:pPr>
      <w:r>
        <w:rPr>
          <w:rFonts w:eastAsia="宋体"/>
          <w:sz w:val="24"/>
        </w:rPr>
        <w:tab/>
        <w:t>n. [数] 公理；格言；自明之理</w:t>
      </w:r>
    </w:p>
    <w:p>
      <w:pPr>
        <w:jc w:val="left"/>
      </w:pPr>
      <w:r>
        <w:rPr>
          <w:rFonts w:eastAsia="宋体"/>
          <w:sz w:val="20"/>
        </w:rPr>
        <w:tab/>
        <w:t>axiom 公理 发音释义：['æksɪəm] n. 公理；格言；自明之理</w:t>
        <w:br/>
        <w:t xml:space="preserve"> 结构分析：axiom = axio（值得的）+m（名词后缀）→值得的、合适的→权威的→公理</w:t>
        <w:br/>
        <w:t xml:space="preserve"> 词源解释：axio←希腊语axios（值得的）</w:t>
        <w:br/>
        <w:t xml:space="preserve"> 趣味记忆：axiom→谐音I can see（我能看见）→大家都能看见→自明之理、公理</w:t>
        <w:br/>
        <w:t xml:space="preserve"> 衍生词：axiomatic（公理的、自明的）</w:t>
        <w:br/>
        <w:t xml:space="preserve"> </w:t>
        <w:br/>
        <w:t xml:space="preserve"> </w:t>
      </w:r>
    </w:p>
    <w:p>
      <w:pPr>
        <w:jc w:val="left"/>
      </w:pPr>
      <w:r>
        <w:rPr>
          <w:rFonts w:eastAsia="宋体"/>
          <w:sz w:val="20"/>
        </w:rPr>
        <w:tab/>
        <w:t>axiom 公理 来自词根ag, 做。从实践中总结出来的理论。</w:t>
      </w:r>
    </w:p>
    <w:p>
      <w:pPr>
        <w:jc w:val="left"/>
      </w:pPr>
      <w:r>
        <w:rPr>
          <w:rFonts w:eastAsia="宋体"/>
          <w:b/>
          <w:sz w:val="32"/>
        </w:rPr>
        <w:t>imaginary</w:t>
      </w:r>
    </w:p>
    <w:p>
      <w:pPr>
        <w:jc w:val="left"/>
      </w:pPr>
      <w:r>
        <w:rPr>
          <w:rFonts w:eastAsia="宋体"/>
          <w:sz w:val="24"/>
        </w:rPr>
        <w:tab/>
        <w:t>ɪˈmædʒɪneri</w:t>
      </w:r>
    </w:p>
    <w:p>
      <w:pPr>
        <w:jc w:val="left"/>
      </w:pPr>
      <w:r>
        <w:rPr>
          <w:rFonts w:eastAsia="宋体"/>
          <w:sz w:val="24"/>
        </w:rPr>
        <w:tab/>
        <w:t>adj. 想象的，虚构的；虚数的</w:t>
      </w:r>
    </w:p>
    <w:p>
      <w:pPr>
        <w:jc w:val="left"/>
      </w:pPr>
      <w:r>
        <w:rPr>
          <w:rFonts w:eastAsia="宋体"/>
          <w:sz w:val="20"/>
        </w:rPr>
        <w:tab/>
        <w:t>imaginary 想象的 来自imagine,想象。</w:t>
      </w:r>
    </w:p>
    <w:p>
      <w:pPr>
        <w:jc w:val="left"/>
      </w:pPr>
      <w:r>
        <w:rPr>
          <w:rFonts w:eastAsia="宋体"/>
          <w:sz w:val="20"/>
        </w:rPr>
        <w:tab/>
        <w:t>imaginary 想像的，虚构的 词根词缀： imagine想像(e略) + -ary</w:t>
      </w:r>
    </w:p>
    <w:p>
      <w:pPr>
        <w:jc w:val="left"/>
      </w:pPr>
      <w:r>
        <w:rPr>
          <w:rFonts w:eastAsia="宋体"/>
          <w:b/>
          <w:sz w:val="32"/>
        </w:rPr>
        <w:t>vacancy</w:t>
      </w:r>
    </w:p>
    <w:p>
      <w:pPr>
        <w:jc w:val="left"/>
      </w:pPr>
      <w:r>
        <w:rPr>
          <w:rFonts w:eastAsia="宋体"/>
          <w:sz w:val="24"/>
        </w:rPr>
        <w:tab/>
        <w:t>ˈveɪkənsi</w:t>
      </w:r>
    </w:p>
    <w:p>
      <w:pPr>
        <w:jc w:val="left"/>
      </w:pPr>
      <w:r>
        <w:rPr>
          <w:rFonts w:eastAsia="宋体"/>
          <w:sz w:val="24"/>
        </w:rPr>
        <w:tab/>
        <w:t>n. 空缺，空职；（旅馆等的）空房，空间；无知，空虚；空隙，空处</w:t>
      </w:r>
    </w:p>
    <w:p>
      <w:pPr>
        <w:jc w:val="left"/>
      </w:pPr>
      <w:r>
        <w:rPr>
          <w:rFonts w:eastAsia="宋体"/>
          <w:b/>
          <w:sz w:val="32"/>
        </w:rPr>
        <w:t>stair</w:t>
      </w:r>
    </w:p>
    <w:p>
      <w:pPr>
        <w:jc w:val="left"/>
      </w:pPr>
      <w:r>
        <w:rPr>
          <w:rFonts w:eastAsia="宋体"/>
          <w:sz w:val="24"/>
        </w:rPr>
        <w:tab/>
        <w:t>ster</w:t>
      </w:r>
    </w:p>
    <w:p>
      <w:pPr>
        <w:jc w:val="left"/>
      </w:pPr>
      <w:r>
        <w:rPr>
          <w:rFonts w:eastAsia="宋体"/>
          <w:sz w:val="24"/>
        </w:rPr>
        <w:tab/>
        <w:t>n. 楼梯，阶梯（stairs）；梯级；&lt;文&gt;（建筑物内的）楼梯</w:t>
      </w:r>
    </w:p>
    <w:p>
      <w:pPr>
        <w:jc w:val="left"/>
      </w:pPr>
      <w:r>
        <w:rPr>
          <w:rFonts w:eastAsia="宋体"/>
          <w:sz w:val="24"/>
        </w:rPr>
        <w:tab/>
        <w:t xml:space="preserve"> 【名】 （Stair）（英、葡）斯泰尔（人名）</w:t>
      </w:r>
    </w:p>
    <w:p>
      <w:pPr>
        <w:jc w:val="left"/>
      </w:pPr>
      <w:r>
        <w:rPr>
          <w:rFonts w:eastAsia="宋体"/>
          <w:sz w:val="20"/>
        </w:rPr>
        <w:tab/>
        <w:t>stair 楼梯 来自古英语 staeger,楼梯，台阶，来自 Proto-Germanic*staigri,台阶，脚步，来自 PIE*steigh, 走，上升，词源同 stile,stirrup.拼写比较 fair,来自古英语 faeger.</w:t>
      </w:r>
    </w:p>
    <w:p>
      <w:pPr>
        <w:jc w:val="left"/>
      </w:pPr>
      <w:r>
        <w:rPr>
          <w:rFonts w:eastAsia="宋体"/>
          <w:b/>
          <w:sz w:val="32"/>
        </w:rPr>
        <w:t>given</w:t>
      </w:r>
    </w:p>
    <w:p>
      <w:pPr>
        <w:jc w:val="left"/>
      </w:pPr>
      <w:r>
        <w:rPr>
          <w:rFonts w:eastAsia="宋体"/>
          <w:sz w:val="24"/>
        </w:rPr>
        <w:tab/>
        <w:t>ˈɡɪv(ə)n</w:t>
      </w:r>
    </w:p>
    <w:p>
      <w:pPr>
        <w:jc w:val="left"/>
      </w:pPr>
      <w:r>
        <w:rPr>
          <w:rFonts w:eastAsia="宋体"/>
          <w:sz w:val="24"/>
        </w:rPr>
        <w:tab/>
        <w:t>adj. 规定的，指定的；倾向于；&lt;古&gt;（文件）（已在某日期由某人）签署的；赠送的；假定的，假设的</w:t>
      </w:r>
    </w:p>
    <w:p>
      <w:pPr>
        <w:jc w:val="left"/>
      </w:pPr>
      <w:r>
        <w:rPr>
          <w:rFonts w:eastAsia="宋体"/>
          <w:sz w:val="24"/>
        </w:rPr>
        <w:tab/>
        <w:t>prep. 考虑到；如果，倘若</w:t>
      </w:r>
    </w:p>
    <w:p>
      <w:pPr>
        <w:jc w:val="left"/>
      </w:pPr>
      <w:r>
        <w:rPr>
          <w:rFonts w:eastAsia="宋体"/>
          <w:sz w:val="24"/>
        </w:rPr>
        <w:tab/>
        <w:t>n. 假定事实</w:t>
      </w:r>
    </w:p>
    <w:p>
      <w:pPr>
        <w:jc w:val="left"/>
      </w:pPr>
      <w:r>
        <w:rPr>
          <w:rFonts w:eastAsia="宋体"/>
          <w:sz w:val="24"/>
        </w:rPr>
        <w:tab/>
        <w:t>v. 给予（give 的过去分词形式）</w:t>
      </w:r>
    </w:p>
    <w:p>
      <w:pPr>
        <w:jc w:val="left"/>
      </w:pPr>
      <w:r>
        <w:rPr>
          <w:rFonts w:eastAsia="宋体"/>
          <w:sz w:val="24"/>
        </w:rPr>
        <w:tab/>
        <w:t xml:space="preserve"> 【名】 （Given）（英、土）吉文（人名）</w:t>
      </w:r>
    </w:p>
    <w:p>
      <w:pPr>
        <w:jc w:val="left"/>
      </w:pPr>
      <w:r>
        <w:rPr>
          <w:rFonts w:eastAsia="宋体"/>
          <w:b/>
          <w:sz w:val="32"/>
        </w:rPr>
        <w:t>death</w:t>
      </w:r>
    </w:p>
    <w:p>
      <w:pPr>
        <w:jc w:val="left"/>
      </w:pPr>
      <w:r>
        <w:rPr>
          <w:rFonts w:eastAsia="宋体"/>
          <w:sz w:val="24"/>
        </w:rPr>
        <w:tab/>
        <w:t>deθ</w:t>
      </w:r>
    </w:p>
    <w:p>
      <w:pPr>
        <w:jc w:val="left"/>
      </w:pPr>
      <w:r>
        <w:rPr>
          <w:rFonts w:eastAsia="宋体"/>
          <w:sz w:val="24"/>
        </w:rPr>
        <w:tab/>
        <w:t>n. 死，死亡；破灭，终止；死神</w:t>
      </w:r>
    </w:p>
    <w:p>
      <w:pPr>
        <w:jc w:val="left"/>
      </w:pPr>
      <w:r>
        <w:rPr>
          <w:rFonts w:eastAsia="宋体"/>
          <w:sz w:val="20"/>
        </w:rPr>
        <w:tab/>
        <w:t>death 死亡 来自dead的名词形式。</w:t>
      </w:r>
    </w:p>
    <w:p>
      <w:pPr>
        <w:jc w:val="left"/>
      </w:pPr>
      <w:r>
        <w:rPr>
          <w:rFonts w:eastAsia="宋体"/>
          <w:sz w:val="20"/>
        </w:rPr>
        <w:tab/>
        <w:t>death 死亡，灭亡，毁灭；终止 同源词：dead, die¹</w:t>
      </w:r>
    </w:p>
    <w:p>
      <w:pPr>
        <w:jc w:val="left"/>
      </w:pPr>
      <w:r>
        <w:rPr>
          <w:rFonts w:eastAsia="宋体"/>
          <w:b/>
          <w:sz w:val="32"/>
        </w:rPr>
        <w:t>delude</w:t>
      </w:r>
    </w:p>
    <w:p>
      <w:pPr>
        <w:jc w:val="left"/>
      </w:pPr>
      <w:r>
        <w:rPr>
          <w:rFonts w:eastAsia="宋体"/>
          <w:sz w:val="24"/>
        </w:rPr>
        <w:tab/>
        <w:t>dɪˈluːd</w:t>
      </w:r>
    </w:p>
    <w:p>
      <w:pPr>
        <w:jc w:val="left"/>
      </w:pPr>
      <w:r>
        <w:rPr>
          <w:rFonts w:eastAsia="宋体"/>
          <w:sz w:val="24"/>
        </w:rPr>
        <w:tab/>
        <w:t>v. 欺骗，哄骗；&lt;旧&gt;迷惑；&lt;旧&gt;逃避；&lt;旧&gt;使失望</w:t>
      </w:r>
    </w:p>
    <w:p>
      <w:pPr>
        <w:jc w:val="left"/>
      </w:pPr>
      <w:r>
        <w:rPr>
          <w:rFonts w:eastAsia="宋体"/>
          <w:sz w:val="20"/>
        </w:rPr>
        <w:tab/>
        <w:t>delude 欺骗 de-, 向下，离开。-lud, 玩弄，欺骗，词源同allude, collude.</w:t>
      </w:r>
    </w:p>
    <w:p>
      <w:pPr>
        <w:jc w:val="left"/>
      </w:pPr>
      <w:r>
        <w:rPr>
          <w:rFonts w:eastAsia="宋体"/>
          <w:b/>
          <w:sz w:val="32"/>
        </w:rPr>
        <w:t>pest</w:t>
      </w:r>
    </w:p>
    <w:p>
      <w:pPr>
        <w:jc w:val="left"/>
      </w:pPr>
      <w:r>
        <w:rPr>
          <w:rFonts w:eastAsia="宋体"/>
          <w:sz w:val="24"/>
        </w:rPr>
        <w:tab/>
        <w:t>pest</w:t>
      </w:r>
    </w:p>
    <w:p>
      <w:pPr>
        <w:jc w:val="left"/>
      </w:pPr>
      <w:r>
        <w:rPr>
          <w:rFonts w:eastAsia="宋体"/>
          <w:sz w:val="24"/>
        </w:rPr>
        <w:tab/>
        <w:t>n. 害虫，有害动物；&lt;非正式&gt;讨厌的人（或物）</w:t>
      </w:r>
    </w:p>
    <w:p>
      <w:pPr>
        <w:jc w:val="left"/>
      </w:pPr>
      <w:r>
        <w:rPr>
          <w:rFonts w:eastAsia="宋体"/>
          <w:sz w:val="24"/>
        </w:rPr>
        <w:tab/>
        <w:t xml:space="preserve"> 【名】 （Pest）（德、捷）佩斯特（人名）</w:t>
      </w:r>
    </w:p>
    <w:p>
      <w:pPr>
        <w:jc w:val="left"/>
      </w:pPr>
      <w:r>
        <w:rPr>
          <w:rFonts w:eastAsia="宋体"/>
          <w:sz w:val="20"/>
        </w:rPr>
        <w:tab/>
        <w:t>pest 害虫，讨厌的人 在几个世纪以前人们一提到pest往往谈虎色变。该词原指“瘟疫”，16世纪时借自中世纪法语peste，而peste又源自拉丁语pestis‘plague’。当时染上瘟疫的人被送往pest-house（疫病收容院），由pest-master／pest-man（疫病医生）负责护理，病人死后尸体则用pest-cart（运尸车）运走。法语单词peste至今仍保留其旧义，然而英语pest从17世纪起开始转义为“害虫”、“害人精”、“讨厌的人”等。英语中另有一词pestilence（瘟疫）亦源自拉丁语pestis。(参见pester)</w:t>
      </w:r>
    </w:p>
    <w:p>
      <w:pPr>
        <w:jc w:val="left"/>
      </w:pPr>
      <w:r>
        <w:rPr>
          <w:rFonts w:eastAsia="宋体"/>
          <w:sz w:val="20"/>
        </w:rPr>
        <w:tab/>
        <w:t>pest 害虫，害鸟 来自拉丁语pestis,传染病，瘟疫，诅咒，词源同pestilence.引申词义害虫，害鸟等。</w:t>
      </w:r>
    </w:p>
    <w:p>
      <w:pPr>
        <w:jc w:val="left"/>
      </w:pPr>
      <w:r>
        <w:rPr>
          <w:rFonts w:eastAsia="宋体"/>
          <w:b/>
          <w:sz w:val="32"/>
        </w:rPr>
        <w:t>concentrate</w:t>
      </w:r>
    </w:p>
    <w:p>
      <w:pPr>
        <w:jc w:val="left"/>
      </w:pPr>
      <w:r>
        <w:rPr>
          <w:rFonts w:eastAsia="宋体"/>
          <w:sz w:val="24"/>
        </w:rPr>
        <w:tab/>
        <w:t>ˈkɑːns(ə)ntreɪt</w:t>
      </w:r>
    </w:p>
    <w:p>
      <w:pPr>
        <w:jc w:val="left"/>
      </w:pPr>
      <w:r>
        <w:rPr>
          <w:rFonts w:eastAsia="宋体"/>
          <w:sz w:val="24"/>
        </w:rPr>
        <w:tab/>
        <w:t>v. 集中注意力，聚精会神；使集中，聚集；浓缩</w:t>
      </w:r>
    </w:p>
    <w:p>
      <w:pPr>
        <w:jc w:val="left"/>
      </w:pPr>
      <w:r>
        <w:rPr>
          <w:rFonts w:eastAsia="宋体"/>
          <w:sz w:val="24"/>
        </w:rPr>
        <w:tab/>
        <w:t>n. 浓缩物，浓缩液</w:t>
      </w:r>
    </w:p>
    <w:p>
      <w:pPr>
        <w:jc w:val="left"/>
      </w:pPr>
      <w:r>
        <w:rPr>
          <w:rFonts w:eastAsia="宋体"/>
          <w:sz w:val="20"/>
        </w:rPr>
        <w:tab/>
        <w:t>concentrate 集中 con-, 强调。-center, 中心。</w:t>
      </w:r>
    </w:p>
    <w:p>
      <w:pPr>
        <w:jc w:val="left"/>
      </w:pPr>
      <w:r>
        <w:rPr>
          <w:rFonts w:eastAsia="宋体"/>
          <w:sz w:val="20"/>
        </w:rPr>
        <w:tab/>
        <w:t>concentrate 集中，专心；浓缩 词根词缀： con-共同 + -centr- 中心 + -ate 动词词尾</w:t>
      </w:r>
    </w:p>
    <w:p>
      <w:pPr>
        <w:jc w:val="left"/>
      </w:pPr>
      <w:r>
        <w:rPr>
          <w:rFonts w:eastAsia="宋体"/>
          <w:b/>
          <w:sz w:val="32"/>
        </w:rPr>
        <w:t>transmit</w:t>
      </w:r>
    </w:p>
    <w:p>
      <w:pPr>
        <w:jc w:val="left"/>
      </w:pPr>
      <w:r>
        <w:rPr>
          <w:rFonts w:eastAsia="宋体"/>
          <w:sz w:val="24"/>
        </w:rPr>
        <w:tab/>
        <w:t>trænzˈmɪt</w:t>
      </w:r>
    </w:p>
    <w:p>
      <w:pPr>
        <w:jc w:val="left"/>
      </w:pPr>
      <w:r>
        <w:rPr>
          <w:rFonts w:eastAsia="宋体"/>
          <w:sz w:val="24"/>
        </w:rPr>
        <w:tab/>
        <w:t>v. 播送，传输，发射；传递，传达（思想、情感）；传播，传染（病毒、疾病等）；传导（声、电等），透（光等）</w:t>
      </w:r>
    </w:p>
    <w:p>
      <w:pPr>
        <w:jc w:val="left"/>
      </w:pPr>
      <w:r>
        <w:rPr>
          <w:rFonts w:eastAsia="宋体"/>
          <w:sz w:val="20"/>
        </w:rPr>
        <w:tab/>
        <w:t>transmit 传播，发射；传递，传导 词根词缀： trans-横过 + -mit-送,派</w:t>
      </w:r>
    </w:p>
    <w:p>
      <w:pPr>
        <w:jc w:val="left"/>
      </w:pPr>
      <w:r>
        <w:rPr>
          <w:rFonts w:eastAsia="宋体"/>
          <w:sz w:val="20"/>
        </w:rPr>
        <w:tab/>
        <w:t>transmit 传送，发放，播送 trans-,转移，-mit,送出，词源同 emit,mission.</w:t>
      </w:r>
    </w:p>
    <w:p>
      <w:pPr>
        <w:jc w:val="left"/>
      </w:pPr>
      <w:r>
        <w:rPr>
          <w:rFonts w:eastAsia="宋体"/>
          <w:b/>
          <w:sz w:val="32"/>
        </w:rPr>
        <w:t>intellect</w:t>
      </w:r>
    </w:p>
    <w:p>
      <w:pPr>
        <w:jc w:val="left"/>
      </w:pPr>
      <w:r>
        <w:rPr>
          <w:rFonts w:eastAsia="宋体"/>
          <w:sz w:val="24"/>
        </w:rPr>
        <w:tab/>
        <w:t>ˈɪntəlekt</w:t>
      </w:r>
    </w:p>
    <w:p>
      <w:pPr>
        <w:jc w:val="left"/>
      </w:pPr>
      <w:r>
        <w:rPr>
          <w:rFonts w:eastAsia="宋体"/>
          <w:sz w:val="24"/>
        </w:rPr>
        <w:tab/>
        <w:t>n. 智力，思维能力；才智出众者</w:t>
      </w:r>
    </w:p>
    <w:p>
      <w:pPr>
        <w:jc w:val="left"/>
      </w:pPr>
      <w:r>
        <w:rPr>
          <w:rFonts w:eastAsia="宋体"/>
          <w:sz w:val="20"/>
        </w:rPr>
        <w:tab/>
        <w:t>intellect 智力 intel-,在中间，来自inter-的变体，-lect,选择，选出，词源同collect,elite.即鉴别的能力，引申词义智力，才智。词义演变比较science.</w:t>
      </w:r>
    </w:p>
    <w:p>
      <w:pPr>
        <w:jc w:val="left"/>
      </w:pPr>
      <w:r>
        <w:rPr>
          <w:rFonts w:eastAsia="宋体"/>
          <w:sz w:val="20"/>
        </w:rPr>
        <w:tab/>
        <w:t xml:space="preserve">intellect 理解力，智力；才智非凡的人 来源于拉丁语中由inter-(中间)和legere(采集,诵读)组成的复合动词intelligere(感觉,理解)的过去分词intellectus。  </w:t>
        <w:br/>
        <w:t xml:space="preserve"> 词根词缀： intel-之间,中间 + -lect-采集,诵读</w:t>
      </w:r>
    </w:p>
    <w:p>
      <w:pPr>
        <w:jc w:val="left"/>
      </w:pPr>
      <w:r>
        <w:rPr>
          <w:rFonts w:eastAsia="宋体"/>
          <w:b/>
          <w:sz w:val="32"/>
        </w:rPr>
        <w:t>dedicate</w:t>
      </w:r>
    </w:p>
    <w:p>
      <w:pPr>
        <w:jc w:val="left"/>
      </w:pPr>
      <w:r>
        <w:rPr>
          <w:rFonts w:eastAsia="宋体"/>
          <w:sz w:val="24"/>
        </w:rPr>
        <w:tab/>
        <w:t>ˈdedɪkeɪt</w:t>
      </w:r>
    </w:p>
    <w:p>
      <w:pPr>
        <w:jc w:val="left"/>
      </w:pPr>
      <w:r>
        <w:rPr>
          <w:rFonts w:eastAsia="宋体"/>
          <w:sz w:val="24"/>
        </w:rPr>
        <w:tab/>
        <w:t>v. 致力于，献身于；把（书、戏剧、音乐作品等）献给；为（建筑物或教堂）举行奉献（或落成）典礼</w:t>
      </w:r>
    </w:p>
    <w:p>
      <w:pPr>
        <w:jc w:val="left"/>
      </w:pPr>
      <w:r>
        <w:rPr>
          <w:rFonts w:eastAsia="宋体"/>
          <w:sz w:val="20"/>
        </w:rPr>
        <w:tab/>
        <w:t>dedicate 致力于 de-, 向下，强调。-dic, 说，声称，词源同diction. 原为宗教术语，即向上帝发愿，致力于完成某功德。后词义通用化。</w:t>
      </w:r>
    </w:p>
    <w:p>
      <w:pPr>
        <w:jc w:val="left"/>
      </w:pPr>
      <w:r>
        <w:rPr>
          <w:rFonts w:eastAsia="宋体"/>
          <w:sz w:val="20"/>
        </w:rPr>
        <w:tab/>
        <w:t>dedicate 奉献，把...用在 词根词缀： de-加强意义 + -dic-说,讲 + -ate动词词尾</w:t>
      </w:r>
    </w:p>
    <w:p>
      <w:pPr>
        <w:jc w:val="left"/>
      </w:pPr>
      <w:r>
        <w:rPr>
          <w:rFonts w:eastAsia="宋体"/>
          <w:b/>
          <w:sz w:val="32"/>
        </w:rPr>
        <w:t>spur</w:t>
      </w:r>
    </w:p>
    <w:p>
      <w:pPr>
        <w:jc w:val="left"/>
      </w:pPr>
      <w:r>
        <w:rPr>
          <w:rFonts w:eastAsia="宋体"/>
          <w:sz w:val="24"/>
        </w:rPr>
        <w:tab/>
        <w:t>spɜːr</w:t>
      </w:r>
    </w:p>
    <w:p>
      <w:pPr>
        <w:jc w:val="left"/>
      </w:pPr>
      <w:r>
        <w:rPr>
          <w:rFonts w:eastAsia="宋体"/>
          <w:sz w:val="24"/>
        </w:rPr>
        <w:tab/>
        <w:t>n. 一时冲动之下，心血来潮；刺激，激励；山嘴，尖坡；（公路或铁路的）支线，岔线；马刺，靴刺</w:t>
      </w:r>
    </w:p>
    <w:p>
      <w:pPr>
        <w:jc w:val="left"/>
      </w:pPr>
      <w:r>
        <w:rPr>
          <w:rFonts w:eastAsia="宋体"/>
          <w:sz w:val="24"/>
        </w:rPr>
        <w:tab/>
        <w:t>v. 激励，鼓励；促进，加速，刺激（某事发生）；用马刺策（马）前进；紧贴主干剪短（副梢）</w:t>
      </w:r>
    </w:p>
    <w:p>
      <w:pPr>
        <w:jc w:val="left"/>
      </w:pPr>
      <w:r>
        <w:rPr>
          <w:rFonts w:eastAsia="宋体"/>
          <w:sz w:val="24"/>
        </w:rPr>
        <w:tab/>
        <w:t xml:space="preserve"> 【名】 （Spur） （美）斯普尔（人名）</w:t>
      </w:r>
    </w:p>
    <w:p>
      <w:pPr>
        <w:jc w:val="left"/>
      </w:pPr>
      <w:r>
        <w:rPr>
          <w:rFonts w:eastAsia="宋体"/>
          <w:sz w:val="20"/>
        </w:rPr>
        <w:tab/>
        <w:t>spur 马刺，靴刺，刺激，鼓舞 来自古英语 spura,马刺，靴刺，来自 Proto-Germanic*spuron,靴刺，来自 PIE*spere,脚踝，踢， 词源同 spoor,spurn.引申词义刺激，鼓舞。</w:t>
      </w:r>
    </w:p>
    <w:p>
      <w:pPr>
        <w:jc w:val="left"/>
      </w:pPr>
      <w:r>
        <w:rPr>
          <w:rFonts w:eastAsia="宋体"/>
          <w:b/>
          <w:sz w:val="32"/>
        </w:rPr>
        <w:t>profession</w:t>
      </w:r>
    </w:p>
    <w:p>
      <w:pPr>
        <w:jc w:val="left"/>
      </w:pPr>
      <w:r>
        <w:rPr>
          <w:rFonts w:eastAsia="宋体"/>
          <w:sz w:val="24"/>
        </w:rPr>
        <w:tab/>
        <w:t>prəˈfeʃ(ə)n</w:t>
      </w:r>
    </w:p>
    <w:p>
      <w:pPr>
        <w:jc w:val="left"/>
      </w:pPr>
      <w:r>
        <w:rPr>
          <w:rFonts w:eastAsia="宋体"/>
          <w:sz w:val="24"/>
        </w:rPr>
        <w:tab/>
        <w:t>n. （尤指需要长期训练和正规资格的）职业；（某）职业界同行，同业；（统称，指需要较高教育水平的）职业（the professions）；（信念、观点或感情的）公开表示，表白；入教誓言，修道誓约；入教仪式，入教</w:t>
      </w:r>
    </w:p>
    <w:p>
      <w:pPr>
        <w:jc w:val="left"/>
      </w:pPr>
      <w:r>
        <w:rPr>
          <w:rFonts w:eastAsia="宋体"/>
          <w:sz w:val="20"/>
        </w:rPr>
        <w:tab/>
        <w:t>profession 职业；表白 -fe-说 → -fess-表白 词根词缀： pro-前,公开 + -fess-表白 + -ion名词词尾 → 在众人面前表白(展示)技能</w:t>
      </w:r>
    </w:p>
    <w:p>
      <w:pPr>
        <w:jc w:val="left"/>
      </w:pPr>
      <w:r>
        <w:rPr>
          <w:rFonts w:eastAsia="宋体"/>
          <w:sz w:val="20"/>
        </w:rPr>
        <w:tab/>
        <w:t>profession 宣称，信奉，行业，职业 来自profess,宣称，信奉，-ion,名词后缀。引申词义职业，行业，即内心的召唤。词义演变比较vocation,voice.</w:t>
      </w:r>
    </w:p>
    <w:p>
      <w:pPr>
        <w:jc w:val="left"/>
      </w:pPr>
      <w:r>
        <w:rPr>
          <w:rFonts w:eastAsia="宋体"/>
          <w:b/>
          <w:sz w:val="32"/>
        </w:rPr>
        <w:t>incredible</w:t>
      </w:r>
    </w:p>
    <w:p>
      <w:pPr>
        <w:jc w:val="left"/>
      </w:pPr>
      <w:r>
        <w:rPr>
          <w:rFonts w:eastAsia="宋体"/>
          <w:sz w:val="24"/>
        </w:rPr>
        <w:tab/>
        <w:t>ɪnˈkredəb(ə)l</w:t>
      </w:r>
    </w:p>
    <w:p>
      <w:pPr>
        <w:jc w:val="left"/>
      </w:pPr>
      <w:r>
        <w:rPr>
          <w:rFonts w:eastAsia="宋体"/>
          <w:sz w:val="24"/>
        </w:rPr>
        <w:tab/>
        <w:t>adj. 不可思议的，难以置信的；惊人的，极大的，极多的；了不起的，极好的</w:t>
      </w:r>
    </w:p>
    <w:p>
      <w:pPr>
        <w:jc w:val="left"/>
      </w:pPr>
      <w:r>
        <w:rPr>
          <w:rFonts w:eastAsia="宋体"/>
          <w:sz w:val="20"/>
        </w:rPr>
        <w:tab/>
        <w:t>incredible 难以置信的 in-,不，非，credible,可相信的。</w:t>
      </w:r>
    </w:p>
    <w:p>
      <w:pPr>
        <w:jc w:val="left"/>
      </w:pPr>
      <w:r>
        <w:rPr>
          <w:rFonts w:eastAsia="宋体"/>
          <w:sz w:val="20"/>
        </w:rPr>
        <w:tab/>
        <w:t>incredible 难以置信的，不可思议的 词根词缀： in-否定 + -cred-相信,信任 + -ible形容词词尾,被动可能性</w:t>
      </w:r>
    </w:p>
    <w:p>
      <w:pPr>
        <w:jc w:val="left"/>
      </w:pPr>
      <w:r>
        <w:rPr>
          <w:rFonts w:eastAsia="宋体"/>
          <w:b/>
          <w:sz w:val="32"/>
        </w:rPr>
        <w:t>terrify</w:t>
      </w:r>
    </w:p>
    <w:p>
      <w:pPr>
        <w:jc w:val="left"/>
      </w:pPr>
      <w:r>
        <w:rPr>
          <w:rFonts w:eastAsia="宋体"/>
          <w:sz w:val="24"/>
        </w:rPr>
        <w:tab/>
        <w:t>ˈterɪfaɪ</w:t>
      </w:r>
    </w:p>
    <w:p>
      <w:pPr>
        <w:jc w:val="left"/>
      </w:pPr>
      <w:r>
        <w:rPr>
          <w:rFonts w:eastAsia="宋体"/>
          <w:sz w:val="24"/>
        </w:rPr>
        <w:tab/>
        <w:t>v. 使害怕，使恐惧</w:t>
      </w:r>
    </w:p>
    <w:p>
      <w:pPr>
        <w:jc w:val="left"/>
      </w:pPr>
      <w:r>
        <w:rPr>
          <w:rFonts w:eastAsia="宋体"/>
          <w:sz w:val="20"/>
        </w:rPr>
        <w:tab/>
        <w:t>terrify  来自中世纪法语terrifier, 来自拉丁语terrificare</w:t>
      </w:r>
    </w:p>
    <w:p>
      <w:pPr>
        <w:jc w:val="left"/>
      </w:pPr>
      <w:r>
        <w:rPr>
          <w:rFonts w:eastAsia="宋体"/>
          <w:sz w:val="20"/>
        </w:rPr>
        <w:tab/>
        <w:t>terrify 使惊吓，使恐怖 词根词缀： -terr-恐惧 + -ify动词词尾</w:t>
      </w:r>
    </w:p>
    <w:p>
      <w:pPr>
        <w:jc w:val="left"/>
      </w:pPr>
      <w:r>
        <w:rPr>
          <w:rFonts w:eastAsia="宋体"/>
          <w:sz w:val="20"/>
        </w:rPr>
        <w:tab/>
        <w:t>terrify 使恐惧，使惊吓 来自 terror,恐惧，惊恐，-fy,使。</w:t>
      </w:r>
    </w:p>
    <w:p>
      <w:pPr>
        <w:jc w:val="left"/>
      </w:pPr>
      <w:r>
        <w:rPr>
          <w:rFonts w:eastAsia="宋体"/>
          <w:b/>
          <w:sz w:val="32"/>
        </w:rPr>
        <w:t>imagine</w:t>
      </w:r>
    </w:p>
    <w:p>
      <w:pPr>
        <w:jc w:val="left"/>
      </w:pPr>
      <w:r>
        <w:rPr>
          <w:rFonts w:eastAsia="宋体"/>
          <w:sz w:val="24"/>
        </w:rPr>
        <w:tab/>
        <w:t>ɪˈmædʒɪn</w:t>
      </w:r>
    </w:p>
    <w:p>
      <w:pPr>
        <w:jc w:val="left"/>
      </w:pPr>
      <w:r>
        <w:rPr>
          <w:rFonts w:eastAsia="宋体"/>
          <w:sz w:val="24"/>
        </w:rPr>
        <w:tab/>
        <w:t>v. 想象，设想；料想，认为；误以为，胡乱猜想</w:t>
      </w:r>
    </w:p>
    <w:p>
      <w:pPr>
        <w:jc w:val="left"/>
      </w:pPr>
      <w:r>
        <w:rPr>
          <w:rFonts w:eastAsia="宋体"/>
          <w:sz w:val="20"/>
        </w:rPr>
        <w:tab/>
        <w:t>imagine 想象，幻象 来自image,形象，印象，影像。引申词义想象，幻象等。</w:t>
      </w:r>
    </w:p>
    <w:p>
      <w:pPr>
        <w:jc w:val="left"/>
      </w:pPr>
      <w:r>
        <w:rPr>
          <w:rFonts w:eastAsia="宋体"/>
          <w:sz w:val="20"/>
        </w:rPr>
        <w:tab/>
        <w:t xml:space="preserve">imagine 想像，设想，料想 来源于im-,基于此词源的拉丁语有名词imag.o(相似)、动词imaginari(想像)和动词imit.ari(复制)。  </w:t>
        <w:br/>
        <w:t xml:space="preserve"> 同源词：image, imitate</w:t>
      </w:r>
    </w:p>
    <w:p>
      <w:pPr>
        <w:jc w:val="left"/>
      </w:pPr>
      <w:r>
        <w:rPr>
          <w:rFonts w:eastAsia="宋体"/>
          <w:b/>
          <w:sz w:val="32"/>
        </w:rPr>
        <w:t>emperor</w:t>
      </w:r>
    </w:p>
    <w:p>
      <w:pPr>
        <w:jc w:val="left"/>
      </w:pPr>
      <w:r>
        <w:rPr>
          <w:rFonts w:eastAsia="宋体"/>
          <w:sz w:val="24"/>
        </w:rPr>
        <w:tab/>
        <w:t>ˈempərər</w:t>
      </w:r>
    </w:p>
    <w:p>
      <w:pPr>
        <w:jc w:val="left"/>
      </w:pPr>
      <w:r>
        <w:rPr>
          <w:rFonts w:eastAsia="宋体"/>
          <w:sz w:val="24"/>
        </w:rPr>
        <w:tab/>
        <w:t>n. 皇帝；（北美的）丽蝶，皇蝶</w:t>
      </w:r>
    </w:p>
    <w:p>
      <w:pPr>
        <w:jc w:val="left"/>
      </w:pPr>
      <w:r>
        <w:rPr>
          <w:rFonts w:eastAsia="宋体"/>
          <w:sz w:val="20"/>
        </w:rPr>
        <w:tab/>
        <w:t>emperor （皇帝）：帝国的最高统治者 很多人区分不了单词emperor（皇帝）和king（国王）的差异。英语单词emperor（皇帝）源自拉丁语imperiator，意思是“指挥官”。最开始只是罗马军队对成功的将军的一个封号，后来被长老院用在凯撒，屋大维和他们的继承人身上。西罗马帝国灭亡后，教皇曾经封法兰克国王查理曼为罗马帝国的emperor，但只是一个虚名。随后主要由德意志诸侯国组成的神圣罗马帝国继承了西罗马帝国的衣钵，所以神圣罗马帝国也有emperor，从各个德意志诸侯国的国王中推选出。东罗马帝国也使用emperor这个头衔。欧洲历史上后来只有拿破仑建立的法兰西第一帝国使用了emperor这个头衔。</w:t>
        <w:br/>
        <w:t>由此可见，emperor指的是由多个民族和国家组成的帝国的最高统治者，并常常特指罗马帝国的皇帝。一般国家的国王都是king而不是emperor。</w:t>
        <w:br/>
        <w:t>emperor： ['emp(ə)rə] n.皇帝，君主</w:t>
        <w:br/>
        <w:t>empire： ['empaɪə]n.帝国</w:t>
        <w:br/>
        <w:t>imperial： [ɪm'pɪərɪəl]adj.帝国的，皇帝的，至高无上的</w:t>
      </w:r>
    </w:p>
    <w:p>
      <w:pPr>
        <w:jc w:val="left"/>
      </w:pPr>
      <w:r>
        <w:rPr>
          <w:rFonts w:eastAsia="宋体"/>
          <w:sz w:val="20"/>
        </w:rPr>
        <w:tab/>
        <w:t>emperor 皇帝 em-, 进入，使。-per, 命令，使准备，词源同prepare. 即使所有人听候命令，听候差遣的人。参照king, 词源同kin, 原指一个家庭或一个氏族的首领。</w:t>
      </w:r>
    </w:p>
    <w:p>
      <w:pPr>
        <w:jc w:val="left"/>
      </w:pPr>
      <w:r>
        <w:rPr>
          <w:rFonts w:eastAsia="宋体"/>
          <w:sz w:val="20"/>
        </w:rPr>
        <w:tab/>
        <w:t xml:space="preserve">emperor 皇帝 词源解释详见empire词条。  </w:t>
        <w:br/>
        <w:t xml:space="preserve"> 同源词：prepare, empire, imperial, imperious, imperative</w:t>
      </w:r>
    </w:p>
    <w:p>
      <w:pPr>
        <w:jc w:val="left"/>
      </w:pPr>
      <w:r>
        <w:rPr>
          <w:rFonts w:eastAsia="宋体"/>
          <w:b/>
          <w:sz w:val="32"/>
        </w:rPr>
        <w:t>enthusiasm</w:t>
      </w:r>
    </w:p>
    <w:p>
      <w:pPr>
        <w:jc w:val="left"/>
      </w:pPr>
      <w:r>
        <w:rPr>
          <w:rFonts w:eastAsia="宋体"/>
          <w:sz w:val="24"/>
        </w:rPr>
        <w:tab/>
        <w:t>ɪnˈθuːziæzəm</w:t>
      </w:r>
    </w:p>
    <w:p>
      <w:pPr>
        <w:jc w:val="left"/>
      </w:pPr>
      <w:r>
        <w:rPr>
          <w:rFonts w:eastAsia="宋体"/>
          <w:sz w:val="24"/>
        </w:rPr>
        <w:tab/>
        <w:t>n. 热情，热忱；热衷的活动，热爱的事物</w:t>
      </w:r>
    </w:p>
    <w:p>
      <w:pPr>
        <w:jc w:val="left"/>
      </w:pPr>
      <w:r>
        <w:rPr>
          <w:rFonts w:eastAsia="宋体"/>
          <w:sz w:val="20"/>
        </w:rPr>
        <w:tab/>
        <w:t>enthusiasm 热情，热忱 来自enthuse，热情。</w:t>
      </w:r>
    </w:p>
    <w:p>
      <w:pPr>
        <w:jc w:val="left"/>
      </w:pPr>
      <w:r>
        <w:rPr>
          <w:rFonts w:eastAsia="宋体"/>
          <w:b/>
          <w:sz w:val="32"/>
        </w:rPr>
        <w:t>universal</w:t>
      </w:r>
    </w:p>
    <w:p>
      <w:pPr>
        <w:jc w:val="left"/>
      </w:pPr>
      <w:r>
        <w:rPr>
          <w:rFonts w:eastAsia="宋体"/>
          <w:sz w:val="24"/>
        </w:rPr>
        <w:tab/>
        <w:t>ˌjuːnɪˈvɜːrs(ə)l</w:t>
      </w:r>
    </w:p>
    <w:p>
      <w:pPr>
        <w:jc w:val="left"/>
      </w:pPr>
      <w:r>
        <w:rPr>
          <w:rFonts w:eastAsia="宋体"/>
          <w:sz w:val="24"/>
        </w:rPr>
        <w:tab/>
        <w:t>adj. 普遍的，全体的，全世界的；通用的，万能的；（逻）全称的，总称的</w:t>
      </w:r>
    </w:p>
    <w:p>
      <w:pPr>
        <w:jc w:val="left"/>
      </w:pPr>
      <w:r>
        <w:rPr>
          <w:rFonts w:eastAsia="宋体"/>
          <w:sz w:val="24"/>
        </w:rPr>
        <w:tab/>
        <w:t>n. 普遍原则，通用原理；普遍看法，普遍特征；（逻）全称命题；（哲）普遍，一般概念；（哲）共相；（语言学）普遍现象，通用规则</w:t>
      </w:r>
    </w:p>
    <w:p>
      <w:pPr>
        <w:jc w:val="left"/>
      </w:pPr>
      <w:r>
        <w:rPr>
          <w:rFonts w:eastAsia="宋体"/>
          <w:sz w:val="20"/>
        </w:rPr>
        <w:tab/>
        <w:t>universal 普遍的，全体的，通用的，宇宙的，世界的 词根词缀： -uni-单一 + -vers-转 + -al形容词词尾 → 统一旋转</w:t>
      </w:r>
    </w:p>
    <w:p>
      <w:pPr>
        <w:jc w:val="left"/>
      </w:pPr>
      <w:r>
        <w:rPr>
          <w:rFonts w:eastAsia="宋体"/>
          <w:sz w:val="20"/>
        </w:rPr>
        <w:tab/>
        <w:t>universal 通用的 来自拉丁语 universum,所有，全人类，全世界，uni-,一，-verse,转。即转为一体的，引申词 义通用的。</w:t>
      </w:r>
    </w:p>
    <w:p>
      <w:pPr>
        <w:jc w:val="left"/>
      </w:pPr>
      <w:r>
        <w:rPr>
          <w:rFonts w:eastAsia="宋体"/>
          <w:b/>
          <w:sz w:val="32"/>
        </w:rPr>
        <w:t>erosion</w:t>
      </w:r>
    </w:p>
    <w:p>
      <w:pPr>
        <w:jc w:val="left"/>
      </w:pPr>
      <w:r>
        <w:rPr>
          <w:rFonts w:eastAsia="宋体"/>
          <w:sz w:val="24"/>
        </w:rPr>
        <w:tab/>
        <w:t>ɪˈroʊʒ(ə)n</w:t>
      </w:r>
    </w:p>
    <w:p>
      <w:pPr>
        <w:jc w:val="left"/>
      </w:pPr>
      <w:r>
        <w:rPr>
          <w:rFonts w:eastAsia="宋体"/>
          <w:sz w:val="24"/>
        </w:rPr>
        <w:tab/>
        <w:t>n. 侵蚀，腐蚀；削弱，降低；糜烂，溃疡</w:t>
      </w:r>
    </w:p>
    <w:p>
      <w:pPr>
        <w:jc w:val="left"/>
      </w:pPr>
      <w:r>
        <w:rPr>
          <w:rFonts w:eastAsia="宋体"/>
          <w:b/>
          <w:sz w:val="32"/>
        </w:rPr>
        <w:t>obese</w:t>
      </w:r>
    </w:p>
    <w:p>
      <w:pPr>
        <w:jc w:val="left"/>
      </w:pPr>
      <w:r>
        <w:rPr>
          <w:rFonts w:eastAsia="宋体"/>
          <w:sz w:val="24"/>
        </w:rPr>
        <w:tab/>
        <w:t>oʊˈbiːs</w:t>
      </w:r>
    </w:p>
    <w:p>
      <w:pPr>
        <w:jc w:val="left"/>
      </w:pPr>
      <w:r>
        <w:rPr>
          <w:rFonts w:eastAsia="宋体"/>
          <w:sz w:val="24"/>
        </w:rPr>
        <w:tab/>
        <w:t>adj. 肥胖的，臃肿的</w:t>
      </w:r>
    </w:p>
    <w:p>
      <w:pPr>
        <w:jc w:val="left"/>
      </w:pPr>
      <w:r>
        <w:rPr>
          <w:rFonts w:eastAsia="宋体"/>
          <w:sz w:val="20"/>
        </w:rPr>
        <w:tab/>
        <w:t xml:space="preserve">obese 肥胖的 </w:t>
        <w:br/>
        <w:t>obese 肥胖的</w:t>
        <w:br/>
        <w:t>源于拉丁语动词obdere devour(吞食)的过去分词形式obesus。大概是基于吞食可能发胖这一点，obese被赋予“肥胖的”一义。</w:t>
        <w:br/>
      </w:r>
    </w:p>
    <w:p>
      <w:pPr>
        <w:jc w:val="left"/>
      </w:pPr>
      <w:r>
        <w:rPr>
          <w:rFonts w:eastAsia="宋体"/>
          <w:sz w:val="20"/>
        </w:rPr>
        <w:tab/>
        <w:t>obese 肥胖的 ob-,在上，表强调，-es,吃，词源同edible,eat.即吃多了，引申词义肥胖的。</w:t>
      </w:r>
    </w:p>
    <w:p>
      <w:pPr>
        <w:jc w:val="left"/>
      </w:pPr>
      <w:r>
        <w:rPr>
          <w:rFonts w:eastAsia="宋体"/>
          <w:b/>
          <w:sz w:val="32"/>
        </w:rPr>
        <w:t>determined</w:t>
      </w:r>
    </w:p>
    <w:p>
      <w:pPr>
        <w:jc w:val="left"/>
      </w:pPr>
      <w:r>
        <w:rPr>
          <w:rFonts w:eastAsia="宋体"/>
          <w:sz w:val="24"/>
        </w:rPr>
        <w:tab/>
        <w:t>dɪˈtɜːrmɪnd</w:t>
      </w:r>
    </w:p>
    <w:p>
      <w:pPr>
        <w:jc w:val="left"/>
      </w:pPr>
      <w:r>
        <w:rPr>
          <w:rFonts w:eastAsia="宋体"/>
          <w:sz w:val="24"/>
        </w:rPr>
        <w:tab/>
        <w:t>adj. 下定决心的，坚决的</w:t>
      </w:r>
    </w:p>
    <w:p>
      <w:pPr>
        <w:jc w:val="left"/>
      </w:pPr>
      <w:r>
        <w:rPr>
          <w:rFonts w:eastAsia="宋体"/>
          <w:sz w:val="24"/>
        </w:rPr>
        <w:tab/>
        <w:t>v. 决定，控制；查明，确定；下定决心（determine 的过去式和过去分词）</w:t>
      </w:r>
    </w:p>
    <w:p>
      <w:pPr>
        <w:jc w:val="left"/>
      </w:pPr>
      <w:r>
        <w:rPr>
          <w:rFonts w:eastAsia="宋体"/>
          <w:b/>
          <w:sz w:val="32"/>
        </w:rPr>
        <w:t>naval base</w:t>
      </w:r>
    </w:p>
    <w:p>
      <w:pPr>
        <w:jc w:val="left"/>
      </w:pPr>
      <w:r>
        <w:rPr>
          <w:rFonts w:eastAsia="宋体"/>
          <w:sz w:val="24"/>
        </w:rPr>
        <w:tab/>
        <w:t>ˈneɪvl beɪs</w:t>
      </w:r>
    </w:p>
    <w:p>
      <w:pPr>
        <w:jc w:val="left"/>
      </w:pPr>
      <w:r>
        <w:rPr>
          <w:rFonts w:eastAsia="宋体"/>
          <w:sz w:val="24"/>
        </w:rPr>
        <w:tab/>
        <w:t xml:space="preserve"> 海军基地：一个供海军部队驻扎、训练和维护设备的地方，通常位于靠近海岸的地区。</w:t>
      </w:r>
    </w:p>
    <w:p>
      <w:pPr>
        <w:jc w:val="left"/>
      </w:pPr>
      <w:r>
        <w:rPr>
          <w:rFonts w:eastAsia="宋体"/>
          <w:b/>
          <w:sz w:val="32"/>
        </w:rPr>
        <w:t>dominion</w:t>
      </w:r>
    </w:p>
    <w:p>
      <w:pPr>
        <w:jc w:val="left"/>
      </w:pPr>
      <w:r>
        <w:rPr>
          <w:rFonts w:eastAsia="宋体"/>
          <w:sz w:val="24"/>
        </w:rPr>
        <w:tab/>
        <w:t>dəˈmɪnjən</w:t>
      </w:r>
    </w:p>
    <w:p>
      <w:pPr>
        <w:jc w:val="left"/>
      </w:pPr>
      <w:r>
        <w:rPr>
          <w:rFonts w:eastAsia="宋体"/>
          <w:sz w:val="24"/>
        </w:rPr>
        <w:tab/>
        <w:t>n. 主权，统治权；支配；领土</w:t>
      </w:r>
    </w:p>
    <w:p>
      <w:pPr>
        <w:jc w:val="left"/>
      </w:pPr>
      <w:r>
        <w:rPr>
          <w:rFonts w:eastAsia="宋体"/>
          <w:b/>
          <w:sz w:val="32"/>
        </w:rPr>
        <w:t>a grain of</w:t>
      </w:r>
    </w:p>
    <w:p>
      <w:pPr>
        <w:jc w:val="left"/>
      </w:pPr>
      <w:r>
        <w:rPr>
          <w:rFonts w:eastAsia="宋体"/>
          <w:sz w:val="24"/>
        </w:rPr>
        <w:tab/>
      </w:r>
    </w:p>
    <w:p>
      <w:pPr>
        <w:jc w:val="left"/>
      </w:pPr>
      <w:r>
        <w:rPr>
          <w:rFonts w:eastAsia="宋体"/>
          <w:sz w:val="24"/>
        </w:rPr>
        <w:tab/>
        <w:t xml:space="preserve"> 持怀疑态度：对某事持怀疑态度，不完全相信，因为认为其不太可能是真的。</w:t>
      </w:r>
    </w:p>
    <w:p>
      <w:pPr>
        <w:jc w:val="left"/>
      </w:pPr>
      <w:r>
        <w:rPr>
          <w:rFonts w:eastAsia="宋体"/>
          <w:b/>
          <w:sz w:val="32"/>
        </w:rPr>
        <w:t>concern</w:t>
      </w:r>
    </w:p>
    <w:p>
      <w:pPr>
        <w:jc w:val="left"/>
      </w:pPr>
      <w:r>
        <w:rPr>
          <w:rFonts w:eastAsia="宋体"/>
          <w:sz w:val="24"/>
        </w:rPr>
        <w:tab/>
        <w:t>kənˈsɜːrn</w:t>
      </w:r>
    </w:p>
    <w:p>
      <w:pPr>
        <w:jc w:val="left"/>
      </w:pPr>
      <w:r>
        <w:rPr>
          <w:rFonts w:eastAsia="宋体"/>
          <w:sz w:val="24"/>
        </w:rPr>
        <w:tab/>
        <w:t>n. 担心，忧虑；使人担忧的事物；关心，关爱；重要的事物，关心的事；（某人）负责的事，涉及的事；公司，企业；&lt;非正式&gt;复杂的物体</w:t>
      </w:r>
    </w:p>
    <w:p>
      <w:pPr>
        <w:jc w:val="left"/>
      </w:pPr>
      <w:r>
        <w:rPr>
          <w:rFonts w:eastAsia="宋体"/>
          <w:sz w:val="24"/>
        </w:rPr>
        <w:tab/>
        <w:t>v. 有关，关于；涉及，影响；使忧虑，使担心</w:t>
      </w:r>
    </w:p>
    <w:p>
      <w:pPr>
        <w:jc w:val="left"/>
      </w:pPr>
      <w:r>
        <w:rPr>
          <w:rFonts w:eastAsia="宋体"/>
          <w:sz w:val="20"/>
        </w:rPr>
        <w:tab/>
        <w:t>concern 影响，涉及 con-, 强调。-cern, 分开，筛选，词源同discern, crisis. 即区分开的，关心自己那一部分的。</w:t>
      </w:r>
    </w:p>
    <w:p>
      <w:pPr>
        <w:jc w:val="left"/>
      </w:pPr>
      <w:r>
        <w:rPr>
          <w:rFonts w:eastAsia="宋体"/>
          <w:sz w:val="20"/>
        </w:rPr>
        <w:tab/>
        <w:t xml:space="preserve">concern 涉及，有关；使关心，使担心 来源于拉丁语动词cernere(判断,区分)的复合词concernere(混到一起以备筛选),concernere曾一度和cernere具有接近的意义(区分,决定),"有关,使担心"的意义出现在16和17世纪。  </w:t>
        <w:br/>
        <w:t xml:space="preserve"> 词根词缀： con-共同 + -cern-判断,决定</w:t>
      </w:r>
    </w:p>
    <w:p>
      <w:pPr>
        <w:jc w:val="left"/>
      </w:pPr>
      <w:r>
        <w:rPr>
          <w:rFonts w:eastAsia="宋体"/>
          <w:b/>
          <w:sz w:val="32"/>
        </w:rPr>
        <w:t>dread</w:t>
      </w:r>
    </w:p>
    <w:p>
      <w:pPr>
        <w:jc w:val="left"/>
      </w:pPr>
      <w:r>
        <w:rPr>
          <w:rFonts w:eastAsia="宋体"/>
          <w:sz w:val="24"/>
        </w:rPr>
        <w:tab/>
        <w:t>dred</w:t>
      </w:r>
    </w:p>
    <w:p>
      <w:pPr>
        <w:jc w:val="left"/>
      </w:pPr>
      <w:r>
        <w:rPr>
          <w:rFonts w:eastAsia="宋体"/>
          <w:sz w:val="24"/>
        </w:rPr>
        <w:tab/>
        <w:t>v. 畏惧，担心；&lt;古&gt;敬畏</w:t>
      </w:r>
    </w:p>
    <w:p>
      <w:pPr>
        <w:jc w:val="left"/>
      </w:pPr>
      <w:r>
        <w:rPr>
          <w:rFonts w:eastAsia="宋体"/>
          <w:sz w:val="24"/>
        </w:rPr>
        <w:tab/>
        <w:t>n. 害怕，畏惧；令人生畏的人，可怕的事物；（鸥鸟等鸟群的）惊飞，惊起；&lt;英，非正式&gt;将头发编成“骇人”发型的人，拉斯塔法里派成员</w:t>
      </w:r>
    </w:p>
    <w:p>
      <w:pPr>
        <w:jc w:val="left"/>
      </w:pPr>
      <w:r>
        <w:rPr>
          <w:rFonts w:eastAsia="宋体"/>
          <w:sz w:val="24"/>
        </w:rPr>
        <w:tab/>
        <w:t>adj. 令人生畏的，可怕的；恼火的，生气的</w:t>
      </w:r>
    </w:p>
    <w:p>
      <w:pPr>
        <w:jc w:val="left"/>
      </w:pPr>
      <w:r>
        <w:rPr>
          <w:rFonts w:eastAsia="宋体"/>
          <w:sz w:val="20"/>
        </w:rPr>
        <w:tab/>
        <w:t>dread 恐惧，令人惧怕的事物 缩写自古英语ondraedan, 谏言，建议放弃，来自ond-, 相对，相反，词源同anti-, -raedan, 建议，辩理，词源同reason, read. 即劝阻，恐怖的结果，引申义恐惧，惧怕。</w:t>
      </w:r>
    </w:p>
    <w:p>
      <w:pPr>
        <w:jc w:val="left"/>
      </w:pPr>
      <w:r>
        <w:rPr>
          <w:rFonts w:eastAsia="宋体"/>
          <w:b/>
          <w:sz w:val="32"/>
        </w:rPr>
        <w:t>odds</w:t>
      </w:r>
    </w:p>
    <w:p>
      <w:pPr>
        <w:jc w:val="left"/>
      </w:pPr>
      <w:r>
        <w:rPr>
          <w:rFonts w:eastAsia="宋体"/>
          <w:sz w:val="24"/>
        </w:rPr>
        <w:tab/>
        <w:t>ɑːdz</w:t>
      </w:r>
    </w:p>
    <w:p>
      <w:pPr>
        <w:jc w:val="left"/>
      </w:pPr>
      <w:r>
        <w:rPr>
          <w:rFonts w:eastAsia="宋体"/>
          <w:sz w:val="24"/>
        </w:rPr>
        <w:tab/>
        <w:t>n. （事物发生的）可能性，机会；困难，不利条件；投注赔率；（力量、权力或资源上的）优势</w:t>
      </w:r>
    </w:p>
    <w:p>
      <w:pPr>
        <w:jc w:val="left"/>
      </w:pPr>
      <w:r>
        <w:rPr>
          <w:rFonts w:eastAsia="宋体"/>
          <w:sz w:val="20"/>
        </w:rPr>
        <w:tab/>
        <w:t>odds 赔率，机会，可能性 来自odd,偶然发生的，此处形容词做名词，-s,复数后缀。原用于赌博赔率，引申词义机会，可能性。</w:t>
      </w:r>
    </w:p>
    <w:p>
      <w:pPr>
        <w:jc w:val="left"/>
      </w:pPr>
      <w:r>
        <w:rPr>
          <w:rFonts w:eastAsia="宋体"/>
          <w:b/>
          <w:sz w:val="32"/>
        </w:rPr>
        <w:t>secret</w:t>
      </w:r>
    </w:p>
    <w:p>
      <w:pPr>
        <w:jc w:val="left"/>
      </w:pPr>
      <w:r>
        <w:rPr>
          <w:rFonts w:eastAsia="宋体"/>
          <w:sz w:val="24"/>
        </w:rPr>
        <w:tab/>
        <w:t>ˈsiːkrət</w:t>
      </w:r>
    </w:p>
    <w:p>
      <w:pPr>
        <w:jc w:val="left"/>
      </w:pPr>
      <w:r>
        <w:rPr>
          <w:rFonts w:eastAsia="宋体"/>
          <w:sz w:val="24"/>
        </w:rPr>
        <w:tab/>
        <w:t>adj. 秘密的，保密的；（感情、担心、行动）不公开的，暗自的；（某人的行为）诡秘的，神秘的；善于掩饰自己的，严守秘密的</w:t>
      </w:r>
    </w:p>
    <w:p>
      <w:pPr>
        <w:jc w:val="left"/>
      </w:pPr>
      <w:r>
        <w:rPr>
          <w:rFonts w:eastAsia="宋体"/>
          <w:sz w:val="24"/>
        </w:rPr>
        <w:tab/>
        <w:t>n. 秘密，内情；神秘，奥秘；秘诀，诀窍；（罗马天主教弥撒捐献仪式后牧师的）默祷</w:t>
      </w:r>
    </w:p>
    <w:p>
      <w:pPr>
        <w:jc w:val="left"/>
      </w:pPr>
      <w:r>
        <w:rPr>
          <w:rFonts w:eastAsia="宋体"/>
          <w:sz w:val="24"/>
        </w:rPr>
        <w:tab/>
        <w:t xml:space="preserve"> 【名】 （Secret）（法）塞克雷（人名）</w:t>
      </w:r>
    </w:p>
    <w:p>
      <w:pPr>
        <w:jc w:val="left"/>
      </w:pPr>
      <w:r>
        <w:rPr>
          <w:rFonts w:eastAsia="宋体"/>
          <w:sz w:val="20"/>
        </w:rPr>
        <w:tab/>
        <w:t xml:space="preserve">secret 秘密的，机密的 来源于拉丁语中由前缀se-(分离)和动词cern.ere(区分)组成的复合动词secernere(区分)的过去分词secret.us。   </w:t>
        <w:br/>
        <w:t xml:space="preserve"> 词根词缀： se-分离 + cret(-cern-)区分 → 与其它的信息区分开→避让→机密</w:t>
      </w:r>
    </w:p>
    <w:p>
      <w:pPr>
        <w:jc w:val="left"/>
      </w:pPr>
      <w:r>
        <w:rPr>
          <w:rFonts w:eastAsia="宋体"/>
          <w:sz w:val="20"/>
        </w:rPr>
        <w:tab/>
        <w:t>secret 秘密，保密，诀窍，保密的，隐秘的 来自拉丁语 secretus,分开的，隐藏的，过去分词格于 secernere,分开，隐藏，来自 se-,分开， cernere,分开，词源同 crisis,discern,critical.后形容词过名词使用，引申诸相关词义。</w:t>
      </w:r>
    </w:p>
    <w:p>
      <w:pPr>
        <w:jc w:val="left"/>
      </w:pPr>
      <w:r>
        <w:rPr>
          <w:rFonts w:eastAsia="宋体"/>
          <w:b/>
          <w:sz w:val="32"/>
        </w:rPr>
        <w:t>dweller</w:t>
      </w:r>
    </w:p>
    <w:p>
      <w:pPr>
        <w:jc w:val="left"/>
      </w:pPr>
      <w:r>
        <w:rPr>
          <w:rFonts w:eastAsia="宋体"/>
          <w:sz w:val="24"/>
        </w:rPr>
        <w:tab/>
        <w:t>ˈdwelər</w:t>
      </w:r>
    </w:p>
    <w:p>
      <w:pPr>
        <w:jc w:val="left"/>
      </w:pPr>
      <w:r>
        <w:rPr>
          <w:rFonts w:eastAsia="宋体"/>
          <w:sz w:val="24"/>
        </w:rPr>
        <w:tab/>
        <w:t>n. 居民，居住者</w:t>
      </w:r>
    </w:p>
    <w:p>
      <w:pPr>
        <w:jc w:val="left"/>
      </w:pPr>
      <w:r>
        <w:rPr>
          <w:rFonts w:eastAsia="宋体"/>
          <w:b/>
          <w:sz w:val="32"/>
        </w:rPr>
        <w:t>fearful</w:t>
      </w:r>
    </w:p>
    <w:p>
      <w:pPr>
        <w:jc w:val="left"/>
      </w:pPr>
      <w:r>
        <w:rPr>
          <w:rFonts w:eastAsia="宋体"/>
          <w:sz w:val="24"/>
        </w:rPr>
        <w:tab/>
        <w:t>ˈfɪrf(ə)l</w:t>
      </w:r>
    </w:p>
    <w:p>
      <w:pPr>
        <w:jc w:val="left"/>
      </w:pPr>
      <w:r>
        <w:rPr>
          <w:rFonts w:eastAsia="宋体"/>
          <w:sz w:val="24"/>
        </w:rPr>
        <w:tab/>
        <w:t>adj. 害怕的，担心的；可怕的；极坏的，极端的</w:t>
      </w:r>
    </w:p>
    <w:p>
      <w:pPr>
        <w:jc w:val="left"/>
      </w:pPr>
      <w:r>
        <w:rPr>
          <w:rFonts w:eastAsia="宋体"/>
          <w:b/>
          <w:sz w:val="32"/>
        </w:rPr>
        <w:t>endowment</w:t>
      </w:r>
    </w:p>
    <w:p>
      <w:pPr>
        <w:jc w:val="left"/>
      </w:pPr>
      <w:r>
        <w:rPr>
          <w:rFonts w:eastAsia="宋体"/>
          <w:sz w:val="24"/>
        </w:rPr>
        <w:tab/>
        <w:t>ɪnˈdaʊmənt</w:t>
      </w:r>
    </w:p>
    <w:p>
      <w:pPr>
        <w:jc w:val="left"/>
      </w:pPr>
      <w:r>
        <w:rPr>
          <w:rFonts w:eastAsia="宋体"/>
          <w:sz w:val="24"/>
        </w:rPr>
        <w:tab/>
        <w:t>n. （给院校、医院等的）捐款，资助；天赋，才能；定期人寿保险</w:t>
      </w:r>
    </w:p>
    <w:p>
      <w:pPr>
        <w:jc w:val="left"/>
      </w:pPr>
      <w:r>
        <w:rPr>
          <w:rFonts w:eastAsia="宋体"/>
          <w:b/>
          <w:sz w:val="32"/>
        </w:rPr>
        <w:t>preying</w:t>
      </w:r>
    </w:p>
    <w:p>
      <w:pPr>
        <w:jc w:val="left"/>
      </w:pPr>
      <w:r>
        <w:rPr>
          <w:rFonts w:eastAsia="宋体"/>
          <w:sz w:val="24"/>
        </w:rPr>
        <w:tab/>
        <w:t>ˈpreɪɪŋ</w:t>
      </w:r>
    </w:p>
    <w:p>
      <w:pPr>
        <w:jc w:val="left"/>
      </w:pPr>
      <w:r>
        <w:rPr>
          <w:rFonts w:eastAsia="宋体"/>
          <w:sz w:val="24"/>
        </w:rPr>
        <w:tab/>
        <w:t>v. 捕食；掠夺；坑害；困扰（prey 的现在分词）</w:t>
      </w:r>
    </w:p>
    <w:p>
      <w:pPr>
        <w:jc w:val="left"/>
      </w:pPr>
      <w:r>
        <w:rPr>
          <w:rFonts w:eastAsia="宋体"/>
          <w:b/>
          <w:sz w:val="32"/>
        </w:rPr>
        <w:t>receive</w:t>
      </w:r>
    </w:p>
    <w:p>
      <w:pPr>
        <w:jc w:val="left"/>
      </w:pPr>
      <w:r>
        <w:rPr>
          <w:rFonts w:eastAsia="宋体"/>
          <w:sz w:val="24"/>
        </w:rPr>
        <w:tab/>
        <w:t>rɪˈsiːv</w:t>
      </w:r>
    </w:p>
    <w:p>
      <w:pPr>
        <w:jc w:val="left"/>
      </w:pPr>
      <w:r>
        <w:rPr>
          <w:rFonts w:eastAsia="宋体"/>
          <w:sz w:val="24"/>
        </w:rPr>
        <w:tab/>
        <w:t>v. 得到，收到；遭受，经受（特定待遇）；对……作出反应；接待，招待；接收（某人为成员）；接收，收听（信号）；（通过无线电）听到；购买，窝藏（赃物）；接（球）；领受（圣餐面包或葡萄酒）；接受（治疗）；形成（看法，印象）；容纳，承接</w:t>
      </w:r>
    </w:p>
    <w:p>
      <w:pPr>
        <w:jc w:val="left"/>
      </w:pPr>
      <w:r>
        <w:rPr>
          <w:rFonts w:eastAsia="宋体"/>
          <w:sz w:val="20"/>
        </w:rPr>
        <w:tab/>
        <w:t xml:space="preserve">receive 收到，接到；接待，接见 词根词缀： re-再 + -ceiv-拿,取 + -e动词词尾  </w:t>
        <w:br/>
        <w:t xml:space="preserve"> 词义辨异：accept： 主动或自愿地接受,经过考虑后同意接受receive： 仅仅指接到或收到这一事实</w:t>
      </w:r>
    </w:p>
    <w:p>
      <w:pPr>
        <w:jc w:val="left"/>
      </w:pPr>
      <w:r>
        <w:rPr>
          <w:rFonts w:eastAsia="宋体"/>
          <w:sz w:val="20"/>
        </w:rPr>
        <w:tab/>
        <w:t>receive 接收，收到 re-,向后，往回，-ceive,抓住，拿到，词源同 conceive,capable.</w:t>
      </w:r>
    </w:p>
    <w:p>
      <w:pPr>
        <w:jc w:val="left"/>
      </w:pPr>
      <w:r>
        <w:rPr>
          <w:rFonts w:eastAsia="宋体"/>
          <w:b/>
          <w:sz w:val="32"/>
        </w:rPr>
        <w:t>sacrifice</w:t>
      </w:r>
    </w:p>
    <w:p>
      <w:pPr>
        <w:jc w:val="left"/>
      </w:pPr>
      <w:r>
        <w:rPr>
          <w:rFonts w:eastAsia="宋体"/>
          <w:sz w:val="24"/>
        </w:rPr>
        <w:tab/>
        <w:t>ˈsækrɪfaɪs</w:t>
      </w:r>
    </w:p>
    <w:p>
      <w:pPr>
        <w:jc w:val="left"/>
      </w:pPr>
      <w:r>
        <w:rPr>
          <w:rFonts w:eastAsia="宋体"/>
          <w:sz w:val="24"/>
        </w:rPr>
        <w:tab/>
        <w:t>n. 牺牲，献出；献祭，供奉；祭牲，供品；基督的献身（指耶稣被钉在十字架上）；（天主教作为献祭圣体和圣血，或新教表示感恩的）圣餐礼；（棋）（为战略或战术原因所作出的）弃子，弃卒；（棒球中）牺牲打（sacrifice bunt/fly）；（桥牌）（指在对方叫到进局定约之后的）牺牲性叫牌（sacrifice bid）</w:t>
      </w:r>
    </w:p>
    <w:p>
      <w:pPr>
        <w:jc w:val="left"/>
      </w:pPr>
      <w:r>
        <w:rPr>
          <w:rFonts w:eastAsia="宋体"/>
          <w:sz w:val="24"/>
        </w:rPr>
        <w:tab/>
        <w:t>v. 牺牲，献出；献祭，以……为祭品；（棋）（故意）弃子，弃卒；（棒球）做牺牲打；（棒球）以牺牲打使（跑垒者）进垒；（桥牌）作牺牲性叫牌；亏本出售</w:t>
      </w:r>
    </w:p>
    <w:p>
      <w:pPr>
        <w:jc w:val="left"/>
      </w:pPr>
      <w:r>
        <w:rPr>
          <w:rFonts w:eastAsia="宋体"/>
          <w:sz w:val="20"/>
        </w:rPr>
        <w:tab/>
        <w:t>sacrifice （牺牲）：向神灵献祭的供奉 单词sacrifice原本是个宗教术语，意思是为了向神灵表达敬意，向其贡献祭品，尤其是人或动物的生命。sacrifice由sacri和fice构成，sacri与sacred（神的）同源，fice与词根fact（做，从事）同源，所以sacrifice的字面意思就是“为神做的事”。</w:t>
        <w:br/>
        <w:t>据《圣经》记载，上帝为了考验亚伯拉罕，要他用自己的独生子来献祭上帝。亚伯拉罕毫不犹豫地遵照上帝的旨意，带领独生子上山，将其绑在柴堆上，准备宰杀他献给上帝。上帝见亚伯拉罕的信仰坚定，便派出天使阻止他杀子，让他用山羊代替来献祭。</w:t>
        <w:br/>
        <w:t>sacrifice原本仅仅用来表示给神的祭品，但现在一般用来表示为了正义、大众或他人利益而做出的牺牲。</w:t>
        <w:br/>
        <w:t>sacrifice： ['sækrɪfaɪs] n.牺牲，祭品，供奉v.牺牲，献祭</w:t>
      </w:r>
    </w:p>
    <w:p>
      <w:pPr>
        <w:jc w:val="left"/>
      </w:pPr>
      <w:r>
        <w:rPr>
          <w:rFonts w:eastAsia="宋体"/>
          <w:sz w:val="20"/>
        </w:rPr>
        <w:tab/>
        <w:t>sacrifice 牺牲，献身，祭品，供奉 词根词缀： -sacr-神圣的 + -i- + -fic-做,作 + -e → 使其(变得)神圣</w:t>
      </w:r>
    </w:p>
    <w:p>
      <w:pPr>
        <w:jc w:val="left"/>
      </w:pPr>
      <w:r>
        <w:rPr>
          <w:rFonts w:eastAsia="宋体"/>
          <w:sz w:val="20"/>
        </w:rPr>
        <w:tab/>
        <w:t>sacrifice 牺牲 sacrifice最为人们熟知的意思是“牺牲”，但是它的本意并非如此。sacrifice原本是指“使某物圣洁”（to make something holy)，源自于拉丁语sacer (相当于英语holy) 加上facere (相当于英语to make)。因此sacrifice就是指专供祭祀所用的“祭品”或“牲礼”。</w:t>
        <w:br/>
        <w:t xml:space="preserve"> </w:t>
        <w:br/>
        <w:t>后来，这个词汇也作为“贡献”、“捐弃”的意思。例如棒球术语“牺牲打”（sacrifice hit)，就是故意让自己出局而帮助跑垒队员的策略。</w:t>
      </w:r>
    </w:p>
    <w:p>
      <w:pPr>
        <w:jc w:val="left"/>
      </w:pPr>
      <w:r>
        <w:rPr>
          <w:rFonts w:eastAsia="宋体"/>
          <w:sz w:val="20"/>
        </w:rPr>
        <w:tab/>
        <w:t>sacrifice 牺牲，献祭，祭祀 sacri-,神圣的，-fic,做，词源同 fact,benefice.引申诸相关词义。</w:t>
      </w:r>
    </w:p>
    <w:p>
      <w:pPr>
        <w:jc w:val="left"/>
      </w:pPr>
      <w:r>
        <w:rPr>
          <w:rFonts w:eastAsia="宋体"/>
          <w:b/>
          <w:sz w:val="32"/>
        </w:rPr>
        <w:t>seethe</w:t>
      </w:r>
    </w:p>
    <w:p>
      <w:pPr>
        <w:jc w:val="left"/>
      </w:pPr>
      <w:r>
        <w:rPr>
          <w:rFonts w:eastAsia="宋体"/>
          <w:sz w:val="24"/>
        </w:rPr>
        <w:tab/>
        <w:t>siːð</w:t>
      </w:r>
    </w:p>
    <w:p>
      <w:pPr>
        <w:jc w:val="left"/>
      </w:pPr>
      <w:r>
        <w:rPr>
          <w:rFonts w:eastAsia="宋体"/>
          <w:sz w:val="24"/>
        </w:rPr>
        <w:tab/>
        <w:t>vi. 沸腾；冒泡；激动</w:t>
      </w:r>
    </w:p>
    <w:p>
      <w:pPr>
        <w:jc w:val="left"/>
      </w:pPr>
      <w:r>
        <w:rPr>
          <w:rFonts w:eastAsia="宋体"/>
          <w:sz w:val="24"/>
        </w:rPr>
        <w:tab/>
        <w:t>vt. 使浸透；使煮沸</w:t>
      </w:r>
    </w:p>
    <w:p>
      <w:pPr>
        <w:jc w:val="left"/>
      </w:pPr>
      <w:r>
        <w:rPr>
          <w:rFonts w:eastAsia="宋体"/>
          <w:sz w:val="24"/>
        </w:rPr>
        <w:tab/>
        <w:t>n. 沸腾；感情等的迸发</w:t>
      </w:r>
    </w:p>
    <w:p>
      <w:pPr>
        <w:jc w:val="left"/>
      </w:pPr>
      <w:r>
        <w:rPr>
          <w:rFonts w:eastAsia="宋体"/>
          <w:sz w:val="20"/>
        </w:rPr>
        <w:tab/>
        <w:t>seethe 沸腾，冒泡，愠怒，强压怒火 来自古英语 seothan,煮沸，沸腾，来自 Proto-Germanic*seuthan,煮沸，来自 PIE*seut,煮沸， 词源同 sodden,sutler.后基本词义完全由 boil 取代，引申比喻词义愠怒，强压怒火等。</w:t>
      </w:r>
    </w:p>
    <w:p>
      <w:pPr>
        <w:jc w:val="left"/>
      </w:pPr>
      <w:r>
        <w:rPr>
          <w:rFonts w:eastAsia="宋体"/>
          <w:b/>
          <w:sz w:val="32"/>
        </w:rPr>
        <w:t>circulate</w:t>
      </w:r>
    </w:p>
    <w:p>
      <w:pPr>
        <w:jc w:val="left"/>
      </w:pPr>
      <w:r>
        <w:rPr>
          <w:rFonts w:eastAsia="宋体"/>
          <w:sz w:val="24"/>
        </w:rPr>
        <w:tab/>
        <w:t>ˈsɜːrkjəleɪt</w:t>
      </w:r>
    </w:p>
    <w:p>
      <w:pPr>
        <w:jc w:val="left"/>
      </w:pPr>
      <w:r>
        <w:rPr>
          <w:rFonts w:eastAsia="宋体"/>
          <w:sz w:val="24"/>
        </w:rPr>
        <w:tab/>
        <w:t>v. （液体或气体）环流，循环；传播，流传；传阅，传送；来往应酬，周旋</w:t>
      </w:r>
    </w:p>
    <w:p>
      <w:pPr>
        <w:jc w:val="left"/>
      </w:pPr>
      <w:r>
        <w:rPr>
          <w:rFonts w:eastAsia="宋体"/>
          <w:b/>
          <w:sz w:val="32"/>
        </w:rPr>
        <w:t>sluttish</w:t>
      </w:r>
    </w:p>
    <w:p>
      <w:pPr>
        <w:jc w:val="left"/>
      </w:pPr>
      <w:r>
        <w:rPr>
          <w:rFonts w:eastAsia="宋体"/>
          <w:sz w:val="24"/>
        </w:rPr>
        <w:tab/>
        <w:t>ˈslʌtɪʃ</w:t>
      </w:r>
    </w:p>
    <w:p>
      <w:pPr>
        <w:jc w:val="left"/>
      </w:pPr>
      <w:r>
        <w:rPr>
          <w:rFonts w:eastAsia="宋体"/>
          <w:sz w:val="24"/>
        </w:rPr>
        <w:tab/>
        <w:t>adj. 邋遢的；懒惰的；淫荡的；不端庄的</w:t>
      </w:r>
    </w:p>
    <w:p>
      <w:pPr>
        <w:jc w:val="left"/>
      </w:pPr>
      <w:r>
        <w:rPr>
          <w:rFonts w:eastAsia="宋体"/>
          <w:sz w:val="20"/>
        </w:rPr>
        <w:tab/>
        <w:t>sluttish 邋遢的，懒的 sluttish,邋遢鬼，-ish,形容词后缀。</w:t>
      </w:r>
    </w:p>
    <w:p>
      <w:pPr>
        <w:jc w:val="left"/>
      </w:pPr>
      <w:r>
        <w:rPr>
          <w:rFonts w:eastAsia="宋体"/>
          <w:b/>
          <w:sz w:val="32"/>
        </w:rPr>
        <w:t>orphan</w:t>
      </w:r>
    </w:p>
    <w:p>
      <w:pPr>
        <w:jc w:val="left"/>
      </w:pPr>
      <w:r>
        <w:rPr>
          <w:rFonts w:eastAsia="宋体"/>
          <w:sz w:val="24"/>
        </w:rPr>
        <w:tab/>
        <w:t>ˈɔːrf(ə)n</w:t>
      </w:r>
    </w:p>
    <w:p>
      <w:pPr>
        <w:jc w:val="left"/>
      </w:pPr>
      <w:r>
        <w:rPr>
          <w:rFonts w:eastAsia="宋体"/>
          <w:sz w:val="24"/>
        </w:rPr>
        <w:tab/>
        <w:t>n. 孤儿；（印刷）孤行</w:t>
      </w:r>
    </w:p>
    <w:p>
      <w:pPr>
        <w:jc w:val="left"/>
      </w:pPr>
      <w:r>
        <w:rPr>
          <w:rFonts w:eastAsia="宋体"/>
          <w:sz w:val="24"/>
        </w:rPr>
        <w:tab/>
        <w:t>v. 使成为孤儿</w:t>
      </w:r>
    </w:p>
    <w:p>
      <w:pPr>
        <w:jc w:val="left"/>
      </w:pPr>
      <w:r>
        <w:rPr>
          <w:rFonts w:eastAsia="宋体"/>
          <w:sz w:val="24"/>
        </w:rPr>
        <w:tab/>
        <w:t>adj. 孤儿的，无双亲的</w:t>
      </w:r>
    </w:p>
    <w:p>
      <w:pPr>
        <w:jc w:val="left"/>
      </w:pPr>
      <w:r>
        <w:rPr>
          <w:rFonts w:eastAsia="宋体"/>
          <w:sz w:val="20"/>
        </w:rPr>
        <w:tab/>
        <w:t>orphan 孤儿 来自拉丁语orphanus,孤儿，来自希腊语orphos,丧失父母的，来自PIE*orbh,剥夺，丧失，词源同robot.引申词义被剥夺自由权成为奴隶的人，也用于指丧失父母成为孤儿的人。</w:t>
      </w:r>
    </w:p>
    <w:p>
      <w:pPr>
        <w:jc w:val="left"/>
      </w:pPr>
      <w:r>
        <w:rPr>
          <w:rFonts w:eastAsia="宋体"/>
          <w:b/>
          <w:sz w:val="32"/>
        </w:rPr>
        <w:t>index</w:t>
      </w:r>
    </w:p>
    <w:p>
      <w:pPr>
        <w:jc w:val="left"/>
      </w:pPr>
      <w:r>
        <w:rPr>
          <w:rFonts w:eastAsia="宋体"/>
          <w:sz w:val="24"/>
        </w:rPr>
        <w:tab/>
        <w:t>ˈɪndeks</w:t>
      </w:r>
    </w:p>
    <w:p>
      <w:pPr>
        <w:jc w:val="left"/>
      </w:pPr>
      <w:r>
        <w:rPr>
          <w:rFonts w:eastAsia="宋体"/>
          <w:sz w:val="24"/>
        </w:rPr>
        <w:tab/>
        <w:t>n. 索引；（物价和工资等）指数；指标，量度；幂，根指数；指针</w:t>
      </w:r>
    </w:p>
    <w:p>
      <w:pPr>
        <w:jc w:val="left"/>
      </w:pPr>
      <w:r>
        <w:rPr>
          <w:rFonts w:eastAsia="宋体"/>
          <w:sz w:val="24"/>
        </w:rPr>
        <w:tab/>
        <w:t>v. 为……编索引，将……编入索引；使指数化，将（工资）等与（物价水平等）挂钩；（机器，部件）转位</w:t>
      </w:r>
    </w:p>
    <w:p>
      <w:pPr>
        <w:jc w:val="left"/>
      </w:pPr>
      <w:r>
        <w:rPr>
          <w:rFonts w:eastAsia="宋体"/>
          <w:sz w:val="20"/>
        </w:rPr>
        <w:tab/>
        <w:t>index 指出，指数，标志，特征 来自拉丁语indicare,指出，说明，来自in-,进入，使，-dic,指出，说，词源同digit,indication.引申词义指数，标志，特征等。其复数形式为indices.</w:t>
      </w:r>
    </w:p>
    <w:p>
      <w:pPr>
        <w:jc w:val="left"/>
      </w:pPr>
      <w:r>
        <w:rPr>
          <w:rFonts w:eastAsia="宋体"/>
          <w:sz w:val="20"/>
        </w:rPr>
        <w:tab/>
        <w:t>index 索引 “索引”是指示书刊中的项目或内容所在页码的资料，通常按一定次序排列，便于查找。在拉丁语里，index意思是“食指”。从“食指”引伸到“索引”，这同中国人的习惯倒是一致的，我们也通常用食指指示事物。</w:t>
        <w:br/>
        <w:t>不过，英语现在指导“食指”叫做index finger又是一个词义“重叠”。</w:t>
      </w:r>
    </w:p>
    <w:p>
      <w:pPr>
        <w:jc w:val="left"/>
      </w:pPr>
      <w:r>
        <w:rPr>
          <w:rFonts w:eastAsia="宋体"/>
          <w:sz w:val="20"/>
        </w:rPr>
        <w:tab/>
        <w:t xml:space="preserve">index 附以索引；指示 是indicate的同源异体词  </w:t>
        <w:br/>
        <w:t xml:space="preserve"> 与词根-dict- (说,讲)同源</w:t>
      </w:r>
    </w:p>
    <w:p>
      <w:pPr>
        <w:jc w:val="left"/>
      </w:pPr>
      <w:r>
        <w:rPr>
          <w:rFonts w:eastAsia="宋体"/>
          <w:b/>
          <w:sz w:val="32"/>
        </w:rPr>
        <w:t>visual</w:t>
      </w:r>
    </w:p>
    <w:p>
      <w:pPr>
        <w:jc w:val="left"/>
      </w:pPr>
      <w:r>
        <w:rPr>
          <w:rFonts w:eastAsia="宋体"/>
          <w:sz w:val="24"/>
        </w:rPr>
        <w:tab/>
        <w:t>ˈvɪʒuəl</w:t>
      </w:r>
    </w:p>
    <w:p>
      <w:pPr>
        <w:jc w:val="left"/>
      </w:pPr>
      <w:r>
        <w:rPr>
          <w:rFonts w:eastAsia="宋体"/>
          <w:sz w:val="24"/>
        </w:rPr>
        <w:tab/>
        <w:t>adj. 视觉的，视力的；栩栩如生的</w:t>
      </w:r>
    </w:p>
    <w:p>
      <w:pPr>
        <w:jc w:val="left"/>
      </w:pPr>
      <w:r>
        <w:rPr>
          <w:rFonts w:eastAsia="宋体"/>
          <w:sz w:val="24"/>
        </w:rPr>
        <w:tab/>
        <w:t>n. 视觉资料（指说明性的图片、影片等）</w:t>
      </w:r>
    </w:p>
    <w:p>
      <w:pPr>
        <w:jc w:val="left"/>
      </w:pPr>
      <w:r>
        <w:rPr>
          <w:rFonts w:eastAsia="宋体"/>
          <w:sz w:val="20"/>
        </w:rPr>
        <w:tab/>
        <w:t>visual 视觉的，视力的，看得见的 词根词缀： -vis-看见 + -ual形容词词尾</w:t>
      </w:r>
    </w:p>
    <w:p>
      <w:pPr>
        <w:jc w:val="left"/>
      </w:pPr>
      <w:r>
        <w:rPr>
          <w:rFonts w:eastAsia="宋体"/>
          <w:sz w:val="20"/>
        </w:rPr>
        <w:tab/>
        <w:t>visual 视力的 来自 vis-,看，面容，词源同 visage,visit.引申词义视力的。</w:t>
      </w:r>
    </w:p>
    <w:p>
      <w:pPr>
        <w:jc w:val="left"/>
      </w:pPr>
      <w:r>
        <w:rPr>
          <w:rFonts w:eastAsia="宋体"/>
          <w:b/>
          <w:sz w:val="32"/>
        </w:rPr>
        <w:t>rhetorical</w:t>
      </w:r>
    </w:p>
    <w:p>
      <w:pPr>
        <w:jc w:val="left"/>
      </w:pPr>
      <w:r>
        <w:rPr>
          <w:rFonts w:eastAsia="宋体"/>
          <w:sz w:val="24"/>
        </w:rPr>
        <w:tab/>
        <w:t>rɪˈtɔːrɪk(ə)l</w:t>
      </w:r>
    </w:p>
    <w:p>
      <w:pPr>
        <w:jc w:val="left"/>
      </w:pPr>
      <w:r>
        <w:rPr>
          <w:rFonts w:eastAsia="宋体"/>
          <w:sz w:val="24"/>
        </w:rPr>
        <w:tab/>
        <w:t>adj. （与）修辞（有关）的；反问的，反诘的；巧辩的，说话虚夸的</w:t>
      </w:r>
    </w:p>
    <w:p>
      <w:pPr>
        <w:jc w:val="left"/>
      </w:pPr>
      <w:r>
        <w:rPr>
          <w:rFonts w:eastAsia="宋体"/>
          <w:sz w:val="20"/>
        </w:rPr>
        <w:tab/>
        <w:t>rhetorical 花言巧语的，修辞的 来自 rhetor,演说家，修辞学者。比喻用法。</w:t>
      </w:r>
    </w:p>
    <w:p>
      <w:pPr>
        <w:jc w:val="left"/>
      </w:pPr>
      <w:r>
        <w:rPr>
          <w:rFonts w:eastAsia="宋体"/>
          <w:b/>
          <w:sz w:val="32"/>
        </w:rPr>
        <w:t>Bible</w:t>
      </w:r>
    </w:p>
    <w:p>
      <w:pPr>
        <w:jc w:val="left"/>
      </w:pPr>
      <w:r>
        <w:rPr>
          <w:rFonts w:eastAsia="宋体"/>
          <w:sz w:val="24"/>
        </w:rPr>
        <w:tab/>
        <w:t>ˈbaɪb(ə)l</w:t>
      </w:r>
    </w:p>
    <w:p>
      <w:pPr>
        <w:jc w:val="left"/>
      </w:pPr>
      <w:r>
        <w:rPr>
          <w:rFonts w:eastAsia="宋体"/>
          <w:sz w:val="24"/>
        </w:rPr>
        <w:tab/>
        <w:t>n. 圣经</w:t>
      </w:r>
    </w:p>
    <w:p>
      <w:pPr>
        <w:jc w:val="left"/>
      </w:pPr>
      <w:r>
        <w:rPr>
          <w:rFonts w:eastAsia="宋体"/>
          <w:sz w:val="20"/>
        </w:rPr>
        <w:tab/>
        <w:t>bible 圣经 词源同paper, 纸，书。</w:t>
      </w:r>
    </w:p>
    <w:p>
      <w:pPr>
        <w:jc w:val="left"/>
      </w:pPr>
      <w:r>
        <w:rPr>
          <w:rFonts w:eastAsia="宋体"/>
          <w:b/>
          <w:sz w:val="32"/>
        </w:rPr>
        <w:t>treasure</w:t>
      </w:r>
    </w:p>
    <w:p>
      <w:pPr>
        <w:jc w:val="left"/>
      </w:pPr>
      <w:r>
        <w:rPr>
          <w:rFonts w:eastAsia="宋体"/>
          <w:sz w:val="24"/>
        </w:rPr>
        <w:tab/>
        <w:t>ˈtreʒər</w:t>
      </w:r>
    </w:p>
    <w:p>
      <w:pPr>
        <w:jc w:val="left"/>
      </w:pPr>
      <w:r>
        <w:rPr>
          <w:rFonts w:eastAsia="宋体"/>
          <w:sz w:val="24"/>
        </w:rPr>
        <w:tab/>
        <w:t>n. 金银财宝，珠宝，财富；（尤指艺术或有历史价值的）珍品；得力帮手，心肝宝贝；珍藏品，珍贵之物</w:t>
      </w:r>
    </w:p>
    <w:p>
      <w:pPr>
        <w:jc w:val="left"/>
      </w:pPr>
      <w:r>
        <w:rPr>
          <w:rFonts w:eastAsia="宋体"/>
          <w:sz w:val="24"/>
        </w:rPr>
        <w:tab/>
        <w:t>v. 珍爱，珍藏；珍惜，珍视</w:t>
      </w:r>
    </w:p>
    <w:p>
      <w:pPr>
        <w:jc w:val="left"/>
      </w:pPr>
      <w:r>
        <w:rPr>
          <w:rFonts w:eastAsia="宋体"/>
          <w:sz w:val="24"/>
        </w:rPr>
        <w:tab/>
        <w:t xml:space="preserve"> 【名】 （Treasure）（英、美、爱）特雷热（人名）</w:t>
      </w:r>
    </w:p>
    <w:p>
      <w:pPr>
        <w:jc w:val="left"/>
      </w:pPr>
      <w:r>
        <w:rPr>
          <w:rFonts w:eastAsia="宋体"/>
          <w:sz w:val="20"/>
        </w:rPr>
        <w:tab/>
        <w:t>treasure  来自古法语tresor("treasury"), 来自拉丁语thēsaurus("treasure"), 来自古希腊语θησαυρός("treasure house").</w:t>
      </w:r>
    </w:p>
    <w:p>
      <w:pPr>
        <w:jc w:val="left"/>
      </w:pPr>
      <w:r>
        <w:rPr>
          <w:rFonts w:eastAsia="宋体"/>
          <w:sz w:val="20"/>
        </w:rPr>
        <w:tab/>
        <w:t>treasure 财富，珍宝 来自古法语 tresor,宝库，藏宝，来自拉丁语 thesaurus,宝库，来自希腊语 thesauros,仓库，来</w:t>
      </w:r>
    </w:p>
    <w:p>
      <w:pPr>
        <w:jc w:val="left"/>
      </w:pPr>
      <w:r>
        <w:rPr>
          <w:rFonts w:eastAsia="宋体"/>
          <w:b/>
          <w:sz w:val="32"/>
        </w:rPr>
        <w:t>lily</w:t>
      </w:r>
    </w:p>
    <w:p>
      <w:pPr>
        <w:jc w:val="left"/>
      </w:pPr>
      <w:r>
        <w:rPr>
          <w:rFonts w:eastAsia="宋体"/>
          <w:sz w:val="24"/>
        </w:rPr>
        <w:tab/>
        <w:t>ˈlɪli</w:t>
      </w:r>
    </w:p>
    <w:p>
      <w:pPr>
        <w:jc w:val="left"/>
      </w:pPr>
      <w:r>
        <w:rPr>
          <w:rFonts w:eastAsia="宋体"/>
          <w:sz w:val="24"/>
        </w:rPr>
        <w:tab/>
        <w:t>n. 百合；睡莲（water lily）；鸢尾花形的纹章</w:t>
      </w:r>
    </w:p>
    <w:p>
      <w:pPr>
        <w:jc w:val="left"/>
      </w:pPr>
      <w:r>
        <w:rPr>
          <w:rFonts w:eastAsia="宋体"/>
          <w:sz w:val="24"/>
        </w:rPr>
        <w:tab/>
        <w:t>adj. 纯洁的，洁白的</w:t>
      </w:r>
    </w:p>
    <w:p>
      <w:pPr>
        <w:jc w:val="left"/>
      </w:pPr>
      <w:r>
        <w:rPr>
          <w:rFonts w:eastAsia="宋体"/>
          <w:sz w:val="24"/>
        </w:rPr>
        <w:tab/>
        <w:t xml:space="preserve"> 【名】 （Lily）（罗）莉莉（人名）</w:t>
      </w:r>
    </w:p>
    <w:p>
      <w:pPr>
        <w:jc w:val="left"/>
      </w:pPr>
      <w:r>
        <w:rPr>
          <w:rFonts w:eastAsia="宋体"/>
          <w:sz w:val="20"/>
        </w:rPr>
        <w:tab/>
        <w:t>lily 百合 来自阿拉伯语lilia,百合花。</w:t>
      </w:r>
    </w:p>
    <w:p>
      <w:pPr>
        <w:jc w:val="left"/>
      </w:pPr>
      <w:r>
        <w:rPr>
          <w:rFonts w:eastAsia="宋体"/>
          <w:b/>
          <w:sz w:val="32"/>
        </w:rPr>
        <w:t>concentration</w:t>
      </w:r>
    </w:p>
    <w:p>
      <w:pPr>
        <w:jc w:val="left"/>
      </w:pPr>
      <w:r>
        <w:rPr>
          <w:rFonts w:eastAsia="宋体"/>
          <w:sz w:val="24"/>
        </w:rPr>
        <w:tab/>
        <w:t>ˌkɑːns(ə)nˈtreɪʃ(ə)n</w:t>
      </w:r>
    </w:p>
    <w:p>
      <w:pPr>
        <w:jc w:val="left"/>
      </w:pPr>
      <w:r>
        <w:rPr>
          <w:rFonts w:eastAsia="宋体"/>
          <w:sz w:val="24"/>
        </w:rPr>
        <w:tab/>
        <w:t>n. 专心，专注；关注，重视；集中，聚集；含量，浓度</w:t>
      </w:r>
    </w:p>
    <w:p>
      <w:pPr>
        <w:jc w:val="left"/>
      </w:pPr>
      <w:r>
        <w:rPr>
          <w:rFonts w:eastAsia="宋体"/>
          <w:b/>
          <w:sz w:val="32"/>
        </w:rPr>
        <w:t>altruism</w:t>
      </w:r>
    </w:p>
    <w:p>
      <w:pPr>
        <w:jc w:val="left"/>
      </w:pPr>
      <w:r>
        <w:rPr>
          <w:rFonts w:eastAsia="宋体"/>
          <w:sz w:val="24"/>
        </w:rPr>
        <w:tab/>
        <w:t>ˈæltruɪzəm</w:t>
      </w:r>
    </w:p>
    <w:p>
      <w:pPr>
        <w:jc w:val="left"/>
      </w:pPr>
      <w:r>
        <w:rPr>
          <w:rFonts w:eastAsia="宋体"/>
          <w:sz w:val="24"/>
        </w:rPr>
        <w:tab/>
        <w:t>n. 利他；利他主义</w:t>
      </w:r>
    </w:p>
    <w:p>
      <w:pPr>
        <w:jc w:val="left"/>
      </w:pPr>
      <w:r>
        <w:rPr>
          <w:rFonts w:eastAsia="宋体"/>
          <w:sz w:val="20"/>
        </w:rPr>
        <w:tab/>
        <w:t>altruism 利他主义 发音释义：['æltrʊɪz(ə)m] n. 利他；利他主义</w:t>
        <w:br/>
        <w:t xml:space="preserve"> 结构分析：altruism = altrui（他人）+ sm（主义）→利他主义</w:t>
        <w:br/>
        <w:t xml:space="preserve">  词源解释：altrui←古法语altrui（他人）←拉丁语alteri（其他，与格）←拉丁语alter（其他）</w:t>
        <w:br/>
        <w:t xml:space="preserve"> 同源词：altruist（利他主义者），altruistic（利他的）</w:t>
      </w:r>
    </w:p>
    <w:p>
      <w:pPr>
        <w:jc w:val="left"/>
      </w:pPr>
      <w:r>
        <w:rPr>
          <w:rFonts w:eastAsia="宋体"/>
          <w:sz w:val="20"/>
        </w:rPr>
        <w:tab/>
        <w:t>altruism 利他主义 alter, 异，他人。-ism, 主义，见Marxist.</w:t>
      </w:r>
    </w:p>
    <w:p>
      <w:pPr>
        <w:jc w:val="left"/>
      </w:pPr>
      <w:r>
        <w:rPr>
          <w:rFonts w:eastAsia="宋体"/>
          <w:sz w:val="20"/>
        </w:rPr>
        <w:tab/>
        <w:t>altruism 利他主义 altruism 利他主义</w:t>
        <w:br/>
        <w:t>借自法语altruisme，这是法国哲学家孔德(Auguste Comte，1798—1857)于183o年杜撰的-个词，用作egoism(利己主义)的反义词，由意大利语altrui‘someone else'(别人)或拉丁语alter‘other'(别的)加后缀-isme构成。al-truism释义为“利他主义”，也可指“(动物的)自我牺牲行为”。aiuminium铝aluminium 乃铝之英语名称，许多语言中的对应词在拼法上均与之相同或相似,诸如荷兰语、丹麦语、印度尼西亚语、匈牙利语均作aluminium，法语aluminum，西班牙语alu—minio，意大利语alluminio，波兰语aluminjblm。这些词之所以如此相似是因为英国化学家戴维(Sir Humphry Davy, 1778—1829)1812年发现该金属时将它定名为aluminium的缘故。他在实验中用了矾土(氧化铝),英语和拉丁语均作alumina。他正是用这个词作词根，仿sodium(钠)，potassium(钾)等造了aluminium-词的。美国英语拼作aluminum。</w:t>
        <w:br/>
        <w:br/>
        <w:br/>
      </w:r>
    </w:p>
    <w:p>
      <w:pPr>
        <w:jc w:val="left"/>
      </w:pPr>
      <w:r>
        <w:rPr>
          <w:rFonts w:eastAsia="宋体"/>
          <w:sz w:val="20"/>
        </w:rPr>
        <w:tab/>
        <w:t>altruism （利他主义）：法国哲学家孔德杜撰的哲学术语 “利他主义”是指把社会利益放在第一位，为了社会利益而牺牲个人利益的生活态度和行为原则。英语中表示“利他主义”的单词altruism来自法语altruisme，由法国哲学家孔德Auguste Comte在1830年最早创造，由古法语词根altrui-和表示“主义”的后缀-ism组成。altrui-来自拉丁语alteri，是alter（其他的）的与格形式。后人在altruism的基础上又创造了altruist（利他主义者）、altruistic（利他的）等词。</w:t>
        <w:br/>
        <w:t>altruism：['æltruɪzəm] n.利他主义</w:t>
        <w:br/>
        <w:t>altruist：['æltrʊ,ɪst] n.利他主义者</w:t>
        <w:br/>
        <w:t>altruistic：[,æltrʊ'ɪstɪk] adj.利他的，无私的</w:t>
      </w:r>
    </w:p>
    <w:p>
      <w:pPr>
        <w:jc w:val="left"/>
      </w:pPr>
      <w:r>
        <w:rPr>
          <w:rFonts w:eastAsia="宋体"/>
          <w:b/>
          <w:sz w:val="32"/>
        </w:rPr>
        <w:t>overset</w:t>
      </w:r>
    </w:p>
    <w:p>
      <w:pPr>
        <w:jc w:val="left"/>
      </w:pPr>
      <w:r>
        <w:rPr>
          <w:rFonts w:eastAsia="宋体"/>
          <w:sz w:val="24"/>
        </w:rPr>
        <w:tab/>
        <w:t>ˌoʊvəˈset</w:t>
      </w:r>
    </w:p>
    <w:p>
      <w:pPr>
        <w:jc w:val="left"/>
      </w:pPr>
      <w:r>
        <w:rPr>
          <w:rFonts w:eastAsia="宋体"/>
          <w:sz w:val="24"/>
        </w:rPr>
        <w:tab/>
        <w:t>vt. 打翻；推翻；颠覆；为……排版过密</w:t>
      </w:r>
    </w:p>
    <w:p>
      <w:pPr>
        <w:jc w:val="left"/>
      </w:pPr>
      <w:r>
        <w:rPr>
          <w:rFonts w:eastAsia="宋体"/>
          <w:sz w:val="24"/>
        </w:rPr>
        <w:tab/>
        <w:t>vi. 排版过密；打翻</w:t>
      </w:r>
    </w:p>
    <w:p>
      <w:pPr>
        <w:jc w:val="left"/>
      </w:pPr>
      <w:r>
        <w:rPr>
          <w:rFonts w:eastAsia="宋体"/>
          <w:b/>
          <w:sz w:val="32"/>
        </w:rPr>
        <w:t>immigrate</w:t>
      </w:r>
    </w:p>
    <w:p>
      <w:pPr>
        <w:jc w:val="left"/>
      </w:pPr>
      <w:r>
        <w:rPr>
          <w:rFonts w:eastAsia="宋体"/>
          <w:sz w:val="24"/>
        </w:rPr>
        <w:tab/>
        <w:t>ˈɪmɪɡreɪt</w:t>
      </w:r>
    </w:p>
    <w:p>
      <w:pPr>
        <w:jc w:val="left"/>
      </w:pPr>
      <w:r>
        <w:rPr>
          <w:rFonts w:eastAsia="宋体"/>
          <w:sz w:val="24"/>
        </w:rPr>
        <w:tab/>
        <w:t>v. （从外地）移居，移民；使移居入境</w:t>
      </w:r>
    </w:p>
    <w:p>
      <w:pPr>
        <w:jc w:val="left"/>
      </w:pPr>
      <w:r>
        <w:rPr>
          <w:rFonts w:eastAsia="宋体"/>
          <w:sz w:val="20"/>
        </w:rPr>
        <w:tab/>
        <w:t>immigrate 移居，移民 im-,进入，使，migrate,迁移，移居。</w:t>
      </w:r>
    </w:p>
    <w:p>
      <w:pPr>
        <w:jc w:val="left"/>
      </w:pPr>
      <w:r>
        <w:rPr>
          <w:rFonts w:eastAsia="宋体"/>
          <w:sz w:val="20"/>
        </w:rPr>
        <w:tab/>
        <w:t>immigrate 使移居入境 词根词缀： im-入,向内 + -migr-迁移 + -ate动词词尾</w:t>
      </w:r>
    </w:p>
    <w:p>
      <w:pPr>
        <w:jc w:val="left"/>
      </w:pPr>
      <w:r>
        <w:rPr>
          <w:rFonts w:eastAsia="宋体"/>
          <w:b/>
          <w:sz w:val="32"/>
        </w:rPr>
        <w:t>deduplicate</w:t>
      </w:r>
    </w:p>
    <w:p>
      <w:pPr>
        <w:jc w:val="left"/>
      </w:pPr>
      <w:r>
        <w:rPr>
          <w:rFonts w:eastAsia="宋体"/>
          <w:sz w:val="24"/>
        </w:rPr>
        <w:tab/>
      </w:r>
    </w:p>
    <w:p>
      <w:pPr>
        <w:jc w:val="left"/>
      </w:pPr>
      <w:r>
        <w:rPr>
          <w:rFonts w:eastAsia="宋体"/>
          <w:sz w:val="24"/>
        </w:rPr>
        <w:tab/>
        <w:t>vt. 删除重复数据</w:t>
      </w:r>
    </w:p>
    <w:p>
      <w:pPr>
        <w:jc w:val="left"/>
      </w:pPr>
      <w:r>
        <w:rPr>
          <w:rFonts w:eastAsia="宋体"/>
          <w:b/>
          <w:sz w:val="32"/>
        </w:rPr>
        <w:t>tax</w:t>
      </w:r>
    </w:p>
    <w:p>
      <w:pPr>
        <w:jc w:val="left"/>
      </w:pPr>
      <w:r>
        <w:rPr>
          <w:rFonts w:eastAsia="宋体"/>
          <w:sz w:val="24"/>
        </w:rPr>
        <w:tab/>
        <w:t>tæks</w:t>
      </w:r>
    </w:p>
    <w:p>
      <w:pPr>
        <w:jc w:val="left"/>
      </w:pPr>
      <w:r>
        <w:rPr>
          <w:rFonts w:eastAsia="宋体"/>
          <w:sz w:val="24"/>
        </w:rPr>
        <w:tab/>
        <w:t>n. 税款；负担，重负</w:t>
      </w:r>
    </w:p>
    <w:p>
      <w:pPr>
        <w:jc w:val="left"/>
      </w:pPr>
      <w:r>
        <w:rPr>
          <w:rFonts w:eastAsia="宋体"/>
          <w:sz w:val="24"/>
        </w:rPr>
        <w:tab/>
        <w:t>v. 对……征税；缴纳车辆牌照税；使负重担，使费力气；责备；&lt;法律&gt;审定（诉讼费用）</w:t>
      </w:r>
    </w:p>
    <w:p>
      <w:pPr>
        <w:jc w:val="left"/>
      </w:pPr>
      <w:r>
        <w:rPr>
          <w:rFonts w:eastAsia="宋体"/>
          <w:sz w:val="24"/>
        </w:rPr>
        <w:tab/>
        <w:t xml:space="preserve"> 【名】 （Tax）（美、荷、奥、印、俄、德）塔克斯（人名）</w:t>
      </w:r>
    </w:p>
    <w:p>
      <w:pPr>
        <w:jc w:val="left"/>
      </w:pPr>
      <w:r>
        <w:rPr>
          <w:rFonts w:eastAsia="宋体"/>
          <w:sz w:val="20"/>
        </w:rPr>
        <w:tab/>
        <w:t xml:space="preserve">tax 税，税款，税金 来源于拉丁语动词tangere(接触)的派生词taxare(接触,评估),而taxare又派生了taxa(税,强派的工作),其经由盎格鲁-诺曼底语tasque进入英语为task;拉丁语taxare(接触,评估)进入古法语为taxer,进入英语为tax,最初的意义是“评估被征税的数额”,现代的语义“征税”是其非原始的意义。  </w:t>
        <w:br/>
        <w:t xml:space="preserve"> -tang-接触 → tax税   </w:t>
        <w:br/>
        <w:t xml:space="preserve"> 同源词：task</w:t>
      </w:r>
    </w:p>
    <w:p>
      <w:pPr>
        <w:jc w:val="left"/>
      </w:pPr>
      <w:r>
        <w:rPr>
          <w:rFonts w:eastAsia="宋体"/>
          <w:sz w:val="20"/>
        </w:rPr>
        <w:tab/>
        <w:t>tax 征税，课税，税，税款 来自拉丁语 taxare,评估，估计，征税，反复格于 tangere,接触，安排，来自 PIE*tag,接触， 触摸，词源同 tangent,task.后引申词义征税，课税，及名词词义税收，税款等。</w:t>
      </w:r>
    </w:p>
    <w:p>
      <w:pPr>
        <w:jc w:val="left"/>
      </w:pPr>
      <w:r>
        <w:rPr>
          <w:rFonts w:eastAsia="宋体"/>
          <w:b/>
          <w:sz w:val="32"/>
        </w:rPr>
        <w:t>hack</w:t>
      </w:r>
    </w:p>
    <w:p>
      <w:pPr>
        <w:jc w:val="left"/>
      </w:pPr>
      <w:r>
        <w:rPr>
          <w:rFonts w:eastAsia="宋体"/>
          <w:sz w:val="24"/>
        </w:rPr>
        <w:tab/>
        <w:t>hæk</w:t>
      </w:r>
    </w:p>
    <w:p>
      <w:pPr>
        <w:jc w:val="left"/>
      </w:pPr>
      <w:r>
        <w:rPr>
          <w:rFonts w:eastAsia="宋体"/>
          <w:sz w:val="24"/>
        </w:rPr>
        <w:tab/>
        <w:t>v. 砍，劈；非法侵入（他人计算机系统）；大幅删改（文章）；&lt;非正式&gt;对付，处理；劈出，开辟（道路）；大声咳嗽；猛踢；&lt;英&gt;骑马消遣；在饲草架上放（饲草）；&lt;美，非正式&gt;开出租车</w:t>
      </w:r>
    </w:p>
    <w:p>
      <w:pPr>
        <w:jc w:val="left"/>
      </w:pPr>
      <w:r>
        <w:rPr>
          <w:rFonts w:eastAsia="宋体"/>
          <w:sz w:val="24"/>
        </w:rPr>
        <w:tab/>
        <w:t>n. 雇佣文人，写手；二流政客，政治仆从；（对他人计算机）侵入；&lt;美，非正式&gt;出租车，出租车司机；砍，劈；可出租的马；老马；（大声的）干咳；（冰壶运动中溜掷冰壶时作为足部支撑点的）冰槽，起蹬器；劈（或砍、击）的工具；&lt;古&gt;伤口；（猎鹰）饲鹰板；（晒乳酪等的）晒架</w:t>
      </w:r>
    </w:p>
    <w:p>
      <w:pPr>
        <w:jc w:val="left"/>
      </w:pPr>
      <w:r>
        <w:rPr>
          <w:rFonts w:eastAsia="宋体"/>
          <w:sz w:val="24"/>
        </w:rPr>
        <w:tab/>
        <w:t xml:space="preserve"> 【名】 （Hack）（美、印、丹等）阿克（人名）</w:t>
      </w:r>
    </w:p>
    <w:p>
      <w:pPr>
        <w:jc w:val="left"/>
      </w:pPr>
      <w:r>
        <w:rPr>
          <w:rFonts w:eastAsia="宋体"/>
          <w:sz w:val="20"/>
        </w:rPr>
        <w:tab/>
        <w:t>hack 砍，劈，非法侵入计算机 来自PIE*keg,砍，劈，钩，词源同hook,haggle,hew.引申词义侵入别人的计算机，即黑掉。</w:t>
      </w:r>
    </w:p>
    <w:p>
      <w:pPr>
        <w:jc w:val="left"/>
      </w:pPr>
      <w:r>
        <w:rPr>
          <w:rFonts w:eastAsia="宋体"/>
          <w:sz w:val="20"/>
        </w:rPr>
        <w:tab/>
        <w:t>hack 供人骑的马，出租车，雇佣文人 缩写自Hackney,伦敦附近地名，在13世纪开始就成为著名的老马养殖场，提供老马或马车出租，后引申词义妓女，苦力，雇佣文人等。</w:t>
      </w:r>
    </w:p>
    <w:p>
      <w:pPr>
        <w:jc w:val="left"/>
      </w:pPr>
      <w:r>
        <w:rPr>
          <w:rFonts w:eastAsia="宋体"/>
          <w:b/>
          <w:sz w:val="32"/>
        </w:rPr>
        <w:t>last</w:t>
      </w:r>
    </w:p>
    <w:p>
      <w:pPr>
        <w:jc w:val="left"/>
      </w:pPr>
      <w:r>
        <w:rPr>
          <w:rFonts w:eastAsia="宋体"/>
          <w:sz w:val="24"/>
        </w:rPr>
        <w:tab/>
        <w:t>læst</w:t>
      </w:r>
    </w:p>
    <w:p>
      <w:pPr>
        <w:jc w:val="left"/>
      </w:pPr>
      <w:r>
        <w:rPr>
          <w:rFonts w:eastAsia="宋体"/>
          <w:sz w:val="24"/>
        </w:rPr>
        <w:tab/>
        <w:t>adj. 最后的；最近的，上一个的；最后剩下的；最不可能的；最末的；仅存的；最不重要的，最无关紧要的；最后遇见的</w:t>
      </w:r>
    </w:p>
    <w:p>
      <w:pPr>
        <w:jc w:val="left"/>
      </w:pPr>
      <w:r>
        <w:rPr>
          <w:rFonts w:eastAsia="宋体"/>
          <w:sz w:val="24"/>
        </w:rPr>
        <w:tab/>
        <w:t>v. 持续；持久；维持，够用；坚持，支撑下去</w:t>
      </w:r>
    </w:p>
    <w:p>
      <w:pPr>
        <w:jc w:val="left"/>
      </w:pPr>
      <w:r>
        <w:rPr>
          <w:rFonts w:eastAsia="宋体"/>
          <w:sz w:val="24"/>
        </w:rPr>
        <w:tab/>
        <w:t>n. 鞋楦；仅剩下的部分（或事项）；最后来的人（或发生的事）（the last）；残余，剩余（the last of）；末尾；结束，最后时刻（尤指死亡）（the last）；最后一次提及，最后一次看见（the last）</w:t>
      </w:r>
    </w:p>
    <w:p>
      <w:pPr>
        <w:jc w:val="left"/>
      </w:pPr>
      <w:r>
        <w:rPr>
          <w:rFonts w:eastAsia="宋体"/>
          <w:sz w:val="24"/>
        </w:rPr>
        <w:tab/>
        <w:t>pron. 最近发生的事情；最后的人或事物；最后的人；最后一次；最后的动作，最后的话；用于指最新获得的消息</w:t>
      </w:r>
    </w:p>
    <w:p>
      <w:pPr>
        <w:jc w:val="left"/>
      </w:pPr>
      <w:r>
        <w:rPr>
          <w:rFonts w:eastAsia="宋体"/>
          <w:sz w:val="24"/>
        </w:rPr>
        <w:tab/>
        <w:t>adv. 最近，上次；最后；（用于引出最后的话或信息）最后，最后一点</w:t>
      </w:r>
    </w:p>
    <w:p>
      <w:pPr>
        <w:jc w:val="left"/>
      </w:pPr>
      <w:r>
        <w:rPr>
          <w:rFonts w:eastAsia="宋体"/>
          <w:sz w:val="24"/>
        </w:rPr>
        <w:tab/>
        <w:t xml:space="preserve"> 【名】 （Last）（美、德）拉斯特（人名）</w:t>
      </w:r>
    </w:p>
    <w:p>
      <w:pPr>
        <w:jc w:val="left"/>
      </w:pPr>
      <w:r>
        <w:rPr>
          <w:rFonts w:eastAsia="宋体"/>
          <w:sz w:val="20"/>
        </w:rPr>
        <w:tab/>
        <w:t>last 最后的 缩写自latest,最后的，late的原最高级拼写形式。</w:t>
      </w:r>
    </w:p>
    <w:p>
      <w:pPr>
        <w:jc w:val="left"/>
      </w:pPr>
      <w:r>
        <w:rPr>
          <w:rFonts w:eastAsia="宋体"/>
          <w:sz w:val="20"/>
        </w:rPr>
        <w:tab/>
        <w:t>last 坚持，持续，鞋楦 来自PIE*leis,踩踏，小径，犁沟，词源同learn,lore.引申词义坚持，持续，同时用于指鞋楦。</w:t>
      </w:r>
    </w:p>
    <w:p>
      <w:pPr>
        <w:jc w:val="left"/>
      </w:pPr>
      <w:r>
        <w:rPr>
          <w:rFonts w:eastAsia="宋体"/>
          <w:b/>
          <w:sz w:val="32"/>
        </w:rPr>
        <w:t>plate</w:t>
      </w:r>
    </w:p>
    <w:p>
      <w:pPr>
        <w:jc w:val="left"/>
      </w:pPr>
      <w:r>
        <w:rPr>
          <w:rFonts w:eastAsia="宋体"/>
          <w:sz w:val="24"/>
        </w:rPr>
        <w:tab/>
        <w:t>pleɪt</w:t>
      </w:r>
    </w:p>
    <w:p>
      <w:pPr>
        <w:jc w:val="left"/>
      </w:pPr>
      <w:r>
        <w:rPr>
          <w:rFonts w:eastAsia="宋体"/>
          <w:sz w:val="24"/>
        </w:rPr>
        <w:tab/>
        <w:t>n. 盘，碟；一盘（食物）；&lt;美&gt;一道主菜；奉献盘，捐款盘；金属护板（片）；金属牌；（车辆的）号码牌；镀金（或镀银）金属；金/银餐具；盾片，鳞甲；（地质）板块；（书中的）插图；印版；感光板；假牙托；牙箍；&lt;非正式&gt;全口假牙；（棒球）本垒板；（银质或金质）奖杯；杯赛；横木；（生物）培养皿；载物片，玻璃片；极板；&lt;美&gt;阳极</w:t>
      </w:r>
    </w:p>
    <w:p>
      <w:pPr>
        <w:jc w:val="left"/>
      </w:pPr>
      <w:r>
        <w:rPr>
          <w:rFonts w:eastAsia="宋体"/>
          <w:sz w:val="24"/>
        </w:rPr>
        <w:tab/>
        <w:t>v. 给……镀（金属）；给……加上装甲；用鳞片覆盖；摆盘；（棒球）跑垒得分；（生物）制作显微片</w:t>
      </w:r>
    </w:p>
    <w:p>
      <w:pPr>
        <w:jc w:val="left"/>
      </w:pPr>
      <w:r>
        <w:rPr>
          <w:rFonts w:eastAsia="宋体"/>
          <w:sz w:val="24"/>
        </w:rPr>
        <w:tab/>
        <w:t xml:space="preserve"> 【名】 （Plate）（英、德、俄、西、意、瑞典）普拉特（人名）</w:t>
      </w:r>
    </w:p>
    <w:p>
      <w:pPr>
        <w:jc w:val="left"/>
      </w:pPr>
      <w:r>
        <w:rPr>
          <w:rFonts w:eastAsia="宋体"/>
          <w:sz w:val="20"/>
        </w:rPr>
        <w:tab/>
        <w:t>plate 盘子 plate来自希腊的platys和拉丁语的platus，这两个词的意思都是“平面的”。Plate（盘子）正是一种平而浅的器皿。</w:t>
        <w:br/>
        <w:t>Platter是一种“大浅盘”，也起源于这两个词。</w:t>
      </w:r>
    </w:p>
    <w:p>
      <w:pPr>
        <w:jc w:val="left"/>
      </w:pPr>
      <w:r>
        <w:rPr>
          <w:rFonts w:eastAsia="宋体"/>
          <w:sz w:val="20"/>
        </w:rPr>
        <w:tab/>
        <w:t>plate 盘子，盆子，板，金属板，覆盖，电镀 来自古法语plate,薄板，薄金属板，来自拉丁语plata,盘子，金属板，来自希腊语platys,平的，宽的，来自PIE*pele,展开，放平，词源同plan,plain.</w:t>
      </w:r>
    </w:p>
    <w:p>
      <w:pPr>
        <w:jc w:val="left"/>
      </w:pPr>
      <w:r>
        <w:rPr>
          <w:rFonts w:eastAsia="宋体"/>
          <w:b/>
          <w:sz w:val="32"/>
        </w:rPr>
        <w:t>overlooked</w:t>
      </w:r>
    </w:p>
    <w:p>
      <w:pPr>
        <w:jc w:val="left"/>
      </w:pPr>
      <w:r>
        <w:rPr>
          <w:rFonts w:eastAsia="宋体"/>
          <w:sz w:val="24"/>
        </w:rPr>
        <w:tab/>
        <w:t>ˌoʊvərˈlʊkt</w:t>
      </w:r>
    </w:p>
    <w:p>
      <w:pPr>
        <w:jc w:val="left"/>
      </w:pPr>
      <w:r>
        <w:rPr>
          <w:rFonts w:eastAsia="宋体"/>
          <w:sz w:val="24"/>
        </w:rPr>
        <w:tab/>
        <w:t>v. 忽略；不理会；宽恕；（使）落选；俯视；监督；用邪恶的眼睛施魔法于（overlook 的过去式及过去分词）</w:t>
      </w:r>
    </w:p>
    <w:p>
      <w:pPr>
        <w:jc w:val="left"/>
      </w:pPr>
      <w:r>
        <w:rPr>
          <w:rFonts w:eastAsia="宋体"/>
          <w:sz w:val="24"/>
        </w:rPr>
        <w:tab/>
        <w:t>adj. 被忽视的</w:t>
      </w:r>
    </w:p>
    <w:p>
      <w:pPr>
        <w:jc w:val="left"/>
      </w:pPr>
      <w:r>
        <w:rPr>
          <w:rFonts w:eastAsia="宋体"/>
          <w:b/>
          <w:sz w:val="32"/>
        </w:rPr>
        <w:t>oversight</w:t>
      </w:r>
    </w:p>
    <w:p>
      <w:pPr>
        <w:jc w:val="left"/>
      </w:pPr>
      <w:r>
        <w:rPr>
          <w:rFonts w:eastAsia="宋体"/>
          <w:sz w:val="24"/>
        </w:rPr>
        <w:tab/>
        <w:t>ˈoʊvərsaɪt</w:t>
      </w:r>
    </w:p>
    <w:p>
      <w:pPr>
        <w:jc w:val="left"/>
      </w:pPr>
      <w:r>
        <w:rPr>
          <w:rFonts w:eastAsia="宋体"/>
          <w:sz w:val="24"/>
        </w:rPr>
        <w:tab/>
        <w:t>n. 监督；失察，疏忽</w:t>
      </w:r>
    </w:p>
    <w:p>
      <w:pPr>
        <w:jc w:val="left"/>
      </w:pPr>
      <w:r>
        <w:rPr>
          <w:rFonts w:eastAsia="宋体"/>
          <w:sz w:val="20"/>
        </w:rPr>
        <w:tab/>
        <w:t>oversight 疏忽，忽视，负责，照管 over-,在上，超过，过度，sight,看，看管。即在上面看，负责，照管。同时，也用于否定义，看过头，疏忽，忽视。比较overlook.</w:t>
      </w:r>
    </w:p>
    <w:p>
      <w:pPr>
        <w:jc w:val="left"/>
      </w:pPr>
      <w:r>
        <w:rPr>
          <w:rFonts w:eastAsia="宋体"/>
          <w:b/>
          <w:sz w:val="32"/>
        </w:rPr>
        <w:t>olive</w:t>
      </w:r>
    </w:p>
    <w:p>
      <w:pPr>
        <w:jc w:val="left"/>
      </w:pPr>
      <w:r>
        <w:rPr>
          <w:rFonts w:eastAsia="宋体"/>
          <w:sz w:val="24"/>
        </w:rPr>
        <w:tab/>
        <w:t>ˈɑːlɪv</w:t>
      </w:r>
    </w:p>
    <w:p>
      <w:pPr>
        <w:jc w:val="left"/>
      </w:pPr>
      <w:r>
        <w:rPr>
          <w:rFonts w:eastAsia="宋体"/>
          <w:sz w:val="24"/>
        </w:rPr>
        <w:tab/>
        <w:t>n. 橄榄；橄榄树；橄榄色，黄绿色；炖牛肉卷；橄榄贝；（剖）橄榄体；（垫在螺母下拧紧以形成密封的）橄榄环</w:t>
      </w:r>
    </w:p>
    <w:p>
      <w:pPr>
        <w:jc w:val="left"/>
      </w:pPr>
      <w:r>
        <w:rPr>
          <w:rFonts w:eastAsia="宋体"/>
          <w:sz w:val="24"/>
        </w:rPr>
        <w:tab/>
        <w:t>adj. 橄榄色的，茶青色的；（皮肤）橄榄色的，浅褐色的</w:t>
      </w:r>
    </w:p>
    <w:p>
      <w:pPr>
        <w:jc w:val="left"/>
      </w:pPr>
      <w:r>
        <w:rPr>
          <w:rFonts w:eastAsia="宋体"/>
          <w:sz w:val="24"/>
        </w:rPr>
        <w:tab/>
        <w:t xml:space="preserve"> 【名】 （Olive）（美）奥利芙（人名）</w:t>
      </w:r>
    </w:p>
    <w:p>
      <w:pPr>
        <w:jc w:val="left"/>
      </w:pPr>
      <w:r>
        <w:rPr>
          <w:rFonts w:eastAsia="宋体"/>
          <w:sz w:val="20"/>
        </w:rPr>
        <w:tab/>
        <w:t xml:space="preserve">olive 橄榄 来源于希腊语elaia(橄榄),经由拉丁语oliva,古法语olive进入英语为olive。 </w:t>
        <w:br/>
        <w:t xml:space="preserve"> 同源词：oil</w:t>
      </w:r>
    </w:p>
    <w:p>
      <w:pPr>
        <w:jc w:val="left"/>
      </w:pPr>
      <w:r>
        <w:rPr>
          <w:rFonts w:eastAsia="宋体"/>
          <w:sz w:val="20"/>
        </w:rPr>
        <w:tab/>
        <w:t>olive 橄榄油 来自拉丁语oliva,橄榄，橄榄树，来自希腊语elaia,橄榄，橄榄树，词源同oil,oleaginous.</w:t>
      </w:r>
    </w:p>
    <w:p>
      <w:pPr>
        <w:jc w:val="left"/>
      </w:pPr>
      <w:r>
        <w:rPr>
          <w:rFonts w:eastAsia="宋体"/>
          <w:b/>
          <w:sz w:val="32"/>
        </w:rPr>
        <w:t>complexion</w:t>
      </w:r>
    </w:p>
    <w:p>
      <w:pPr>
        <w:jc w:val="left"/>
      </w:pPr>
      <w:r>
        <w:rPr>
          <w:rFonts w:eastAsia="宋体"/>
          <w:sz w:val="24"/>
        </w:rPr>
        <w:tab/>
        <w:t>kəmˈplekʃ(ə)n</w:t>
      </w:r>
    </w:p>
    <w:p>
      <w:pPr>
        <w:jc w:val="left"/>
      </w:pPr>
      <w:r>
        <w:rPr>
          <w:rFonts w:eastAsia="宋体"/>
          <w:sz w:val="24"/>
        </w:rPr>
        <w:tab/>
        <w:t>n. 肤色，气色；概貌，局势</w:t>
      </w:r>
    </w:p>
    <w:p>
      <w:pPr>
        <w:jc w:val="left"/>
      </w:pPr>
      <w:r>
        <w:rPr>
          <w:rFonts w:eastAsia="宋体"/>
          <w:sz w:val="20"/>
        </w:rPr>
        <w:tab/>
        <w:t>complexion （肤色）：四种体液组合决定了人的脾性 古代欧洲的“体液学说”认为人体包括四种体液（humors）。四种体液的组合比例 决定了人的脾性、气质和健康。英语单词complexion来自拉丁语complexionem（组合），本意是人体四种体液的组合，与英语单词 complex（复合体，复合的）同源，表示由体液组合所决定的人的脾性。古代人又认为人的脾性能通过肤色显露出来，就像中国人所谓的“相由心生”，因此complexion一词又衍生出“肤色、面色”的含义。</w:t>
        <w:br/>
        <w:t>complexion：[kəm'plekʃ(ə)n] n.肤色，面色，情况，局面</w:t>
      </w:r>
    </w:p>
    <w:p>
      <w:pPr>
        <w:jc w:val="left"/>
      </w:pPr>
      <w:r>
        <w:rPr>
          <w:rFonts w:eastAsia="宋体"/>
          <w:sz w:val="20"/>
        </w:rPr>
        <w:tab/>
        <w:t>complexion 肤色，特质 来自complex, 多成分组成的，形成身体特质的，肤色的。同complected.</w:t>
      </w:r>
    </w:p>
    <w:p>
      <w:pPr>
        <w:jc w:val="left"/>
      </w:pPr>
      <w:r>
        <w:rPr>
          <w:rFonts w:eastAsia="宋体"/>
          <w:b/>
          <w:sz w:val="32"/>
        </w:rPr>
        <w:t>insoluble</w:t>
      </w:r>
    </w:p>
    <w:p>
      <w:pPr>
        <w:jc w:val="left"/>
      </w:pPr>
      <w:r>
        <w:rPr>
          <w:rFonts w:eastAsia="宋体"/>
          <w:sz w:val="24"/>
        </w:rPr>
        <w:tab/>
        <w:t>ɪnˈsɑːljəb(ə)l</w:t>
      </w:r>
    </w:p>
    <w:p>
      <w:pPr>
        <w:jc w:val="left"/>
      </w:pPr>
      <w:r>
        <w:rPr>
          <w:rFonts w:eastAsia="宋体"/>
          <w:sz w:val="24"/>
        </w:rPr>
        <w:tab/>
        <w:t>adj. 不能解决的；[化学] 不能溶解的；难以解释的</w:t>
      </w:r>
    </w:p>
    <w:p>
      <w:pPr>
        <w:jc w:val="left"/>
      </w:pPr>
      <w:r>
        <w:rPr>
          <w:rFonts w:eastAsia="宋体"/>
          <w:sz w:val="20"/>
        </w:rPr>
        <w:tab/>
        <w:t>insoluble 不法溶解的 in-,不，非，soluble,可溶解的。</w:t>
      </w:r>
    </w:p>
    <w:p>
      <w:pPr>
        <w:jc w:val="left"/>
      </w:pPr>
      <w:r>
        <w:rPr>
          <w:rFonts w:eastAsia="宋体"/>
          <w:b/>
          <w:sz w:val="32"/>
        </w:rPr>
        <w:t>appearance</w:t>
      </w:r>
    </w:p>
    <w:p>
      <w:pPr>
        <w:jc w:val="left"/>
      </w:pPr>
      <w:r>
        <w:rPr>
          <w:rFonts w:eastAsia="宋体"/>
          <w:sz w:val="24"/>
        </w:rPr>
        <w:tab/>
        <w:t>əˈpɪrəns</w:t>
      </w:r>
    </w:p>
    <w:p>
      <w:pPr>
        <w:jc w:val="left"/>
      </w:pPr>
      <w:r>
        <w:rPr>
          <w:rFonts w:eastAsia="宋体"/>
          <w:sz w:val="24"/>
        </w:rPr>
        <w:tab/>
        <w:t>n. 露面，演出；出庭，到场；外表，外观；表面现象，假象；出现；起源，问世；表现；出版，广播</w:t>
      </w:r>
    </w:p>
    <w:p>
      <w:pPr>
        <w:jc w:val="left"/>
      </w:pPr>
      <w:r>
        <w:rPr>
          <w:rFonts w:eastAsia="宋体"/>
          <w:b/>
          <w:sz w:val="32"/>
        </w:rPr>
        <w:t>adolescent</w:t>
      </w:r>
    </w:p>
    <w:p>
      <w:pPr>
        <w:jc w:val="left"/>
      </w:pPr>
      <w:r>
        <w:rPr>
          <w:rFonts w:eastAsia="宋体"/>
          <w:sz w:val="24"/>
        </w:rPr>
        <w:tab/>
        <w:t>ˌædəˈles(ə)nt</w:t>
      </w:r>
    </w:p>
    <w:p>
      <w:pPr>
        <w:jc w:val="left"/>
      </w:pPr>
      <w:r>
        <w:rPr>
          <w:rFonts w:eastAsia="宋体"/>
          <w:sz w:val="24"/>
        </w:rPr>
        <w:tab/>
        <w:t>n. 青少年</w:t>
      </w:r>
    </w:p>
    <w:p>
      <w:pPr>
        <w:jc w:val="left"/>
      </w:pPr>
      <w:r>
        <w:rPr>
          <w:rFonts w:eastAsia="宋体"/>
          <w:sz w:val="24"/>
        </w:rPr>
        <w:tab/>
        <w:t>adj. 青春期的；不成熟的</w:t>
      </w:r>
    </w:p>
    <w:p>
      <w:pPr>
        <w:jc w:val="left"/>
      </w:pPr>
      <w:r>
        <w:rPr>
          <w:rFonts w:eastAsia="宋体"/>
          <w:sz w:val="20"/>
        </w:rPr>
        <w:tab/>
        <w:t>adolescent 青少年 发音释义：[,ædə'lɛsnt] adj. 青春期的；未成熟的n. 青少年</w:t>
        <w:br/>
        <w:t xml:space="preserve"> 结构分析：adolescent = ad（去）+ olesce（生长）+nt（后缀）→正在长身体的→青少年</w:t>
        <w:br/>
        <w:t xml:space="preserve"> 词源解释：olesce←拉丁语alescere（生长）</w:t>
        <w:br/>
        <w:t xml:space="preserve"> 同源词： adolescence（青春期），adult（成人）</w:t>
        <w:br/>
        <w:t xml:space="preserve"> 趣味记忆：谐音“爱都来深的” →青春期的爱情，来得都刻骨铭心，印象深刻。</w:t>
      </w:r>
    </w:p>
    <w:p>
      <w:pPr>
        <w:jc w:val="left"/>
      </w:pPr>
      <w:r>
        <w:rPr>
          <w:rFonts w:eastAsia="宋体"/>
          <w:sz w:val="20"/>
        </w:rPr>
        <w:tab/>
        <w:t>adolescent 青少年的 前缀ad-, 去，往。词根ol, 成长，同adult. -esce, 起始动词后缀，即成长中的。</w:t>
      </w:r>
    </w:p>
    <w:p>
      <w:pPr>
        <w:jc w:val="left"/>
      </w:pPr>
      <w:r>
        <w:rPr>
          <w:rFonts w:eastAsia="宋体"/>
          <w:sz w:val="20"/>
        </w:rPr>
        <w:tab/>
        <w:t xml:space="preserve">adolescent 青春期的，青少年的 拉丁语中动词alere(养育)派生词之一是alescere(被养育,生长),加入前缀ad-后产生了adolescere(生长),其现在分词词干adolescent-(生长的)被英语借用。  </w:t>
        <w:br/>
        <w:t xml:space="preserve"> 词根词缀： ad-来,临近 + ole生长 + -scent形容词词尾   </w:t>
        <w:br/>
        <w:t xml:space="preserve"> 同源词：adult</w:t>
      </w:r>
    </w:p>
    <w:p>
      <w:pPr>
        <w:jc w:val="left"/>
      </w:pPr>
      <w:r>
        <w:rPr>
          <w:rFonts w:eastAsia="宋体"/>
          <w:b/>
          <w:sz w:val="32"/>
        </w:rPr>
        <w:t>deficient</w:t>
      </w:r>
    </w:p>
    <w:p>
      <w:pPr>
        <w:jc w:val="left"/>
      </w:pPr>
      <w:r>
        <w:rPr>
          <w:rFonts w:eastAsia="宋体"/>
          <w:sz w:val="24"/>
        </w:rPr>
        <w:tab/>
        <w:t>dɪˈfɪʃ(ə)nt</w:t>
      </w:r>
    </w:p>
    <w:p>
      <w:pPr>
        <w:jc w:val="left"/>
      </w:pPr>
      <w:r>
        <w:rPr>
          <w:rFonts w:eastAsia="宋体"/>
          <w:sz w:val="24"/>
        </w:rPr>
        <w:tab/>
        <w:t>adj. 缺乏的，不足的；有缺点的，有缺陷的</w:t>
      </w:r>
    </w:p>
    <w:p>
      <w:pPr>
        <w:jc w:val="left"/>
      </w:pPr>
      <w:r>
        <w:rPr>
          <w:rFonts w:eastAsia="宋体"/>
          <w:sz w:val="20"/>
        </w:rPr>
        <w:tab/>
        <w:t>deficient 不足的，缺乏的；缺陷的 词根词缀： de-向下 + -fic-做,作 + -i- + -ent形容词词尾</w:t>
      </w:r>
    </w:p>
    <w:p>
      <w:pPr>
        <w:jc w:val="left"/>
      </w:pPr>
      <w:r>
        <w:rPr>
          <w:rFonts w:eastAsia="宋体"/>
          <w:b/>
          <w:sz w:val="32"/>
        </w:rPr>
        <w:t>assembly line</w:t>
      </w:r>
    </w:p>
    <w:p>
      <w:pPr>
        <w:jc w:val="left"/>
      </w:pPr>
      <w:r>
        <w:rPr>
          <w:rFonts w:eastAsia="宋体"/>
          <w:sz w:val="24"/>
        </w:rPr>
        <w:tab/>
        <w:t>əˈsembli laɪn</w:t>
      </w:r>
    </w:p>
    <w:p>
      <w:pPr>
        <w:jc w:val="left"/>
      </w:pPr>
      <w:r>
        <w:rPr>
          <w:rFonts w:eastAsia="宋体"/>
          <w:sz w:val="24"/>
        </w:rPr>
        <w:tab/>
        <w:t xml:space="preserve"> 流水线：一种生产方式，产品在生产过程中沿着一条流水线依次经过不同的工作站进行加工和组装。</w:t>
      </w:r>
    </w:p>
    <w:p>
      <w:pPr>
        <w:jc w:val="left"/>
      </w:pPr>
      <w:r>
        <w:rPr>
          <w:rFonts w:eastAsia="宋体"/>
          <w:b/>
          <w:sz w:val="32"/>
        </w:rPr>
        <w:t>coincidentally</w:t>
      </w:r>
    </w:p>
    <w:p>
      <w:pPr>
        <w:jc w:val="left"/>
      </w:pPr>
      <w:r>
        <w:rPr>
          <w:rFonts w:eastAsia="宋体"/>
          <w:sz w:val="24"/>
        </w:rPr>
        <w:tab/>
        <w:t>koʊˌɪnsɪˈdentəli</w:t>
      </w:r>
    </w:p>
    <w:p>
      <w:pPr>
        <w:jc w:val="left"/>
      </w:pPr>
      <w:r>
        <w:rPr>
          <w:rFonts w:eastAsia="宋体"/>
          <w:sz w:val="24"/>
        </w:rPr>
        <w:tab/>
        <w:t>adv. 巧合地；同时地</w:t>
      </w:r>
    </w:p>
    <w:p>
      <w:pPr>
        <w:jc w:val="left"/>
      </w:pPr>
      <w:r>
        <w:rPr>
          <w:rFonts w:eastAsia="宋体"/>
          <w:b/>
          <w:sz w:val="32"/>
        </w:rPr>
        <w:t>stagnant</w:t>
      </w:r>
    </w:p>
    <w:p>
      <w:pPr>
        <w:jc w:val="left"/>
      </w:pPr>
      <w:r>
        <w:rPr>
          <w:rFonts w:eastAsia="宋体"/>
          <w:sz w:val="24"/>
        </w:rPr>
        <w:tab/>
        <w:t>ˈstæɡnənt</w:t>
      </w:r>
    </w:p>
    <w:p>
      <w:pPr>
        <w:jc w:val="left"/>
      </w:pPr>
      <w:r>
        <w:rPr>
          <w:rFonts w:eastAsia="宋体"/>
          <w:sz w:val="24"/>
        </w:rPr>
        <w:tab/>
        <w:t>adj. （经济、社会等）停滞不前的，不景气的；不流动的，污浊的</w:t>
      </w:r>
    </w:p>
    <w:p>
      <w:pPr>
        <w:jc w:val="left"/>
      </w:pPr>
      <w:r>
        <w:rPr>
          <w:rFonts w:eastAsia="宋体"/>
          <w:sz w:val="20"/>
        </w:rPr>
        <w:tab/>
        <w:t>stagnant 停滞的，无发展的 stagnate,停滞，不流动，-ant,形容词后缀。</w:t>
      </w:r>
    </w:p>
    <w:p>
      <w:pPr>
        <w:jc w:val="left"/>
      </w:pPr>
      <w:r>
        <w:rPr>
          <w:rFonts w:eastAsia="宋体"/>
          <w:b/>
          <w:sz w:val="32"/>
        </w:rPr>
        <w:t>vital</w:t>
      </w:r>
    </w:p>
    <w:p>
      <w:pPr>
        <w:jc w:val="left"/>
      </w:pPr>
      <w:r>
        <w:rPr>
          <w:rFonts w:eastAsia="宋体"/>
          <w:sz w:val="24"/>
        </w:rPr>
        <w:tab/>
        <w:t>ˈvaɪt(ə)l</w:t>
      </w:r>
    </w:p>
    <w:p>
      <w:pPr>
        <w:jc w:val="left"/>
      </w:pPr>
      <w:r>
        <w:rPr>
          <w:rFonts w:eastAsia="宋体"/>
          <w:sz w:val="24"/>
        </w:rPr>
        <w:tab/>
        <w:t>adj. 至关重要的，必不可少的；生机勃勃的，充满活力的；生命的，维持生命所必需的</w:t>
      </w:r>
    </w:p>
    <w:p>
      <w:pPr>
        <w:jc w:val="left"/>
      </w:pPr>
      <w:r>
        <w:rPr>
          <w:rFonts w:eastAsia="宋体"/>
          <w:sz w:val="24"/>
        </w:rPr>
        <w:tab/>
        <w:t>n. 身体的重要内脏，维持生命的重要器官（vitals）</w:t>
      </w:r>
    </w:p>
    <w:p>
      <w:pPr>
        <w:jc w:val="left"/>
      </w:pPr>
      <w:r>
        <w:rPr>
          <w:rFonts w:eastAsia="宋体"/>
          <w:sz w:val="24"/>
        </w:rPr>
        <w:tab/>
        <w:t xml:space="preserve"> 【名】 （Vital）维塔尔（人名）</w:t>
      </w:r>
    </w:p>
    <w:p>
      <w:pPr>
        <w:jc w:val="left"/>
      </w:pPr>
      <w:r>
        <w:rPr>
          <w:rFonts w:eastAsia="宋体"/>
          <w:sz w:val="20"/>
        </w:rPr>
        <w:tab/>
        <w:t>vital  来自中世纪英语, 来自英语fro, 来自拉丁语vītālis, 来自vīta("life"), 来自vīvō("I live").</w:t>
      </w:r>
    </w:p>
    <w:p>
      <w:pPr>
        <w:jc w:val="left"/>
      </w:pPr>
      <w:r>
        <w:rPr>
          <w:rFonts w:eastAsia="宋体"/>
          <w:sz w:val="20"/>
        </w:rPr>
        <w:tab/>
        <w:t>vital 生死攸关的，重大的，至关重要的 词根词缀： -vit-活 + -al形容词词尾</w:t>
      </w:r>
    </w:p>
    <w:p>
      <w:pPr>
        <w:jc w:val="left"/>
      </w:pPr>
      <w:r>
        <w:rPr>
          <w:rFonts w:eastAsia="宋体"/>
          <w:sz w:val="20"/>
        </w:rPr>
        <w:tab/>
        <w:t>vital 有生命力的 来自拉丁语 vita,生命，来自 PIE*gweie,存活，词源同 biology,quick,vivid,zoo.</w:t>
      </w:r>
    </w:p>
    <w:p>
      <w:pPr>
        <w:jc w:val="left"/>
      </w:pPr>
      <w:r>
        <w:rPr>
          <w:rFonts w:eastAsia="宋体"/>
          <w:b/>
          <w:sz w:val="32"/>
        </w:rPr>
        <w:t>bide</w:t>
      </w:r>
    </w:p>
    <w:p>
      <w:pPr>
        <w:jc w:val="left"/>
      </w:pPr>
      <w:r>
        <w:rPr>
          <w:rFonts w:eastAsia="宋体"/>
          <w:sz w:val="24"/>
        </w:rPr>
        <w:tab/>
        <w:t>baɪd</w:t>
      </w:r>
    </w:p>
    <w:p>
      <w:pPr>
        <w:jc w:val="left"/>
      </w:pPr>
      <w:r>
        <w:rPr>
          <w:rFonts w:eastAsia="宋体"/>
          <w:sz w:val="24"/>
        </w:rPr>
        <w:tab/>
        <w:t>vt. 等待；面临；禁得起</w:t>
      </w:r>
    </w:p>
    <w:p>
      <w:pPr>
        <w:jc w:val="left"/>
      </w:pPr>
      <w:r>
        <w:rPr>
          <w:rFonts w:eastAsia="宋体"/>
          <w:sz w:val="24"/>
        </w:rPr>
        <w:tab/>
        <w:t>vi. 等待；居住</w:t>
      </w:r>
    </w:p>
    <w:p>
      <w:pPr>
        <w:jc w:val="left"/>
      </w:pPr>
      <w:r>
        <w:rPr>
          <w:rFonts w:eastAsia="宋体"/>
          <w:sz w:val="20"/>
        </w:rPr>
        <w:tab/>
        <w:t>bide 等待 来自 bid, 命令，吩咐。等待的，听候差遣的。</w:t>
      </w:r>
    </w:p>
    <w:p>
      <w:pPr>
        <w:jc w:val="left"/>
      </w:pPr>
      <w:r>
        <w:rPr>
          <w:rFonts w:eastAsia="宋体"/>
          <w:b/>
          <w:sz w:val="32"/>
        </w:rPr>
        <w:t>scared</w:t>
      </w:r>
    </w:p>
    <w:p>
      <w:pPr>
        <w:jc w:val="left"/>
      </w:pPr>
      <w:r>
        <w:rPr>
          <w:rFonts w:eastAsia="宋体"/>
          <w:sz w:val="24"/>
        </w:rPr>
        <w:tab/>
        <w:t>skerd</w:t>
      </w:r>
    </w:p>
    <w:p>
      <w:pPr>
        <w:jc w:val="left"/>
      </w:pPr>
      <w:r>
        <w:rPr>
          <w:rFonts w:eastAsia="宋体"/>
          <w:sz w:val="24"/>
        </w:rPr>
        <w:tab/>
        <w:t>adj. 惊恐的，恐惧的；担心的，焦虑的</w:t>
      </w:r>
    </w:p>
    <w:p>
      <w:pPr>
        <w:jc w:val="left"/>
      </w:pPr>
      <w:r>
        <w:rPr>
          <w:rFonts w:eastAsia="宋体"/>
          <w:sz w:val="24"/>
        </w:rPr>
        <w:tab/>
        <w:t>v. 使惊恐，吓唬；受惊吓，害怕（scare 的过去式和过去分词）</w:t>
      </w:r>
    </w:p>
    <w:p>
      <w:pPr>
        <w:jc w:val="left"/>
      </w:pPr>
      <w:r>
        <w:rPr>
          <w:rFonts w:eastAsia="宋体"/>
          <w:b/>
          <w:sz w:val="32"/>
        </w:rPr>
        <w:t>esteem</w:t>
      </w:r>
    </w:p>
    <w:p>
      <w:pPr>
        <w:jc w:val="left"/>
      </w:pPr>
      <w:r>
        <w:rPr>
          <w:rFonts w:eastAsia="宋体"/>
          <w:sz w:val="24"/>
        </w:rPr>
        <w:tab/>
        <w:t>ɪˈstiːm</w:t>
      </w:r>
    </w:p>
    <w:p>
      <w:pPr>
        <w:jc w:val="left"/>
      </w:pPr>
      <w:r>
        <w:rPr>
          <w:rFonts w:eastAsia="宋体"/>
          <w:sz w:val="24"/>
        </w:rPr>
        <w:tab/>
        <w:t>n. 尊重，敬重</w:t>
      </w:r>
    </w:p>
    <w:p>
      <w:pPr>
        <w:jc w:val="left"/>
      </w:pPr>
      <w:r>
        <w:rPr>
          <w:rFonts w:eastAsia="宋体"/>
          <w:sz w:val="24"/>
        </w:rPr>
        <w:tab/>
        <w:t>v. 尊重，敬重；认为，把……看作</w:t>
      </w:r>
    </w:p>
    <w:p>
      <w:pPr>
        <w:jc w:val="left"/>
      </w:pPr>
      <w:r>
        <w:rPr>
          <w:rFonts w:eastAsia="宋体"/>
          <w:sz w:val="20"/>
        </w:rPr>
        <w:tab/>
        <w:t>esteem 尊重 来自拉丁语aestimare, 估计，评估，判定价值，来自aes, 铜，词源同ore, -tim, 砍，切，词源同anatomy. 原指铸造铜币，估计并判定币值，该词义见estimate.同时，引申义尊重，尊敬，即值得一看的，值得考虑的。</w:t>
      </w:r>
    </w:p>
    <w:p>
      <w:pPr>
        <w:jc w:val="left"/>
      </w:pPr>
      <w:r>
        <w:rPr>
          <w:rFonts w:eastAsia="宋体"/>
          <w:sz w:val="20"/>
        </w:rPr>
        <w:tab/>
        <w:t xml:space="preserve">esteem 尊重，敬重；认为，感到 英语esteem, estimate和aim共源于拉丁语动词aestimare;英语estimate借用于拉丁语aestimare的过去分词aestimatus;英语esteem来源于拉丁语aestimare在古法语中的派生词estimer; aim来源于拉丁语aestimare在古法语中的派生词esmer。esteem和estimate最初都是“评估“的意思,16世纪后esteem的意义发生了变化  </w:t>
        <w:br/>
        <w:t xml:space="preserve"> 同源词：aim, estimate</w:t>
      </w:r>
    </w:p>
    <w:p>
      <w:pPr>
        <w:jc w:val="left"/>
      </w:pPr>
      <w:r>
        <w:rPr>
          <w:rFonts w:eastAsia="宋体"/>
          <w:b/>
          <w:sz w:val="32"/>
        </w:rPr>
        <w:t>claim</w:t>
      </w:r>
    </w:p>
    <w:p>
      <w:pPr>
        <w:jc w:val="left"/>
      </w:pPr>
      <w:r>
        <w:rPr>
          <w:rFonts w:eastAsia="宋体"/>
          <w:sz w:val="24"/>
        </w:rPr>
        <w:tab/>
        <w:t>kleɪm</w:t>
      </w:r>
    </w:p>
    <w:p>
      <w:pPr>
        <w:jc w:val="left"/>
      </w:pPr>
      <w:r>
        <w:rPr>
          <w:rFonts w:eastAsia="宋体"/>
          <w:sz w:val="24"/>
        </w:rPr>
        <w:tab/>
        <w:t>v. 声称，断言；索取，索要（钱）；要求（拥有），认领；使丧生，致命；赢得，获得；值得，需要（花时间或精力）</w:t>
      </w:r>
    </w:p>
    <w:p>
      <w:pPr>
        <w:jc w:val="left"/>
      </w:pPr>
      <w:r>
        <w:rPr>
          <w:rFonts w:eastAsia="宋体"/>
          <w:sz w:val="24"/>
        </w:rPr>
        <w:tab/>
        <w:t>n. 声称，断言；索要，索赔；权利，所有权；要求得到的土地使用权；专利新特征申明</w:t>
      </w:r>
    </w:p>
    <w:p>
      <w:pPr>
        <w:jc w:val="left"/>
      </w:pPr>
      <w:r>
        <w:rPr>
          <w:rFonts w:eastAsia="宋体"/>
          <w:sz w:val="20"/>
        </w:rPr>
        <w:tab/>
        <w:t xml:space="preserve">claim 声称，断言，需要，索取 来源于拉丁语动词clamo, -are, -avi, -atus呼喊,声明  </w:t>
        <w:br/>
        <w:t xml:space="preserve"> -claim-叫喊 → claim</w:t>
      </w:r>
    </w:p>
    <w:p>
      <w:pPr>
        <w:jc w:val="left"/>
      </w:pPr>
      <w:r>
        <w:rPr>
          <w:rFonts w:eastAsia="宋体"/>
          <w:sz w:val="20"/>
        </w:rPr>
        <w:tab/>
        <w:t>claim 声称 来自PIE*kele,叫，呼喊，词源同call,clamor.</w:t>
      </w:r>
    </w:p>
    <w:p>
      <w:pPr>
        <w:jc w:val="left"/>
      </w:pPr>
      <w:r>
        <w:rPr>
          <w:rFonts w:eastAsia="宋体"/>
          <w:b/>
          <w:sz w:val="32"/>
        </w:rPr>
        <w:t>couple</w:t>
      </w:r>
    </w:p>
    <w:p>
      <w:pPr>
        <w:jc w:val="left"/>
      </w:pPr>
      <w:r>
        <w:rPr>
          <w:rFonts w:eastAsia="宋体"/>
          <w:sz w:val="24"/>
        </w:rPr>
        <w:tab/>
        <w:t>ˈkʌp(ə)l</w:t>
      </w:r>
    </w:p>
    <w:p>
      <w:pPr>
        <w:jc w:val="left"/>
      </w:pPr>
      <w:r>
        <w:rPr>
          <w:rFonts w:eastAsia="宋体"/>
          <w:sz w:val="24"/>
        </w:rPr>
        <w:tab/>
        <w:t>n. 两个，几个；一对夫妇，一对情侣</w:t>
      </w:r>
    </w:p>
    <w:p>
      <w:pPr>
        <w:jc w:val="left"/>
      </w:pPr>
      <w:r>
        <w:rPr>
          <w:rFonts w:eastAsia="宋体"/>
          <w:sz w:val="24"/>
        </w:rPr>
        <w:tab/>
        <w:t>v. 加上，结合；（把设备等）连接；形成一双，配成一对；&lt;旧&gt;交配，交媾；（用电磁感应，静电荷或光学通信线路）将（电路元件）耦合</w:t>
      </w:r>
    </w:p>
    <w:p>
      <w:pPr>
        <w:jc w:val="left"/>
      </w:pPr>
      <w:r>
        <w:rPr>
          <w:rFonts w:eastAsia="宋体"/>
          <w:sz w:val="24"/>
        </w:rPr>
        <w:tab/>
        <w:t xml:space="preserve"> 【名】 （Couple）（法）库普勒（人名）</w:t>
      </w:r>
    </w:p>
    <w:p>
      <w:pPr>
        <w:jc w:val="left"/>
      </w:pPr>
      <w:r>
        <w:rPr>
          <w:rFonts w:eastAsia="宋体"/>
          <w:sz w:val="20"/>
        </w:rPr>
        <w:tab/>
        <w:t>couple  来自古法语couple, 来自拉丁语cōpula.</w:t>
      </w:r>
    </w:p>
    <w:p>
      <w:pPr>
        <w:jc w:val="left"/>
      </w:pPr>
      <w:r>
        <w:rPr>
          <w:rFonts w:eastAsia="宋体"/>
          <w:sz w:val="20"/>
        </w:rPr>
        <w:tab/>
        <w:t>couple 夫妇，一对 来自co-,强调，-ap，连接，匹配，见apt,copula.</w:t>
      </w:r>
    </w:p>
    <w:p>
      <w:pPr>
        <w:jc w:val="left"/>
      </w:pPr>
      <w:r>
        <w:rPr>
          <w:rFonts w:eastAsia="宋体"/>
          <w:sz w:val="20"/>
        </w:rPr>
        <w:tab/>
        <w:t xml:space="preserve">couple 夫妇；一对，一双 来源于拉丁语中由前缀com-(共同,一起)和动词apere(系紧,栓牢)组成的复合词copula(连接,系)的派生词copulare。  </w:t>
        <w:br/>
        <w:t xml:space="preserve"> 归于词根-apt-(适合,适应)。</w:t>
      </w:r>
    </w:p>
    <w:p>
      <w:pPr>
        <w:jc w:val="left"/>
      </w:pPr>
      <w:r>
        <w:rPr>
          <w:rFonts w:eastAsia="宋体"/>
          <w:b/>
          <w:sz w:val="32"/>
        </w:rPr>
        <w:t>contort</w:t>
      </w:r>
    </w:p>
    <w:p>
      <w:pPr>
        <w:jc w:val="left"/>
      </w:pPr>
      <w:r>
        <w:rPr>
          <w:rFonts w:eastAsia="宋体"/>
          <w:sz w:val="24"/>
        </w:rPr>
        <w:tab/>
        <w:t>kənˈtɔːrt</w:t>
      </w:r>
    </w:p>
    <w:p>
      <w:pPr>
        <w:jc w:val="left"/>
      </w:pPr>
      <w:r>
        <w:rPr>
          <w:rFonts w:eastAsia="宋体"/>
          <w:sz w:val="24"/>
        </w:rPr>
        <w:tab/>
        <w:t>vt. 扭曲；曲解</w:t>
      </w:r>
    </w:p>
    <w:p>
      <w:pPr>
        <w:jc w:val="left"/>
      </w:pPr>
      <w:r>
        <w:rPr>
          <w:rFonts w:eastAsia="宋体"/>
          <w:sz w:val="24"/>
        </w:rPr>
        <w:tab/>
        <w:t>vi. 扭曲</w:t>
      </w:r>
    </w:p>
    <w:p>
      <w:pPr>
        <w:jc w:val="left"/>
      </w:pPr>
      <w:r>
        <w:rPr>
          <w:rFonts w:eastAsia="宋体"/>
          <w:sz w:val="20"/>
        </w:rPr>
        <w:tab/>
        <w:t>contort 扭曲 con-, 强调。-tort, 转，扭曲，词源同turn,torque.</w:t>
      </w:r>
    </w:p>
    <w:p>
      <w:pPr>
        <w:jc w:val="left"/>
      </w:pPr>
      <w:r>
        <w:rPr>
          <w:rFonts w:eastAsia="宋体"/>
          <w:sz w:val="20"/>
        </w:rPr>
        <w:tab/>
        <w:t>contort 扭曲，歪曲，曲解 词根词缀： con-加强意义 + -tort-扭,拧</w:t>
      </w:r>
    </w:p>
    <w:p>
      <w:pPr>
        <w:jc w:val="left"/>
      </w:pPr>
      <w:r>
        <w:rPr>
          <w:rFonts w:eastAsia="宋体"/>
          <w:b/>
          <w:sz w:val="32"/>
        </w:rPr>
        <w:t>molecular</w:t>
      </w:r>
    </w:p>
    <w:p>
      <w:pPr>
        <w:jc w:val="left"/>
      </w:pPr>
      <w:r>
        <w:rPr>
          <w:rFonts w:eastAsia="宋体"/>
          <w:sz w:val="24"/>
        </w:rPr>
        <w:tab/>
        <w:t>məˈlekjələr</w:t>
      </w:r>
    </w:p>
    <w:p>
      <w:pPr>
        <w:jc w:val="left"/>
      </w:pPr>
      <w:r>
        <w:rPr>
          <w:rFonts w:eastAsia="宋体"/>
          <w:sz w:val="24"/>
        </w:rPr>
        <w:tab/>
        <w:t>adj. 分子的，与分子有关的</w:t>
      </w:r>
    </w:p>
    <w:p>
      <w:pPr>
        <w:jc w:val="left"/>
      </w:pPr>
      <w:r>
        <w:rPr>
          <w:rFonts w:eastAsia="宋体"/>
          <w:b/>
          <w:sz w:val="32"/>
        </w:rPr>
        <w:t>channel</w:t>
      </w:r>
    </w:p>
    <w:p>
      <w:pPr>
        <w:jc w:val="left"/>
      </w:pPr>
      <w:r>
        <w:rPr>
          <w:rFonts w:eastAsia="宋体"/>
          <w:sz w:val="24"/>
        </w:rPr>
        <w:tab/>
        <w:t>ˈtʃæn(ə)l</w:t>
      </w:r>
    </w:p>
    <w:p>
      <w:pPr>
        <w:jc w:val="left"/>
      </w:pPr>
      <w:r>
        <w:rPr>
          <w:rFonts w:eastAsia="宋体"/>
          <w:sz w:val="24"/>
        </w:rPr>
        <w:tab/>
        <w:t>n. 频道，电视频道；管道，通道，航道；渠道，手段；沟渠，沟槽；河床；海峡；信道；电子沟道；输液道</w:t>
      </w:r>
    </w:p>
    <w:p>
      <w:pPr>
        <w:jc w:val="left"/>
      </w:pPr>
      <w:r>
        <w:rPr>
          <w:rFonts w:eastAsia="宋体"/>
          <w:sz w:val="24"/>
        </w:rPr>
        <w:tab/>
        <w:t>v. 引导，把……用于；输送，传送；通灵；努力赶上，受启发；形成凹槽</w:t>
      </w:r>
    </w:p>
    <w:p>
      <w:pPr>
        <w:jc w:val="left"/>
      </w:pPr>
      <w:r>
        <w:rPr>
          <w:rFonts w:eastAsia="宋体"/>
          <w:sz w:val="24"/>
        </w:rPr>
        <w:tab/>
        <w:t xml:space="preserve"> 【名】 （Channel）（美）沙内乐（人名）</w:t>
      </w:r>
    </w:p>
    <w:p>
      <w:pPr>
        <w:jc w:val="left"/>
      </w:pPr>
      <w:r>
        <w:rPr>
          <w:rFonts w:eastAsia="宋体"/>
          <w:sz w:val="20"/>
        </w:rPr>
        <w:tab/>
        <w:t>channel 海峡，沟渠 词源同cane, canal.</w:t>
      </w:r>
    </w:p>
    <w:p>
      <w:pPr>
        <w:jc w:val="left"/>
      </w:pPr>
      <w:r>
        <w:rPr>
          <w:rFonts w:eastAsia="宋体"/>
          <w:sz w:val="20"/>
        </w:rPr>
        <w:tab/>
        <w:t xml:space="preserve">channel 海峡，水道；信道，波道，频道；正式程序，官方渠道；路线，途径 来源于拉丁语canalis, canalis, mf(管,通道)或canna, cannae, f(芦苇)  </w:t>
        <w:br/>
        <w:t xml:space="preserve"> 同源词： canal, cane, cannon归类：strait (窄的)海峡channel (宽的)海峡bay (小的)海湾gulf (大的)海湾</w:t>
      </w:r>
    </w:p>
    <w:p>
      <w:pPr>
        <w:jc w:val="left"/>
      </w:pPr>
      <w:r>
        <w:rPr>
          <w:rFonts w:eastAsia="宋体"/>
          <w:b/>
          <w:sz w:val="32"/>
        </w:rPr>
        <w:t>loyalty</w:t>
      </w:r>
    </w:p>
    <w:p>
      <w:pPr>
        <w:jc w:val="left"/>
      </w:pPr>
      <w:r>
        <w:rPr>
          <w:rFonts w:eastAsia="宋体"/>
          <w:sz w:val="24"/>
        </w:rPr>
        <w:tab/>
        <w:t>ˈlɔɪəlti</w:t>
      </w:r>
    </w:p>
    <w:p>
      <w:pPr>
        <w:jc w:val="left"/>
      </w:pPr>
      <w:r>
        <w:rPr>
          <w:rFonts w:eastAsia="宋体"/>
          <w:sz w:val="24"/>
        </w:rPr>
        <w:tab/>
        <w:t>n. 忠诚，忠贞；忠于……的强烈情感</w:t>
      </w:r>
    </w:p>
    <w:p>
      <w:pPr>
        <w:jc w:val="left"/>
      </w:pPr>
      <w:r>
        <w:rPr>
          <w:rFonts w:eastAsia="宋体"/>
          <w:sz w:val="20"/>
        </w:rPr>
        <w:tab/>
        <w:t>loyalty 忠诚 来自loyal,忠诚的。</w:t>
      </w:r>
    </w:p>
    <w:p>
      <w:pPr>
        <w:jc w:val="left"/>
      </w:pPr>
      <w:r>
        <w:rPr>
          <w:rFonts w:eastAsia="宋体"/>
          <w:b/>
          <w:sz w:val="32"/>
        </w:rPr>
        <w:t>refrigerate</w:t>
      </w:r>
    </w:p>
    <w:p>
      <w:pPr>
        <w:jc w:val="left"/>
      </w:pPr>
      <w:r>
        <w:rPr>
          <w:rFonts w:eastAsia="宋体"/>
          <w:sz w:val="24"/>
        </w:rPr>
        <w:tab/>
        <w:t>rɪˈfrɪdʒəreɪt</w:t>
      </w:r>
    </w:p>
    <w:p>
      <w:pPr>
        <w:jc w:val="left"/>
      </w:pPr>
      <w:r>
        <w:rPr>
          <w:rFonts w:eastAsia="宋体"/>
          <w:sz w:val="24"/>
        </w:rPr>
        <w:tab/>
        <w:t>vt. 冷藏，冷冻；使冷却；使清凉</w:t>
      </w:r>
    </w:p>
    <w:p>
      <w:pPr>
        <w:jc w:val="left"/>
      </w:pPr>
      <w:r>
        <w:rPr>
          <w:rFonts w:eastAsia="宋体"/>
          <w:sz w:val="20"/>
        </w:rPr>
        <w:tab/>
        <w:t>refrigerate 冷却，冷藏 re-,再，重新，-frig,冷的，冰冻的，词源同 frigid,fridge.</w:t>
      </w:r>
    </w:p>
    <w:p>
      <w:pPr>
        <w:jc w:val="left"/>
      </w:pPr>
      <w:r>
        <w:rPr>
          <w:rFonts w:eastAsia="宋体"/>
          <w:b/>
          <w:sz w:val="32"/>
        </w:rPr>
        <w:t>rat</w:t>
      </w:r>
    </w:p>
    <w:p>
      <w:pPr>
        <w:jc w:val="left"/>
      </w:pPr>
      <w:r>
        <w:rPr>
          <w:rFonts w:eastAsia="宋体"/>
          <w:sz w:val="24"/>
        </w:rPr>
        <w:tab/>
        <w:t>ræt</w:t>
      </w:r>
    </w:p>
    <w:p>
      <w:pPr>
        <w:jc w:val="left"/>
      </w:pPr>
      <w:r>
        <w:rPr>
          <w:rFonts w:eastAsia="宋体"/>
          <w:sz w:val="24"/>
        </w:rPr>
        <w:tab/>
        <w:t>n. 老鼠；&lt;非正式&gt;卑鄙小人（尤指欺诈或变节者）；&lt;非正式&gt; 常客，常待在某处的人；&lt;美&gt;（为头发定型做出饱满效果的）女用发垫</w:t>
      </w:r>
    </w:p>
    <w:p>
      <w:pPr>
        <w:jc w:val="left"/>
      </w:pPr>
      <w:r>
        <w:rPr>
          <w:rFonts w:eastAsia="宋体"/>
          <w:sz w:val="24"/>
        </w:rPr>
        <w:tab/>
        <w:t>v. 捕（捉）老鼠，灭鼠；&lt;非正式&gt; 告发，告密；&lt;非正式&gt; 背信弃义，食言；&lt;美&gt;用发垫给（头发）定型</w:t>
      </w:r>
    </w:p>
    <w:p>
      <w:pPr>
        <w:jc w:val="left"/>
      </w:pPr>
      <w:r>
        <w:rPr>
          <w:rFonts w:eastAsia="宋体"/>
          <w:sz w:val="24"/>
        </w:rPr>
        <w:tab/>
        <w:t>int. （rats） &lt;非正式&gt;胡说，去你的（用以表示轻度烦恼，恼怒）</w:t>
      </w:r>
    </w:p>
    <w:p>
      <w:pPr>
        <w:jc w:val="left"/>
      </w:pPr>
      <w:r>
        <w:rPr>
          <w:rFonts w:eastAsia="宋体"/>
          <w:sz w:val="24"/>
        </w:rPr>
        <w:tab/>
        <w:t xml:space="preserve"> 【名】 （Rat）（法、意、印、瑞典）拉特，（泰）叻（人名）</w:t>
      </w:r>
    </w:p>
    <w:p>
      <w:pPr>
        <w:jc w:val="left"/>
      </w:pPr>
      <w:r>
        <w:rPr>
          <w:rFonts w:eastAsia="宋体"/>
          <w:sz w:val="20"/>
        </w:rPr>
        <w:tab/>
        <w:t>rat 老鼠 来自中古英语 rat,老鼠，来自古英语 raet,老鼠，来自 Proto-Germanic*ratto,刮，咬，来自 PIE*red, 刮，咬，词源同 rodent,eraser.</w:t>
      </w:r>
    </w:p>
    <w:p>
      <w:pPr>
        <w:jc w:val="left"/>
      </w:pPr>
      <w:r>
        <w:rPr>
          <w:rFonts w:eastAsia="宋体"/>
          <w:b/>
          <w:sz w:val="32"/>
        </w:rPr>
        <w:t>professional</w:t>
      </w:r>
    </w:p>
    <w:p>
      <w:pPr>
        <w:jc w:val="left"/>
      </w:pPr>
      <w:r>
        <w:rPr>
          <w:rFonts w:eastAsia="宋体"/>
          <w:sz w:val="24"/>
        </w:rPr>
        <w:tab/>
        <w:t>prəˈfeʃən(ə)l</w:t>
      </w:r>
    </w:p>
    <w:p>
      <w:pPr>
        <w:jc w:val="left"/>
      </w:pPr>
      <w:r>
        <w:rPr>
          <w:rFonts w:eastAsia="宋体"/>
          <w:sz w:val="24"/>
        </w:rPr>
        <w:tab/>
        <w:t>adj. 职业的，专业的；非常内行的，极为称职的；（人）职业性的，非业余的；由职业人员参加的；&lt;非正式，贬&gt;（人）坚持某种活动特征（或特点）的</w:t>
      </w:r>
    </w:p>
    <w:p>
      <w:pPr>
        <w:jc w:val="left"/>
      </w:pPr>
      <w:r>
        <w:rPr>
          <w:rFonts w:eastAsia="宋体"/>
          <w:sz w:val="24"/>
        </w:rPr>
        <w:tab/>
        <w:t>n. 专业人员，专业人士；内行，专家；职业选手；（受雇于高尔夫或网球协会的）职业教练</w:t>
      </w:r>
    </w:p>
    <w:p>
      <w:pPr>
        <w:jc w:val="left"/>
      </w:pPr>
      <w:r>
        <w:rPr>
          <w:rFonts w:eastAsia="宋体"/>
          <w:sz w:val="20"/>
        </w:rPr>
        <w:tab/>
        <w:t>professional 职业的，专业的，专门的 -fe-说 → -fess-表白 词根词缀： pro-前,公开 + -fess-表白 + -ion名词词尾 + -al</w:t>
      </w:r>
    </w:p>
    <w:p>
      <w:pPr>
        <w:jc w:val="left"/>
      </w:pPr>
      <w:r>
        <w:rPr>
          <w:rFonts w:eastAsia="宋体"/>
          <w:sz w:val="20"/>
        </w:rPr>
        <w:tab/>
        <w:t>professional 职业的，专业的 来自profession,职业，专业。</w:t>
      </w:r>
    </w:p>
    <w:p>
      <w:pPr>
        <w:jc w:val="left"/>
      </w:pPr>
      <w:r>
        <w:rPr>
          <w:rFonts w:eastAsia="宋体"/>
          <w:b/>
          <w:sz w:val="32"/>
        </w:rPr>
        <w:t>throughout</w:t>
      </w:r>
    </w:p>
    <w:p>
      <w:pPr>
        <w:jc w:val="left"/>
      </w:pPr>
      <w:r>
        <w:rPr>
          <w:rFonts w:eastAsia="宋体"/>
          <w:sz w:val="24"/>
        </w:rPr>
        <w:tab/>
        <w:t>θruːˈaʊt</w:t>
      </w:r>
    </w:p>
    <w:p>
      <w:pPr>
        <w:jc w:val="left"/>
      </w:pPr>
      <w:r>
        <w:rPr>
          <w:rFonts w:eastAsia="宋体"/>
          <w:sz w:val="24"/>
        </w:rPr>
        <w:tab/>
        <w:t>prep. 遍及，到处；自始至终，贯穿整个时期</w:t>
      </w:r>
    </w:p>
    <w:p>
      <w:pPr>
        <w:jc w:val="left"/>
      </w:pPr>
      <w:r>
        <w:rPr>
          <w:rFonts w:eastAsia="宋体"/>
          <w:sz w:val="24"/>
        </w:rPr>
        <w:tab/>
        <w:t>adv. 遍及，到处；自始至终，贯穿整个时期</w:t>
      </w:r>
    </w:p>
    <w:p>
      <w:pPr>
        <w:jc w:val="left"/>
      </w:pPr>
      <w:r>
        <w:rPr>
          <w:rFonts w:eastAsia="宋体"/>
          <w:sz w:val="20"/>
        </w:rPr>
        <w:tab/>
        <w:t>throughout  古英语þurhūt.</w:t>
      </w:r>
    </w:p>
    <w:p>
      <w:pPr>
        <w:jc w:val="left"/>
      </w:pPr>
      <w:r>
        <w:rPr>
          <w:rFonts w:eastAsia="宋体"/>
          <w:b/>
          <w:sz w:val="32"/>
        </w:rPr>
        <w:t>medicine</w:t>
      </w:r>
    </w:p>
    <w:p>
      <w:pPr>
        <w:jc w:val="left"/>
      </w:pPr>
      <w:r>
        <w:rPr>
          <w:rFonts w:eastAsia="宋体"/>
          <w:sz w:val="24"/>
        </w:rPr>
        <w:tab/>
        <w:t>ˈmedɪs(ə)n</w:t>
      </w:r>
    </w:p>
    <w:p>
      <w:pPr>
        <w:jc w:val="left"/>
      </w:pPr>
      <w:r>
        <w:rPr>
          <w:rFonts w:eastAsia="宋体"/>
          <w:sz w:val="24"/>
        </w:rPr>
        <w:tab/>
        <w:t>n. 药物，药剂；医疗，医学；内科；（北美印第安人等民族所信奉的具有治疗或保护效力的）咒语，魔法</w:t>
      </w:r>
    </w:p>
    <w:p>
      <w:pPr>
        <w:jc w:val="left"/>
      </w:pPr>
      <w:r>
        <w:rPr>
          <w:rFonts w:eastAsia="宋体"/>
          <w:sz w:val="24"/>
        </w:rPr>
        <w:tab/>
        <w:t>v. 用药物治疗，给……用药</w:t>
      </w:r>
    </w:p>
    <w:p>
      <w:pPr>
        <w:jc w:val="left"/>
      </w:pPr>
      <w:r>
        <w:rPr>
          <w:rFonts w:eastAsia="宋体"/>
          <w:sz w:val="20"/>
        </w:rPr>
        <w:tab/>
        <w:t>medicine 药，药物 来自medical,医疗的，-ine,名词后缀。引申词义药，药物。</w:t>
      </w:r>
    </w:p>
    <w:p>
      <w:pPr>
        <w:jc w:val="left"/>
      </w:pPr>
      <w:r>
        <w:rPr>
          <w:rFonts w:eastAsia="宋体"/>
          <w:sz w:val="20"/>
        </w:rPr>
        <w:tab/>
        <w:t>medicine 医学，医术，内科学；内服药 词根词缀： -med-医药 + -ic名词词尾 + -ine名词词尾</w:t>
      </w:r>
    </w:p>
    <w:p>
      <w:pPr>
        <w:jc w:val="left"/>
      </w:pPr>
      <w:r>
        <w:rPr>
          <w:rFonts w:eastAsia="宋体"/>
          <w:b/>
          <w:sz w:val="32"/>
        </w:rPr>
        <w:t>edition</w:t>
      </w:r>
    </w:p>
    <w:p>
      <w:pPr>
        <w:jc w:val="left"/>
      </w:pPr>
      <w:r>
        <w:rPr>
          <w:rFonts w:eastAsia="宋体"/>
          <w:sz w:val="24"/>
        </w:rPr>
        <w:tab/>
        <w:t>ɪˈdɪʃn</w:t>
      </w:r>
    </w:p>
    <w:p>
      <w:pPr>
        <w:jc w:val="left"/>
      </w:pPr>
      <w:r>
        <w:rPr>
          <w:rFonts w:eastAsia="宋体"/>
          <w:sz w:val="24"/>
        </w:rPr>
        <w:tab/>
        <w:t>n. 版本，版次；一集，一期</w:t>
      </w:r>
    </w:p>
    <w:p>
      <w:pPr>
        <w:jc w:val="left"/>
      </w:pPr>
      <w:r>
        <w:rPr>
          <w:rFonts w:eastAsia="宋体"/>
          <w:sz w:val="20"/>
        </w:rPr>
        <w:tab/>
        <w:t>edition 版本 来自edit, 编辑。</w:t>
      </w:r>
    </w:p>
    <w:p>
      <w:pPr>
        <w:jc w:val="left"/>
      </w:pPr>
      <w:r>
        <w:rPr>
          <w:rFonts w:eastAsia="宋体"/>
          <w:sz w:val="20"/>
        </w:rPr>
        <w:tab/>
        <w:t>edition 版，版本，版次 词根词缀： e-(=ex-)出 + dit(-do-给) + -ion名词词尾</w:t>
      </w:r>
    </w:p>
    <w:p>
      <w:pPr>
        <w:jc w:val="left"/>
      </w:pPr>
      <w:r>
        <w:rPr>
          <w:rFonts w:eastAsia="宋体"/>
          <w:b/>
          <w:sz w:val="32"/>
        </w:rPr>
        <w:t>trek</w:t>
      </w:r>
    </w:p>
    <w:p>
      <w:pPr>
        <w:jc w:val="left"/>
      </w:pPr>
      <w:r>
        <w:rPr>
          <w:rFonts w:eastAsia="宋体"/>
          <w:sz w:val="24"/>
        </w:rPr>
        <w:tab/>
        <w:t>trek</w:t>
      </w:r>
    </w:p>
    <w:p>
      <w:pPr>
        <w:jc w:val="left"/>
      </w:pPr>
      <w:r>
        <w:rPr>
          <w:rFonts w:eastAsia="宋体"/>
          <w:sz w:val="24"/>
        </w:rPr>
        <w:tab/>
        <w:t>v. （尤指徒步）长途跋涉；（尤指在山中）远足，徒步旅行；缓慢行走，没精打采地走；&lt;南非&gt;不断旅行，过流浪生活；&lt;南非&gt;（牛）拉车，驮运；&lt;南非&gt;用围网捕鱼；&lt;南非，史&gt;（随装载自己财物的牛车）迁移，旅行</w:t>
      </w:r>
    </w:p>
    <w:p>
      <w:pPr>
        <w:jc w:val="left"/>
      </w:pPr>
      <w:r>
        <w:rPr>
          <w:rFonts w:eastAsia="宋体"/>
          <w:sz w:val="24"/>
        </w:rPr>
        <w:tab/>
        <w:t>n. （显得很漫长的）一段路程；（尤指徒步的）长途艰苦旅行；&lt;南非&gt;大迁徙（the Trek）；&lt;南非&gt;一网鱼；&lt;南非，非正式&gt;财产，所有物</w:t>
      </w:r>
    </w:p>
    <w:p>
      <w:pPr>
        <w:jc w:val="left"/>
      </w:pPr>
      <w:r>
        <w:rPr>
          <w:rFonts w:eastAsia="宋体"/>
          <w:sz w:val="24"/>
        </w:rPr>
        <w:tab/>
        <w:t xml:space="preserve"> 【名】 （Trek）（俄、美）特里克（人名）</w:t>
      </w:r>
    </w:p>
    <w:p>
      <w:pPr>
        <w:jc w:val="left"/>
      </w:pPr>
      <w:r>
        <w:rPr>
          <w:rFonts w:eastAsia="宋体"/>
          <w:sz w:val="20"/>
        </w:rPr>
        <w:tab/>
        <w:t>trek 艰苦跋涉 这是个来自非洲的单词。住在南非的德国裔、荷兰裔boer ['bəuə, bɔ] n.布尔人，adj.布尔的，因种种原因，举家带口，乘坐牛车ox-wagon，往东和东北方向跋涉，寻找新的定居地，史称“the Great Trek”。看到track和trace的影子了吗？ 它们是同源词。</w:t>
      </w:r>
    </w:p>
    <w:p>
      <w:pPr>
        <w:jc w:val="left"/>
      </w:pPr>
      <w:r>
        <w:rPr>
          <w:rFonts w:eastAsia="宋体"/>
          <w:sz w:val="20"/>
        </w:rPr>
        <w:tab/>
        <w:t>trek 长途跋涉，远足 来 自 南 非 荷 兰 语 trek, 牛 车 ， 乘 牛 车 旅 行 或 迁 移 ， 来 自 荷 兰 语 trekken, 行 进 ， 来 自 Proto-Germanic*trakjana,拉，使移动，来自 PIE*dhragh,推，拉，词源同 drag,trigger.后引申词 义长途跋涉，远足等。</w:t>
      </w:r>
    </w:p>
    <w:p>
      <w:pPr>
        <w:jc w:val="left"/>
      </w:pPr>
      <w:r>
        <w:rPr>
          <w:rFonts w:eastAsia="宋体"/>
          <w:b/>
          <w:sz w:val="32"/>
        </w:rPr>
        <w:t>regard</w:t>
      </w:r>
    </w:p>
    <w:p>
      <w:pPr>
        <w:jc w:val="left"/>
      </w:pPr>
      <w:r>
        <w:rPr>
          <w:rFonts w:eastAsia="宋体"/>
          <w:sz w:val="24"/>
        </w:rPr>
        <w:tab/>
        <w:t>rɪˈɡɑːrd</w:t>
      </w:r>
    </w:p>
    <w:p>
      <w:pPr>
        <w:jc w:val="left"/>
      </w:pPr>
      <w:r>
        <w:rPr>
          <w:rFonts w:eastAsia="宋体"/>
          <w:sz w:val="24"/>
        </w:rPr>
        <w:tab/>
        <w:t>v. 认为，把……看作；&lt;正式&gt;（尤指以某种方式）注视，凝视；&lt;古&gt;注意，留心；&lt;古&gt;与……有关，涉及</w:t>
      </w:r>
    </w:p>
    <w:p>
      <w:pPr>
        <w:jc w:val="left"/>
      </w:pPr>
      <w:r>
        <w:rPr>
          <w:rFonts w:eastAsia="宋体"/>
          <w:sz w:val="24"/>
        </w:rPr>
        <w:tab/>
        <w:t>n. &lt;正式&gt; 尊重，敬佩；&lt;正式&gt; 关心，关注；注视，凝视；（用于信函结尾或转达问候）致意，问候（regards）</w:t>
      </w:r>
    </w:p>
    <w:p>
      <w:pPr>
        <w:jc w:val="left"/>
      </w:pPr>
      <w:r>
        <w:rPr>
          <w:rFonts w:eastAsia="宋体"/>
          <w:sz w:val="24"/>
        </w:rPr>
        <w:tab/>
        <w:t xml:space="preserve"> 【名】  （Regard）（西、意）雷加德，（法）勒加尔（人名）</w:t>
      </w:r>
    </w:p>
    <w:p>
      <w:pPr>
        <w:jc w:val="left"/>
      </w:pPr>
      <w:r>
        <w:rPr>
          <w:rFonts w:eastAsia="宋体"/>
          <w:sz w:val="20"/>
        </w:rPr>
        <w:tab/>
        <w:t xml:space="preserve">regard 把...看做，对待；注视 词根词缀： re-回 + -gard-看 → 往回看  </w:t>
        <w:br/>
        <w:t xml:space="preserve"> 同源词：guard, garage, ward, award, reward, warn, wary, beware, garrison</w:t>
      </w:r>
    </w:p>
    <w:p>
      <w:pPr>
        <w:jc w:val="left"/>
      </w:pPr>
      <w:r>
        <w:rPr>
          <w:rFonts w:eastAsia="宋体"/>
          <w:sz w:val="20"/>
        </w:rPr>
        <w:tab/>
        <w:t>regard 视为，看待，关心，致意 re-,再，重新，-gard,看，看护，词源同 guard,ward.引申诸相关词义。</w:t>
      </w:r>
    </w:p>
    <w:p>
      <w:pPr>
        <w:jc w:val="left"/>
      </w:pPr>
      <w:r>
        <w:rPr>
          <w:rFonts w:eastAsia="宋体"/>
          <w:b/>
          <w:sz w:val="32"/>
        </w:rPr>
        <w:t>negligent</w:t>
      </w:r>
    </w:p>
    <w:p>
      <w:pPr>
        <w:jc w:val="left"/>
      </w:pPr>
      <w:r>
        <w:rPr>
          <w:rFonts w:eastAsia="宋体"/>
          <w:sz w:val="24"/>
        </w:rPr>
        <w:tab/>
        <w:t>ˈneɡlɪdʒənt</w:t>
      </w:r>
    </w:p>
    <w:p>
      <w:pPr>
        <w:jc w:val="left"/>
      </w:pPr>
      <w:r>
        <w:rPr>
          <w:rFonts w:eastAsia="宋体"/>
          <w:sz w:val="24"/>
        </w:rPr>
        <w:tab/>
        <w:t>adj. 疏忽的，玩忽职守的，失职的；&lt;文&gt;放松的，随便的，不拘谨的</w:t>
      </w:r>
    </w:p>
    <w:p>
      <w:pPr>
        <w:jc w:val="left"/>
      </w:pPr>
      <w:r>
        <w:rPr>
          <w:rFonts w:eastAsia="宋体"/>
          <w:sz w:val="20"/>
        </w:rPr>
        <w:tab/>
        <w:t>negligent  来自古法语negligent, 来自拉丁语negligēns</w:t>
      </w:r>
    </w:p>
    <w:p>
      <w:pPr>
        <w:jc w:val="left"/>
      </w:pPr>
      <w:r>
        <w:rPr>
          <w:rFonts w:eastAsia="宋体"/>
          <w:sz w:val="20"/>
        </w:rPr>
        <w:tab/>
        <w:t>negligent 疏忽的，过失的 来自neglect,忽视。引申词义疏忽，失职。</w:t>
      </w:r>
    </w:p>
    <w:p>
      <w:pPr>
        <w:jc w:val="left"/>
      </w:pPr>
      <w:r>
        <w:rPr>
          <w:rFonts w:eastAsia="宋体"/>
          <w:sz w:val="20"/>
        </w:rPr>
        <w:tab/>
        <w:t>negligent 疏忽的，忽略的；粗心的，不在意的 词根词缀： -neg-否认 + -lig-采集 + -ent形容词词尾 → 未被采集的,遗漏的</w:t>
      </w:r>
    </w:p>
    <w:p>
      <w:pPr>
        <w:jc w:val="left"/>
      </w:pPr>
      <w:r>
        <w:rPr>
          <w:rFonts w:eastAsia="宋体"/>
          <w:b/>
          <w:sz w:val="32"/>
        </w:rPr>
        <w:t>nautical</w:t>
      </w:r>
    </w:p>
    <w:p>
      <w:pPr>
        <w:jc w:val="left"/>
      </w:pPr>
      <w:r>
        <w:rPr>
          <w:rFonts w:eastAsia="宋体"/>
          <w:sz w:val="24"/>
        </w:rPr>
        <w:tab/>
        <w:t>ˈnɔːtɪk(ə)l</w:t>
      </w:r>
    </w:p>
    <w:p>
      <w:pPr>
        <w:jc w:val="left"/>
      </w:pPr>
      <w:r>
        <w:rPr>
          <w:rFonts w:eastAsia="宋体"/>
          <w:sz w:val="24"/>
        </w:rPr>
        <w:tab/>
        <w:t>adj. 航海的，海上的；船员的</w:t>
      </w:r>
    </w:p>
    <w:p>
      <w:pPr>
        <w:jc w:val="left"/>
      </w:pPr>
      <w:r>
        <w:rPr>
          <w:rFonts w:eastAsia="宋体"/>
          <w:sz w:val="20"/>
        </w:rPr>
        <w:tab/>
        <w:t>nautical 航海的 来自拉丁语naus,船，词源同navigate,navy.引申词义航行的，航海的。</w:t>
      </w:r>
    </w:p>
    <w:p>
      <w:pPr>
        <w:jc w:val="left"/>
      </w:pPr>
      <w:r>
        <w:rPr>
          <w:rFonts w:eastAsia="宋体"/>
          <w:sz w:val="20"/>
        </w:rPr>
        <w:tab/>
        <w:t>nautical 船员的，船舶的，海上的，航海的，海军的 词根词缀： -naut-船 + -ical形容词词尾</w:t>
      </w:r>
    </w:p>
    <w:p>
      <w:pPr>
        <w:jc w:val="left"/>
      </w:pPr>
      <w:r>
        <w:rPr>
          <w:rFonts w:eastAsia="宋体"/>
          <w:b/>
          <w:sz w:val="32"/>
        </w:rPr>
        <w:t>graph</w:t>
      </w:r>
    </w:p>
    <w:p>
      <w:pPr>
        <w:jc w:val="left"/>
      </w:pPr>
      <w:r>
        <w:rPr>
          <w:rFonts w:eastAsia="宋体"/>
          <w:sz w:val="24"/>
        </w:rPr>
        <w:tab/>
        <w:t>ɡræf</w:t>
      </w:r>
    </w:p>
    <w:p>
      <w:pPr>
        <w:jc w:val="left"/>
      </w:pPr>
      <w:r>
        <w:rPr>
          <w:rFonts w:eastAsia="宋体"/>
          <w:sz w:val="24"/>
        </w:rPr>
        <w:tab/>
        <w:t>n. 图表，曲线图；坐标图；代表声音单位（或其他言语特征）的书写符号</w:t>
      </w:r>
    </w:p>
    <w:p>
      <w:pPr>
        <w:jc w:val="left"/>
      </w:pPr>
      <w:r>
        <w:rPr>
          <w:rFonts w:eastAsia="宋体"/>
          <w:sz w:val="24"/>
        </w:rPr>
        <w:tab/>
        <w:t>v. 用图表表示</w:t>
      </w:r>
    </w:p>
    <w:p>
      <w:pPr>
        <w:jc w:val="left"/>
      </w:pPr>
      <w:r>
        <w:rPr>
          <w:rFonts w:eastAsia="宋体"/>
          <w:sz w:val="24"/>
        </w:rPr>
        <w:tab/>
        <w:t xml:space="preserve"> 【名】 （Graph）（英）格拉夫（人名）</w:t>
      </w:r>
    </w:p>
    <w:p>
      <w:pPr>
        <w:jc w:val="left"/>
      </w:pPr>
      <w:r>
        <w:rPr>
          <w:rFonts w:eastAsia="宋体"/>
          <w:sz w:val="20"/>
        </w:rPr>
        <w:tab/>
        <w:t>graph 图像 来自PIE*gerbh, 刮，刻，切，词源同carve,graph. 后指文字，图像。</w:t>
      </w:r>
    </w:p>
    <w:p>
      <w:pPr>
        <w:jc w:val="left"/>
      </w:pPr>
      <w:r>
        <w:rPr>
          <w:rFonts w:eastAsia="宋体"/>
          <w:sz w:val="20"/>
        </w:rPr>
        <w:tab/>
        <w:t>graph 曲线图，图表 -graph-写,画 → graph图表</w:t>
      </w:r>
    </w:p>
    <w:p>
      <w:pPr>
        <w:jc w:val="left"/>
      </w:pPr>
      <w:r>
        <w:rPr>
          <w:rFonts w:eastAsia="宋体"/>
          <w:b/>
          <w:sz w:val="32"/>
        </w:rPr>
        <w:t>migrant</w:t>
      </w:r>
    </w:p>
    <w:p>
      <w:pPr>
        <w:jc w:val="left"/>
      </w:pPr>
      <w:r>
        <w:rPr>
          <w:rFonts w:eastAsia="宋体"/>
          <w:sz w:val="24"/>
        </w:rPr>
        <w:tab/>
        <w:t>ˈmaɪɡrənt</w:t>
      </w:r>
    </w:p>
    <w:p>
      <w:pPr>
        <w:jc w:val="left"/>
      </w:pPr>
      <w:r>
        <w:rPr>
          <w:rFonts w:eastAsia="宋体"/>
          <w:sz w:val="24"/>
        </w:rPr>
        <w:tab/>
        <w:t>n. （为工作）移居者，移民；候鸟，迁徙动物</w:t>
      </w:r>
    </w:p>
    <w:p>
      <w:pPr>
        <w:jc w:val="left"/>
      </w:pPr>
      <w:r>
        <w:rPr>
          <w:rFonts w:eastAsia="宋体"/>
          <w:sz w:val="24"/>
        </w:rPr>
        <w:tab/>
        <w:t>adj. 移民的，有迁徙习性的</w:t>
      </w:r>
    </w:p>
    <w:p>
      <w:pPr>
        <w:jc w:val="left"/>
      </w:pPr>
      <w:r>
        <w:rPr>
          <w:rFonts w:eastAsia="宋体"/>
          <w:sz w:val="20"/>
        </w:rPr>
        <w:tab/>
        <w:t>migrant  来自法语migrant</w:t>
      </w:r>
    </w:p>
    <w:p>
      <w:pPr>
        <w:jc w:val="left"/>
      </w:pPr>
      <w:r>
        <w:rPr>
          <w:rFonts w:eastAsia="宋体"/>
          <w:sz w:val="20"/>
        </w:rPr>
        <w:tab/>
        <w:t>migrant 移民，候鸟 来自migrate,迁徙，-ant,人，物。引申词义移民，候鸟。</w:t>
      </w:r>
    </w:p>
    <w:p>
      <w:pPr>
        <w:jc w:val="left"/>
      </w:pPr>
      <w:r>
        <w:rPr>
          <w:rFonts w:eastAsia="宋体"/>
          <w:sz w:val="20"/>
        </w:rPr>
        <w:tab/>
        <w:t>migrant 候鸟，移居者 词根词缀： -migr-迁移 + -ant名词词尾</w:t>
      </w:r>
    </w:p>
    <w:p>
      <w:pPr>
        <w:jc w:val="left"/>
      </w:pPr>
      <w:r>
        <w:rPr>
          <w:rFonts w:eastAsia="宋体"/>
          <w:b/>
          <w:sz w:val="32"/>
        </w:rPr>
        <w:t>available</w:t>
      </w:r>
    </w:p>
    <w:p>
      <w:pPr>
        <w:jc w:val="left"/>
      </w:pPr>
      <w:r>
        <w:rPr>
          <w:rFonts w:eastAsia="宋体"/>
          <w:sz w:val="24"/>
        </w:rPr>
        <w:tab/>
        <w:t>əˈveɪləb(ə)l</w:t>
      </w:r>
    </w:p>
    <w:p>
      <w:pPr>
        <w:jc w:val="left"/>
      </w:pPr>
      <w:r>
        <w:rPr>
          <w:rFonts w:eastAsia="宋体"/>
          <w:sz w:val="24"/>
        </w:rPr>
        <w:tab/>
        <w:t>adj. 可用的，可获得的；有空的，有闲暇的；未婚的，单身的</w:t>
      </w:r>
    </w:p>
    <w:p>
      <w:pPr>
        <w:jc w:val="left"/>
      </w:pPr>
      <w:r>
        <w:rPr>
          <w:rFonts w:eastAsia="宋体"/>
          <w:b/>
          <w:sz w:val="32"/>
        </w:rPr>
        <w:t>patient</w:t>
      </w:r>
    </w:p>
    <w:p>
      <w:pPr>
        <w:jc w:val="left"/>
      </w:pPr>
      <w:r>
        <w:rPr>
          <w:rFonts w:eastAsia="宋体"/>
          <w:sz w:val="24"/>
        </w:rPr>
        <w:tab/>
        <w:t>ˈpeɪʃ(ə)nt</w:t>
      </w:r>
    </w:p>
    <w:p>
      <w:pPr>
        <w:jc w:val="left"/>
      </w:pPr>
      <w:r>
        <w:rPr>
          <w:rFonts w:eastAsia="宋体"/>
          <w:sz w:val="24"/>
        </w:rPr>
        <w:tab/>
        <w:t>adj. 能忍耐的，有耐心的</w:t>
      </w:r>
    </w:p>
    <w:p>
      <w:pPr>
        <w:jc w:val="left"/>
      </w:pPr>
      <w:r>
        <w:rPr>
          <w:rFonts w:eastAsia="宋体"/>
          <w:sz w:val="24"/>
        </w:rPr>
        <w:tab/>
        <w:t>n. 病人，患者；（语言学）受动者，承受者</w:t>
      </w:r>
    </w:p>
    <w:p>
      <w:pPr>
        <w:jc w:val="left"/>
      </w:pPr>
      <w:r>
        <w:rPr>
          <w:rFonts w:eastAsia="宋体"/>
          <w:sz w:val="24"/>
        </w:rPr>
        <w:tab/>
        <w:t xml:space="preserve"> 【名】 （Patient）帕迪恩特（人名）</w:t>
      </w:r>
    </w:p>
    <w:p>
      <w:pPr>
        <w:jc w:val="left"/>
      </w:pPr>
      <w:r>
        <w:rPr>
          <w:rFonts w:eastAsia="宋体"/>
          <w:sz w:val="20"/>
        </w:rPr>
        <w:tab/>
        <w:t>patient 病人，患者 词根词缀： -pati-痛苦 + -ent形容词词尾</w:t>
      </w:r>
    </w:p>
    <w:p>
      <w:pPr>
        <w:jc w:val="left"/>
      </w:pPr>
      <w:r>
        <w:rPr>
          <w:rFonts w:eastAsia="宋体"/>
          <w:sz w:val="20"/>
        </w:rPr>
        <w:tab/>
        <w:t>patient 病人，忍耐的 来自拉丁语pati,忍受，承受，词源同passion,passive.-ent,现在分词后缀。即正在忍受的，正在遭受痛苦的，引申词义病人。</w:t>
      </w:r>
    </w:p>
    <w:p>
      <w:pPr>
        <w:jc w:val="left"/>
      </w:pPr>
      <w:r>
        <w:rPr>
          <w:rFonts w:eastAsia="宋体"/>
          <w:b/>
          <w:sz w:val="32"/>
        </w:rPr>
        <w:t>innumerable</w:t>
      </w:r>
    </w:p>
    <w:p>
      <w:pPr>
        <w:jc w:val="left"/>
      </w:pPr>
      <w:r>
        <w:rPr>
          <w:rFonts w:eastAsia="宋体"/>
          <w:sz w:val="24"/>
        </w:rPr>
        <w:tab/>
        <w:t>ɪˈnuːmərəb(ə)l</w:t>
      </w:r>
    </w:p>
    <w:p>
      <w:pPr>
        <w:jc w:val="left"/>
      </w:pPr>
      <w:r>
        <w:rPr>
          <w:rFonts w:eastAsia="宋体"/>
          <w:sz w:val="24"/>
        </w:rPr>
        <w:tab/>
        <w:t>adj. 无数的，数不清的</w:t>
      </w:r>
    </w:p>
    <w:p>
      <w:pPr>
        <w:jc w:val="left"/>
      </w:pPr>
      <w:r>
        <w:rPr>
          <w:rFonts w:eastAsia="宋体"/>
          <w:sz w:val="20"/>
        </w:rPr>
        <w:tab/>
        <w:t>innumerable 无数的 in-,不，非，-numer,数字，词源同number,numerous.即数不清数字的，无数的。</w:t>
      </w:r>
    </w:p>
    <w:p>
      <w:pPr>
        <w:jc w:val="left"/>
      </w:pPr>
      <w:r>
        <w:rPr>
          <w:rFonts w:eastAsia="宋体"/>
          <w:sz w:val="20"/>
        </w:rPr>
        <w:tab/>
        <w:t>innumerable 无数的，数不清的 词根词缀： in-不,无 + -numer-数 + -able形容词词尾 → 不能被数的,数不清的</w:t>
      </w:r>
    </w:p>
    <w:p>
      <w:pPr>
        <w:jc w:val="left"/>
      </w:pPr>
      <w:r>
        <w:rPr>
          <w:rFonts w:eastAsia="宋体"/>
          <w:b/>
          <w:sz w:val="32"/>
        </w:rPr>
        <w:t>favourable</w:t>
      </w:r>
    </w:p>
    <w:p>
      <w:pPr>
        <w:jc w:val="left"/>
      </w:pPr>
      <w:r>
        <w:rPr>
          <w:rFonts w:eastAsia="宋体"/>
          <w:sz w:val="24"/>
        </w:rPr>
        <w:tab/>
        <w:t>ˈfeɪvərəbl</w:t>
      </w:r>
    </w:p>
    <w:p>
      <w:pPr>
        <w:jc w:val="left"/>
      </w:pPr>
      <w:r>
        <w:rPr>
          <w:rFonts w:eastAsia="宋体"/>
          <w:sz w:val="24"/>
        </w:rPr>
        <w:tab/>
        <w:t>adj. 有利的，适宜的；称赞的，赞成的；（价格）优惠的，合理的；有吉兆的，前景乐观的；（风）朝着行进方向吹的</w:t>
      </w:r>
    </w:p>
    <w:p>
      <w:pPr>
        <w:jc w:val="left"/>
      </w:pPr>
      <w:r>
        <w:rPr>
          <w:rFonts w:eastAsia="宋体"/>
          <w:sz w:val="20"/>
        </w:rPr>
        <w:tab/>
        <w:t>favourable  来自古法语favorable, 来自拉丁语favorabilis</w:t>
      </w:r>
    </w:p>
    <w:p>
      <w:pPr>
        <w:jc w:val="left"/>
      </w:pPr>
      <w:r>
        <w:rPr>
          <w:rFonts w:eastAsia="宋体"/>
          <w:b/>
          <w:sz w:val="32"/>
        </w:rPr>
        <w:t>relic</w:t>
      </w:r>
    </w:p>
    <w:p>
      <w:pPr>
        <w:jc w:val="left"/>
      </w:pPr>
      <w:r>
        <w:rPr>
          <w:rFonts w:eastAsia="宋体"/>
          <w:sz w:val="24"/>
        </w:rPr>
        <w:tab/>
        <w:t>ˈrelɪk</w:t>
      </w:r>
    </w:p>
    <w:p>
      <w:pPr>
        <w:jc w:val="left"/>
      </w:pPr>
      <w:r>
        <w:rPr>
          <w:rFonts w:eastAsia="宋体"/>
          <w:sz w:val="24"/>
        </w:rPr>
        <w:tab/>
        <w:t>n. 遗物，遗迹，遗风；圣物，圣骨；（事物存在或发生的）证据，痕记；残留物，废墟（relics）</w:t>
      </w:r>
    </w:p>
    <w:p>
      <w:pPr>
        <w:jc w:val="left"/>
      </w:pPr>
      <w:r>
        <w:rPr>
          <w:rFonts w:eastAsia="宋体"/>
          <w:sz w:val="20"/>
        </w:rPr>
        <w:tab/>
        <w:t>relic 遗物，遗迹，废墟，纪念物 来源于拉丁语动词relinquo, -ere留下</w:t>
      </w:r>
    </w:p>
    <w:p>
      <w:pPr>
        <w:jc w:val="left"/>
      </w:pPr>
      <w:r>
        <w:rPr>
          <w:rFonts w:eastAsia="宋体"/>
          <w:sz w:val="20"/>
        </w:rPr>
        <w:tab/>
        <w:t>relic 遗物，遗风，遗迹 来自古法语 relique,遗留物，来自拉丁语 reliquiae(-e,复数)，来自 relinquere,留下，留给，来 自 re-,向后，往回，linquere,留下，留给，词源同 delinquency,relinquish.引申诸相关词义。</w:t>
      </w:r>
    </w:p>
    <w:p>
      <w:pPr>
        <w:jc w:val="left"/>
      </w:pPr>
      <w:r>
        <w:rPr>
          <w:rFonts w:eastAsia="宋体"/>
          <w:b/>
          <w:sz w:val="32"/>
        </w:rPr>
        <w:t>hypertension</w:t>
      </w:r>
    </w:p>
    <w:p>
      <w:pPr>
        <w:jc w:val="left"/>
      </w:pPr>
      <w:r>
        <w:rPr>
          <w:rFonts w:eastAsia="宋体"/>
          <w:sz w:val="24"/>
        </w:rPr>
        <w:tab/>
        <w:t>ˌhaɪpərˈtenʃ(ə)n</w:t>
      </w:r>
    </w:p>
    <w:p>
      <w:pPr>
        <w:jc w:val="left"/>
      </w:pPr>
      <w:r>
        <w:rPr>
          <w:rFonts w:eastAsia="宋体"/>
          <w:sz w:val="24"/>
        </w:rPr>
        <w:tab/>
        <w:t>n. 高血压；过度紧张</w:t>
      </w:r>
    </w:p>
    <w:p>
      <w:pPr>
        <w:jc w:val="left"/>
      </w:pPr>
      <w:r>
        <w:rPr>
          <w:rFonts w:eastAsia="宋体"/>
          <w:sz w:val="20"/>
        </w:rPr>
        <w:tab/>
        <w:t>hypertension 高压 hyper-,超过的，高的，tension,压力。</w:t>
      </w:r>
    </w:p>
    <w:p>
      <w:pPr>
        <w:jc w:val="left"/>
      </w:pPr>
      <w:r>
        <w:rPr>
          <w:rFonts w:eastAsia="宋体"/>
          <w:b/>
          <w:sz w:val="32"/>
        </w:rPr>
        <w:t>significant</w:t>
      </w:r>
    </w:p>
    <w:p>
      <w:pPr>
        <w:jc w:val="left"/>
      </w:pPr>
      <w:r>
        <w:rPr>
          <w:rFonts w:eastAsia="宋体"/>
          <w:sz w:val="24"/>
        </w:rPr>
        <w:tab/>
        <w:t>sɪɡˈnɪfɪkənt</w:t>
      </w:r>
    </w:p>
    <w:p>
      <w:pPr>
        <w:jc w:val="left"/>
      </w:pPr>
      <w:r>
        <w:rPr>
          <w:rFonts w:eastAsia="宋体"/>
          <w:sz w:val="24"/>
        </w:rPr>
        <w:tab/>
        <w:t>adj. 显著的，相当数量的；重要的，意义重大的； 别有含义的，意味深长的</w:t>
      </w:r>
    </w:p>
    <w:p>
      <w:pPr>
        <w:jc w:val="left"/>
      </w:pPr>
      <w:r>
        <w:rPr>
          <w:rFonts w:eastAsia="宋体"/>
          <w:sz w:val="24"/>
        </w:rPr>
        <w:tab/>
        <w:t>n. &lt;古&gt;象征，有意义的事物</w:t>
      </w:r>
    </w:p>
    <w:p>
      <w:pPr>
        <w:jc w:val="left"/>
      </w:pPr>
      <w:r>
        <w:rPr>
          <w:rFonts w:eastAsia="宋体"/>
          <w:sz w:val="20"/>
        </w:rPr>
        <w:tab/>
        <w:t>significant 有意义的；重大的，重要的 词根词缀： -sign-标记 + -i- + -fic-做,作 + -ant形容词词尾</w:t>
      </w:r>
    </w:p>
    <w:p>
      <w:pPr>
        <w:jc w:val="left"/>
      </w:pPr>
      <w:r>
        <w:rPr>
          <w:rFonts w:eastAsia="宋体"/>
          <w:sz w:val="20"/>
        </w:rPr>
        <w:tab/>
        <w:t>significant 重要的，有意义的 sign,标记，记号，-fic,做，使，词源同 fact,efficient.引申比喻词义重要的，有意义的等。</w:t>
      </w:r>
    </w:p>
    <w:p>
      <w:pPr>
        <w:jc w:val="left"/>
      </w:pPr>
      <w:r>
        <w:rPr>
          <w:rFonts w:eastAsia="宋体"/>
          <w:b/>
          <w:sz w:val="32"/>
        </w:rPr>
        <w:t>introduce</w:t>
      </w:r>
    </w:p>
    <w:p>
      <w:pPr>
        <w:jc w:val="left"/>
      </w:pPr>
      <w:r>
        <w:rPr>
          <w:rFonts w:eastAsia="宋体"/>
          <w:sz w:val="24"/>
        </w:rPr>
        <w:tab/>
        <w:t>ˌɪntrəˈduːs</w:t>
      </w:r>
    </w:p>
    <w:p>
      <w:pPr>
        <w:jc w:val="left"/>
      </w:pPr>
      <w:r>
        <w:rPr>
          <w:rFonts w:eastAsia="宋体"/>
          <w:sz w:val="24"/>
        </w:rPr>
        <w:tab/>
        <w:t>v. 介绍，引见；使初次了解，使尝试；为（电视或广播节目）做开场白，主持；实施，推行；首次引入（某物），使传入；使开始，创始；将（法案）提交讨论；将……放进，添入</w:t>
      </w:r>
    </w:p>
    <w:p>
      <w:pPr>
        <w:jc w:val="left"/>
      </w:pPr>
      <w:r>
        <w:rPr>
          <w:rFonts w:eastAsia="宋体"/>
          <w:sz w:val="20"/>
        </w:rPr>
        <w:tab/>
        <w:t>introduce 介绍，引进 intra-,在内，-duc,引导，词源同duct,induce.</w:t>
      </w:r>
    </w:p>
    <w:p>
      <w:pPr>
        <w:jc w:val="left"/>
      </w:pPr>
      <w:r>
        <w:rPr>
          <w:rFonts w:eastAsia="宋体"/>
          <w:sz w:val="20"/>
        </w:rPr>
        <w:tab/>
        <w:t>introduce 传入，引进；介绍；提出；推行，采用 词根词缀： intro-向内 + -duc-引导 + -e</w:t>
      </w:r>
    </w:p>
    <w:p>
      <w:pPr>
        <w:jc w:val="left"/>
      </w:pPr>
      <w:r>
        <w:rPr>
          <w:rFonts w:eastAsia="宋体"/>
          <w:b/>
          <w:sz w:val="32"/>
        </w:rPr>
        <w:t>tap</w:t>
      </w:r>
    </w:p>
    <w:p>
      <w:pPr>
        <w:jc w:val="left"/>
      </w:pPr>
      <w:r>
        <w:rPr>
          <w:rFonts w:eastAsia="宋体"/>
          <w:sz w:val="24"/>
        </w:rPr>
        <w:tab/>
        <w:t>tæp</w:t>
      </w:r>
    </w:p>
    <w:p>
      <w:pPr>
        <w:jc w:val="left"/>
      </w:pPr>
      <w:r>
        <w:rPr>
          <w:rFonts w:eastAsia="宋体"/>
          <w:sz w:val="24"/>
        </w:rPr>
        <w:tab/>
        <w:t>v. 轻拍，轻扣，轻敲；敲出节奏，打拍子；凿孔装（龙头或旋塞）；旋开（桶等容器）放出液体；在（树）上切口（导出液体）；（在电话上）装窃听器，窃听；开发，发掘，利用（资源、形势）；&lt;美&gt; 委任，指定（某人做某事）；&lt;英，非正式&gt; 非法劝说（运动员）转会（到另一俱乐部）；向（某人）索取， 从……处获得钱（或信息）；（使用键盘）输入；给……攻丝；发出轻拍音</w:t>
      </w:r>
    </w:p>
    <w:p>
      <w:pPr>
        <w:jc w:val="left"/>
      </w:pPr>
      <w:r>
        <w:rPr>
          <w:rFonts w:eastAsia="宋体"/>
          <w:sz w:val="24"/>
        </w:rPr>
        <w:tab/>
        <w:t>n. 水龙头，阀门，旋塞；轻拍（声），轻敲（声）；窃听，窃听器；踢踏舞；（踢踏舞鞋尖或鞋跟上的）金属片；（军营里晚上的）熄灯号，（军队的）葬礼号；&lt;英&gt;（女童子军活动中）篝火晚会上（或集会上）唱的结束曲；&lt;英&gt; 酒吧；螺丝攻；&lt;英&gt;（电） 分接头；轻拍音</w:t>
      </w:r>
    </w:p>
    <w:p>
      <w:pPr>
        <w:jc w:val="left"/>
      </w:pPr>
      <w:r>
        <w:rPr>
          <w:rFonts w:eastAsia="宋体"/>
          <w:sz w:val="24"/>
        </w:rPr>
        <w:tab/>
        <w:t xml:space="preserve"> 【名】 （Tap）塔（人名）</w:t>
      </w:r>
    </w:p>
    <w:p>
      <w:pPr>
        <w:jc w:val="left"/>
      </w:pPr>
      <w:r>
        <w:rPr>
          <w:rFonts w:eastAsia="宋体"/>
          <w:sz w:val="20"/>
        </w:rPr>
        <w:tab/>
        <w:t>tap 轻拍，轻击，轻扣 拟声词。</w:t>
      </w:r>
    </w:p>
    <w:p>
      <w:pPr>
        <w:jc w:val="left"/>
      </w:pPr>
      <w:r>
        <w:rPr>
          <w:rFonts w:eastAsia="宋体"/>
          <w:sz w:val="20"/>
        </w:rPr>
        <w:tab/>
        <w:t>tap 水龙头，开发，利用 来自古英语 taeppa,水龙头，塞子，来自 Proto-Germanic*tappon,塞子，词源同 tamp,tampon. 引申词义开发，利用。</w:t>
      </w:r>
    </w:p>
    <w:p>
      <w:pPr>
        <w:jc w:val="left"/>
      </w:pPr>
      <w:r>
        <w:rPr>
          <w:rFonts w:eastAsia="宋体"/>
          <w:b/>
          <w:sz w:val="32"/>
        </w:rPr>
        <w:t>finance</w:t>
      </w:r>
    </w:p>
    <w:p>
      <w:pPr>
        <w:jc w:val="left"/>
      </w:pPr>
      <w:r>
        <w:rPr>
          <w:rFonts w:eastAsia="宋体"/>
          <w:sz w:val="24"/>
        </w:rPr>
        <w:tab/>
        <w:t>ˈfaɪnæns</w:t>
      </w:r>
    </w:p>
    <w:p>
      <w:pPr>
        <w:jc w:val="left"/>
      </w:pPr>
      <w:r>
        <w:rPr>
          <w:rFonts w:eastAsia="宋体"/>
          <w:sz w:val="24"/>
        </w:rPr>
        <w:tab/>
        <w:t>n. 财政，金融；资金，财源；财务事务，经济情况</w:t>
      </w:r>
    </w:p>
    <w:p>
      <w:pPr>
        <w:jc w:val="left"/>
      </w:pPr>
      <w:r>
        <w:rPr>
          <w:rFonts w:eastAsia="宋体"/>
          <w:sz w:val="24"/>
        </w:rPr>
        <w:tab/>
        <w:t>v. 提供资金；贷款购买，赊购</w:t>
      </w:r>
    </w:p>
    <w:p>
      <w:pPr>
        <w:jc w:val="left"/>
      </w:pPr>
      <w:r>
        <w:rPr>
          <w:rFonts w:eastAsia="宋体"/>
          <w:sz w:val="24"/>
        </w:rPr>
        <w:tab/>
        <w:t xml:space="preserve"> 【名】 （Finance）（法）菲南斯（人名）</w:t>
      </w:r>
    </w:p>
    <w:p>
      <w:pPr>
        <w:jc w:val="left"/>
      </w:pPr>
      <w:r>
        <w:rPr>
          <w:rFonts w:eastAsia="宋体"/>
          <w:sz w:val="20"/>
        </w:rPr>
        <w:tab/>
        <w:t>finance 资金，金融 来自拉丁语finis, 终结，词源同fine, finish. 指终结债务，解决争端等，引申词义金钱，资金，金融等。比较fund.</w:t>
      </w:r>
    </w:p>
    <w:p>
      <w:pPr>
        <w:jc w:val="left"/>
      </w:pPr>
      <w:r>
        <w:rPr>
          <w:rFonts w:eastAsia="宋体"/>
          <w:sz w:val="20"/>
        </w:rPr>
        <w:tab/>
        <w:t xml:space="preserve">finance 财政，金融 来源于拉丁语名词finis(结束);进入英语时,已经有了“最终结清债务”的意义,18世纪发展为“货币资源管理”的现代意义。  </w:t>
        <w:br/>
        <w:t xml:space="preserve"> 词根词缀： -fin-结束,界限 + -ance名词词尾</w:t>
      </w:r>
    </w:p>
    <w:p>
      <w:pPr>
        <w:jc w:val="left"/>
      </w:pPr>
      <w:r>
        <w:rPr>
          <w:rFonts w:eastAsia="宋体"/>
          <w:sz w:val="20"/>
        </w:rPr>
        <w:tab/>
        <w:t>finance 财政；资金 它最终来自拉丁语finis（结束），词根fin-“结束”较常见，如final（最后的），finish（结束）；“结束”就是到达边界，所以词根fin-由“结束”又引申为“边界，界限”，如infinite（无限的），confine（限制）。finance最初指用于“终结”债务的钱款。</w:t>
      </w:r>
    </w:p>
    <w:p>
      <w:pPr>
        <w:jc w:val="left"/>
      </w:pPr>
      <w:r>
        <w:rPr>
          <w:rFonts w:eastAsia="宋体"/>
          <w:b/>
          <w:sz w:val="32"/>
        </w:rPr>
        <w:t>studio</w:t>
      </w:r>
    </w:p>
    <w:p>
      <w:pPr>
        <w:jc w:val="left"/>
      </w:pPr>
      <w:r>
        <w:rPr>
          <w:rFonts w:eastAsia="宋体"/>
          <w:sz w:val="24"/>
        </w:rPr>
        <w:tab/>
        <w:t>ˈstuːdioʊ</w:t>
      </w:r>
    </w:p>
    <w:p>
      <w:pPr>
        <w:jc w:val="left"/>
      </w:pPr>
      <w:r>
        <w:rPr>
          <w:rFonts w:eastAsia="宋体"/>
          <w:sz w:val="24"/>
        </w:rPr>
        <w:tab/>
        <w:t>n. 录音室，播音室，演播室；（电影）摄影棚，电影公司，电影制片厂；（画家、摄影师、雕塑家等的）工作室；（舞蹈）练习室；单室公寓房；（公司新产品的）设计室，工作室</w:t>
      </w:r>
    </w:p>
    <w:p>
      <w:pPr>
        <w:jc w:val="left"/>
      </w:pPr>
      <w:r>
        <w:rPr>
          <w:rFonts w:eastAsia="宋体"/>
          <w:sz w:val="20"/>
        </w:rPr>
        <w:tab/>
        <w:t>studio 工作室，录音室，录像室 来自意大利语 studio,学习室，词源同 study.引申诸相关词义。</w:t>
      </w:r>
    </w:p>
    <w:p>
      <w:pPr>
        <w:jc w:val="left"/>
      </w:pPr>
      <w:r>
        <w:rPr>
          <w:rFonts w:eastAsia="宋体"/>
          <w:b/>
          <w:sz w:val="32"/>
        </w:rPr>
        <w:t>toiler</w:t>
      </w:r>
    </w:p>
    <w:p>
      <w:pPr>
        <w:jc w:val="left"/>
      </w:pPr>
      <w:r>
        <w:rPr>
          <w:rFonts w:eastAsia="宋体"/>
          <w:sz w:val="24"/>
        </w:rPr>
        <w:tab/>
        <w:t>ˈtɔɪlər</w:t>
      </w:r>
    </w:p>
    <w:p>
      <w:pPr>
        <w:jc w:val="left"/>
      </w:pPr>
      <w:r>
        <w:rPr>
          <w:rFonts w:eastAsia="宋体"/>
          <w:sz w:val="24"/>
        </w:rPr>
        <w:tab/>
        <w:t>n. 劳动者；辛苦工作的人</w:t>
      </w:r>
    </w:p>
    <w:p>
      <w:pPr>
        <w:jc w:val="left"/>
      </w:pPr>
      <w:r>
        <w:rPr>
          <w:rFonts w:eastAsia="宋体"/>
          <w:b/>
          <w:sz w:val="32"/>
        </w:rPr>
        <w:t>commentary</w:t>
      </w:r>
    </w:p>
    <w:p>
      <w:pPr>
        <w:jc w:val="left"/>
      </w:pPr>
      <w:r>
        <w:rPr>
          <w:rFonts w:eastAsia="宋体"/>
          <w:sz w:val="24"/>
        </w:rPr>
        <w:tab/>
        <w:t>ˈkɑːmənteri</w:t>
      </w:r>
    </w:p>
    <w:p>
      <w:pPr>
        <w:jc w:val="left"/>
      </w:pPr>
      <w:r>
        <w:rPr>
          <w:rFonts w:eastAsia="宋体"/>
          <w:sz w:val="24"/>
        </w:rPr>
        <w:tab/>
        <w:t>n. 现场解说，实况报道；评注性著作，评论文；讨论，评论；说明，写照</w:t>
      </w:r>
    </w:p>
    <w:p>
      <w:pPr>
        <w:jc w:val="left"/>
      </w:pPr>
      <w:r>
        <w:rPr>
          <w:rFonts w:eastAsia="宋体"/>
          <w:sz w:val="20"/>
        </w:rPr>
        <w:tab/>
        <w:t>commentary 评论的，实况报道 来自comment, 评论。</w:t>
      </w:r>
    </w:p>
    <w:p>
      <w:pPr>
        <w:jc w:val="left"/>
      </w:pPr>
      <w:r>
        <w:rPr>
          <w:rFonts w:eastAsia="宋体"/>
          <w:sz w:val="20"/>
        </w:rPr>
        <w:tab/>
        <w:t>commentary 注释，评论；解说词 词根词缀： com-一起 + -ment-记忆,智力 + -ary名词词尾</w:t>
      </w:r>
    </w:p>
    <w:p>
      <w:pPr>
        <w:jc w:val="left"/>
      </w:pPr>
      <w:r>
        <w:rPr>
          <w:rFonts w:eastAsia="宋体"/>
          <w:b/>
          <w:sz w:val="32"/>
        </w:rPr>
        <w:t>mainstay</w:t>
      </w:r>
    </w:p>
    <w:p>
      <w:pPr>
        <w:jc w:val="left"/>
      </w:pPr>
      <w:r>
        <w:rPr>
          <w:rFonts w:eastAsia="宋体"/>
          <w:sz w:val="24"/>
        </w:rPr>
        <w:tab/>
        <w:t>ˈmeɪnsteɪ</w:t>
      </w:r>
    </w:p>
    <w:p>
      <w:pPr>
        <w:jc w:val="left"/>
      </w:pPr>
      <w:r>
        <w:rPr>
          <w:rFonts w:eastAsia="宋体"/>
          <w:sz w:val="24"/>
        </w:rPr>
        <w:tab/>
        <w:t>n. 支柱；中流砥柱；主要的依靠；主桅支索</w:t>
      </w:r>
    </w:p>
    <w:p>
      <w:pPr>
        <w:jc w:val="left"/>
      </w:pPr>
      <w:r>
        <w:rPr>
          <w:rFonts w:eastAsia="宋体"/>
          <w:sz w:val="20"/>
        </w:rPr>
        <w:tab/>
        <w:t>mainstay  来自中世纪英语main stai, 等价于main + stay.</w:t>
      </w:r>
    </w:p>
    <w:p>
      <w:pPr>
        <w:jc w:val="left"/>
      </w:pPr>
      <w:r>
        <w:rPr>
          <w:rFonts w:eastAsia="宋体"/>
          <w:sz w:val="20"/>
        </w:rPr>
        <w:tab/>
        <w:t>mainstay 支柱 main,主要的，stay,支撑，维持。比喻用法。</w:t>
      </w:r>
    </w:p>
    <w:p>
      <w:pPr>
        <w:jc w:val="left"/>
      </w:pPr>
      <w:r>
        <w:rPr>
          <w:rFonts w:eastAsia="宋体"/>
          <w:b/>
          <w:sz w:val="32"/>
        </w:rPr>
        <w:t>informative</w:t>
      </w:r>
    </w:p>
    <w:p>
      <w:pPr>
        <w:jc w:val="left"/>
      </w:pPr>
      <w:r>
        <w:rPr>
          <w:rFonts w:eastAsia="宋体"/>
          <w:sz w:val="24"/>
        </w:rPr>
        <w:tab/>
        <w:t>ɪnˈfɔːrmətɪv</w:t>
      </w:r>
    </w:p>
    <w:p>
      <w:pPr>
        <w:jc w:val="left"/>
      </w:pPr>
      <w:r>
        <w:rPr>
          <w:rFonts w:eastAsia="宋体"/>
          <w:sz w:val="24"/>
        </w:rPr>
        <w:tab/>
        <w:t>adj. 提供有用信息的，增长见闻的</w:t>
      </w:r>
    </w:p>
    <w:p>
      <w:pPr>
        <w:jc w:val="left"/>
      </w:pPr>
      <w:r>
        <w:rPr>
          <w:rFonts w:eastAsia="宋体"/>
          <w:sz w:val="20"/>
        </w:rPr>
        <w:tab/>
        <w:t>informative 信息性强的 来自information,信息。</w:t>
      </w:r>
    </w:p>
    <w:p>
      <w:pPr>
        <w:jc w:val="left"/>
      </w:pPr>
      <w:r>
        <w:rPr>
          <w:rFonts w:eastAsia="宋体"/>
          <w:b/>
          <w:sz w:val="32"/>
        </w:rPr>
        <w:t>terrace</w:t>
      </w:r>
    </w:p>
    <w:p>
      <w:pPr>
        <w:jc w:val="left"/>
      </w:pPr>
      <w:r>
        <w:rPr>
          <w:rFonts w:eastAsia="宋体"/>
          <w:sz w:val="24"/>
        </w:rPr>
        <w:tab/>
        <w:t>ˈterəs</w:t>
      </w:r>
    </w:p>
    <w:p>
      <w:pPr>
        <w:jc w:val="left"/>
      </w:pPr>
      <w:r>
        <w:rPr>
          <w:rFonts w:eastAsia="宋体"/>
          <w:sz w:val="24"/>
        </w:rPr>
        <w:tab/>
        <w:t>n. （风格相同、互相连接的）排屋；（尤指房屋或餐馆外的）露天平台，阳台；&lt;英&gt;（足球场的）阶梯看台；梯田，阶地；&lt;英&gt;排屋中的一栋房屋；（地质）沿岸阶地，阶面</w:t>
      </w:r>
    </w:p>
    <w:p>
      <w:pPr>
        <w:jc w:val="left"/>
      </w:pPr>
      <w:r>
        <w:rPr>
          <w:rFonts w:eastAsia="宋体"/>
          <w:sz w:val="24"/>
        </w:rPr>
        <w:tab/>
        <w:t>v. 使成阶地（或梯田）</w:t>
      </w:r>
    </w:p>
    <w:p>
      <w:pPr>
        <w:jc w:val="left"/>
      </w:pPr>
      <w:r>
        <w:rPr>
          <w:rFonts w:eastAsia="宋体"/>
          <w:sz w:val="24"/>
        </w:rPr>
        <w:tab/>
        <w:t xml:space="preserve"> 【名】 （Terrace）（英）特勒斯（人名）</w:t>
      </w:r>
    </w:p>
    <w:p>
      <w:pPr>
        <w:jc w:val="left"/>
      </w:pPr>
      <w:r>
        <w:rPr>
          <w:rFonts w:eastAsia="宋体"/>
          <w:sz w:val="20"/>
        </w:rPr>
        <w:tab/>
        <w:t>terrace 排房，排屋，阶梯看台，梯田 terr-,土地，陆地，-ace,名词后缀。原指在土地上所修建的平台或平整土地使成平台状，引申 诸相关词义。</w:t>
      </w:r>
    </w:p>
    <w:p>
      <w:pPr>
        <w:jc w:val="left"/>
      </w:pPr>
      <w:r>
        <w:rPr>
          <w:rFonts w:eastAsia="宋体"/>
          <w:b/>
          <w:sz w:val="32"/>
        </w:rPr>
        <w:t>miracle</w:t>
      </w:r>
    </w:p>
    <w:p>
      <w:pPr>
        <w:jc w:val="left"/>
      </w:pPr>
      <w:r>
        <w:rPr>
          <w:rFonts w:eastAsia="宋体"/>
          <w:sz w:val="24"/>
        </w:rPr>
        <w:tab/>
        <w:t>ˈmɪrək(ə)l</w:t>
      </w:r>
    </w:p>
    <w:p>
      <w:pPr>
        <w:jc w:val="left"/>
      </w:pPr>
      <w:r>
        <w:rPr>
          <w:rFonts w:eastAsia="宋体"/>
          <w:sz w:val="24"/>
        </w:rPr>
        <w:tab/>
        <w:t>n. 奇迹，不可思议的事；杰出例子，精品</w:t>
      </w:r>
    </w:p>
    <w:p>
      <w:pPr>
        <w:jc w:val="left"/>
      </w:pPr>
      <w:r>
        <w:rPr>
          <w:rFonts w:eastAsia="宋体"/>
          <w:sz w:val="24"/>
        </w:rPr>
        <w:tab/>
        <w:t>adj. （药物或产品）神奇的，不可思议的</w:t>
      </w:r>
    </w:p>
    <w:p>
      <w:pPr>
        <w:jc w:val="left"/>
      </w:pPr>
      <w:r>
        <w:rPr>
          <w:rFonts w:eastAsia="宋体"/>
          <w:sz w:val="24"/>
        </w:rPr>
        <w:tab/>
        <w:t xml:space="preserve"> 【名】 （Miracle）（英）米勒克尔，（意、西）米拉克莱（人名）</w:t>
      </w:r>
    </w:p>
    <w:p>
      <w:pPr>
        <w:jc w:val="left"/>
      </w:pPr>
      <w:r>
        <w:rPr>
          <w:rFonts w:eastAsia="宋体"/>
          <w:sz w:val="20"/>
        </w:rPr>
        <w:tab/>
        <w:t>miracle 奇迹，圣迹 来自拉丁语miraculum,令人惊奇之物，上帝创造的鬼斧神工之物，来自mirari,惊讶，惊奇，来自PIE*smei,笑，惊叹，词源同marvel,mirror,smile.引申词义奇迹，圣迹。</w:t>
      </w:r>
    </w:p>
    <w:p>
      <w:pPr>
        <w:jc w:val="left"/>
      </w:pPr>
      <w:r>
        <w:rPr>
          <w:rFonts w:eastAsia="宋体"/>
          <w:sz w:val="20"/>
        </w:rPr>
        <w:tab/>
        <w:t>miracle 令人惊奇的人或事，奇迹 词根词缀： -mir-惊奇,敬佩 + -acle名词词尾</w:t>
      </w:r>
    </w:p>
    <w:p>
      <w:pPr>
        <w:jc w:val="left"/>
      </w:pPr>
      <w:r>
        <w:rPr>
          <w:rFonts w:eastAsia="宋体"/>
          <w:b/>
          <w:sz w:val="32"/>
        </w:rPr>
        <w:t>folk</w:t>
      </w:r>
    </w:p>
    <w:p>
      <w:pPr>
        <w:jc w:val="left"/>
      </w:pPr>
      <w:r>
        <w:rPr>
          <w:rFonts w:eastAsia="宋体"/>
          <w:sz w:val="24"/>
        </w:rPr>
        <w:tab/>
        <w:t>foʊk</w:t>
      </w:r>
    </w:p>
    <w:p>
      <w:pPr>
        <w:jc w:val="left"/>
      </w:pPr>
      <w:r>
        <w:rPr>
          <w:rFonts w:eastAsia="宋体"/>
          <w:sz w:val="24"/>
        </w:rPr>
        <w:tab/>
        <w:t>n. 人们；家人，双亲；民间音乐；诸位，大伙儿</w:t>
      </w:r>
    </w:p>
    <w:p>
      <w:pPr>
        <w:jc w:val="left"/>
      </w:pPr>
      <w:r>
        <w:rPr>
          <w:rFonts w:eastAsia="宋体"/>
          <w:sz w:val="24"/>
        </w:rPr>
        <w:tab/>
        <w:t>adj. 民俗的，传统的；流传民间的，普通百姓的</w:t>
      </w:r>
    </w:p>
    <w:p>
      <w:pPr>
        <w:jc w:val="left"/>
      </w:pPr>
      <w:r>
        <w:rPr>
          <w:rFonts w:eastAsia="宋体"/>
          <w:sz w:val="24"/>
        </w:rPr>
        <w:tab/>
        <w:t xml:space="preserve"> 【名】 （Folk）（英、匈、捷）福克（人名）</w:t>
      </w:r>
    </w:p>
    <w:p>
      <w:pPr>
        <w:jc w:val="left"/>
      </w:pPr>
      <w:r>
        <w:rPr>
          <w:rFonts w:eastAsia="宋体"/>
          <w:sz w:val="20"/>
        </w:rPr>
        <w:tab/>
        <w:t>folk 民间，大众 来自PIE*pele,装满，词源同full, plebeian.用来指民间大众。</w:t>
      </w:r>
    </w:p>
    <w:p>
      <w:pPr>
        <w:jc w:val="left"/>
      </w:pPr>
      <w:r>
        <w:rPr>
          <w:rFonts w:eastAsia="宋体"/>
          <w:sz w:val="20"/>
        </w:rPr>
        <w:tab/>
        <w:t>folk 人们 来源于古斯堪的纳维亚语folk(人民,军队)。</w:t>
      </w:r>
    </w:p>
    <w:p>
      <w:pPr>
        <w:jc w:val="left"/>
      </w:pPr>
      <w:r>
        <w:rPr>
          <w:rFonts w:eastAsia="宋体"/>
          <w:b/>
          <w:sz w:val="32"/>
        </w:rPr>
        <w:t>clerk</w:t>
      </w:r>
    </w:p>
    <w:p>
      <w:pPr>
        <w:jc w:val="left"/>
      </w:pPr>
      <w:r>
        <w:rPr>
          <w:rFonts w:eastAsia="宋体"/>
          <w:sz w:val="24"/>
        </w:rPr>
        <w:tab/>
        <w:t>klɜːrk</w:t>
      </w:r>
    </w:p>
    <w:p>
      <w:pPr>
        <w:jc w:val="left"/>
      </w:pPr>
      <w:r>
        <w:rPr>
          <w:rFonts w:eastAsia="宋体"/>
          <w:sz w:val="24"/>
        </w:rPr>
        <w:tab/>
        <w:t>n. 办事员，职员；售货员，店员；（宾馆）接待员；（法庭、市政会等负责管理文书的）文书，书记员；&lt;旧&gt;（英国国教会的）牧师；&lt;古&gt;读书识字的人，学者</w:t>
      </w:r>
    </w:p>
    <w:p>
      <w:pPr>
        <w:jc w:val="left"/>
      </w:pPr>
      <w:r>
        <w:rPr>
          <w:rFonts w:eastAsia="宋体"/>
          <w:sz w:val="24"/>
        </w:rPr>
        <w:tab/>
        <w:t>v. 当职员（或文书、书记员）</w:t>
      </w:r>
    </w:p>
    <w:p>
      <w:pPr>
        <w:jc w:val="left"/>
      </w:pPr>
      <w:r>
        <w:rPr>
          <w:rFonts w:eastAsia="宋体"/>
          <w:sz w:val="24"/>
        </w:rPr>
        <w:tab/>
        <w:t xml:space="preserve"> 【名】 （Clerk）（英）克拉克（人名）</w:t>
      </w:r>
    </w:p>
    <w:p>
      <w:pPr>
        <w:jc w:val="left"/>
      </w:pPr>
      <w:r>
        <w:rPr>
          <w:rFonts w:eastAsia="宋体"/>
          <w:sz w:val="20"/>
        </w:rPr>
        <w:tab/>
        <w:t>clerk 职员，书记员 来自clergy,神职人员。因为旧时大多数人是不识字的，神职人员在履行神职的同时，也从事 一些记帐记录之事，因此引申此词义。</w:t>
      </w:r>
    </w:p>
    <w:p>
      <w:pPr>
        <w:jc w:val="left"/>
      </w:pPr>
      <w:r>
        <w:rPr>
          <w:rFonts w:eastAsia="宋体"/>
          <w:b/>
          <w:sz w:val="32"/>
        </w:rPr>
        <w:t>gran</w:t>
      </w:r>
    </w:p>
    <w:p>
      <w:pPr>
        <w:jc w:val="left"/>
      </w:pPr>
      <w:r>
        <w:rPr>
          <w:rFonts w:eastAsia="宋体"/>
          <w:sz w:val="24"/>
        </w:rPr>
        <w:tab/>
        <w:t>ɡræn</w:t>
      </w:r>
    </w:p>
    <w:p>
      <w:pPr>
        <w:jc w:val="left"/>
      </w:pPr>
      <w:r>
        <w:rPr>
          <w:rFonts w:eastAsia="宋体"/>
          <w:sz w:val="24"/>
        </w:rPr>
        <w:tab/>
        <w:t>abbr. 全球救援警报网（Global Rescue Alarm Network）</w:t>
      </w:r>
    </w:p>
    <w:p>
      <w:pPr>
        <w:jc w:val="left"/>
      </w:pPr>
      <w:r>
        <w:rPr>
          <w:rFonts w:eastAsia="宋体"/>
          <w:sz w:val="24"/>
        </w:rPr>
        <w:tab/>
        <w:t>n. （Gran）人名；（瑞典）格兰；（法）格朗；（德、西、俄、芬、挪）格兰</w:t>
      </w:r>
    </w:p>
    <w:p>
      <w:pPr>
        <w:jc w:val="left"/>
      </w:pPr>
      <w:r>
        <w:rPr>
          <w:rFonts w:eastAsia="宋体"/>
          <w:b/>
          <w:sz w:val="32"/>
        </w:rPr>
        <w:t>distribution</w:t>
      </w:r>
    </w:p>
    <w:p>
      <w:pPr>
        <w:jc w:val="left"/>
      </w:pPr>
      <w:r>
        <w:rPr>
          <w:rFonts w:eastAsia="宋体"/>
          <w:sz w:val="24"/>
        </w:rPr>
        <w:tab/>
        <w:t>ˌdɪstrɪˈbjuːʃ(ə)n</w:t>
      </w:r>
    </w:p>
    <w:p>
      <w:pPr>
        <w:jc w:val="left"/>
      </w:pPr>
      <w:r>
        <w:rPr>
          <w:rFonts w:eastAsia="宋体"/>
          <w:sz w:val="24"/>
        </w:rPr>
        <w:tab/>
        <w:t>n. 分发；分销，配送；（电影在各院线的）发行，上映；分配，分布</w:t>
      </w:r>
    </w:p>
    <w:p>
      <w:pPr>
        <w:jc w:val="left"/>
      </w:pPr>
      <w:r>
        <w:rPr>
          <w:rFonts w:eastAsia="宋体"/>
          <w:b/>
          <w:sz w:val="32"/>
        </w:rPr>
        <w:t>appliance</w:t>
      </w:r>
    </w:p>
    <w:p>
      <w:pPr>
        <w:jc w:val="left"/>
      </w:pPr>
      <w:r>
        <w:rPr>
          <w:rFonts w:eastAsia="宋体"/>
          <w:sz w:val="24"/>
        </w:rPr>
        <w:tab/>
        <w:t>əˈplaɪəns</w:t>
      </w:r>
    </w:p>
    <w:p>
      <w:pPr>
        <w:jc w:val="left"/>
      </w:pPr>
      <w:r>
        <w:rPr>
          <w:rFonts w:eastAsia="宋体"/>
          <w:sz w:val="24"/>
        </w:rPr>
        <w:tab/>
        <w:t>n. 家用电器，装置；&lt;英&gt;应用；消防车</w:t>
      </w:r>
    </w:p>
    <w:p>
      <w:pPr>
        <w:jc w:val="left"/>
      </w:pPr>
      <w:r>
        <w:rPr>
          <w:rFonts w:eastAsia="宋体"/>
          <w:b/>
          <w:sz w:val="32"/>
        </w:rPr>
        <w:t>hypocritic</w:t>
      </w:r>
    </w:p>
    <w:p>
      <w:pPr>
        <w:jc w:val="left"/>
      </w:pPr>
      <w:r>
        <w:rPr>
          <w:rFonts w:eastAsia="宋体"/>
          <w:sz w:val="24"/>
        </w:rPr>
        <w:tab/>
        <w:t>ˌhɪpəˈkrɪtɪk</w:t>
      </w:r>
    </w:p>
    <w:p>
      <w:pPr>
        <w:jc w:val="left"/>
      </w:pPr>
      <w:r>
        <w:rPr>
          <w:rFonts w:eastAsia="宋体"/>
          <w:sz w:val="24"/>
        </w:rPr>
        <w:tab/>
        <w:t>adj. 虚伪的；伪善的</w:t>
      </w:r>
    </w:p>
    <w:p>
      <w:pPr>
        <w:jc w:val="left"/>
      </w:pPr>
      <w:r>
        <w:rPr>
          <w:rFonts w:eastAsia="宋体"/>
          <w:sz w:val="20"/>
        </w:rPr>
        <w:tab/>
        <w:t>hypocritic  来自古希腊语ὑποκριτικός.</w:t>
      </w:r>
    </w:p>
    <w:p>
      <w:pPr>
        <w:jc w:val="left"/>
      </w:pPr>
      <w:r>
        <w:rPr>
          <w:rFonts w:eastAsia="宋体"/>
          <w:b/>
          <w:sz w:val="32"/>
        </w:rPr>
        <w:t>plow</w:t>
      </w:r>
    </w:p>
    <w:p>
      <w:pPr>
        <w:jc w:val="left"/>
      </w:pPr>
      <w:r>
        <w:rPr>
          <w:rFonts w:eastAsia="宋体"/>
          <w:sz w:val="24"/>
        </w:rPr>
        <w:tab/>
        <w:t>plaʊ</w:t>
      </w:r>
    </w:p>
    <w:p>
      <w:pPr>
        <w:jc w:val="left"/>
      </w:pPr>
      <w:r>
        <w:rPr>
          <w:rFonts w:eastAsia="宋体"/>
          <w:sz w:val="24"/>
        </w:rPr>
        <w:tab/>
        <w:t>n. 犁；犁过的地；雪犁；犁式；北斗七星（the Plow）</w:t>
      </w:r>
    </w:p>
    <w:p>
      <w:pPr>
        <w:jc w:val="left"/>
      </w:pPr>
      <w:r>
        <w:rPr>
          <w:rFonts w:eastAsia="宋体"/>
          <w:sz w:val="24"/>
        </w:rPr>
        <w:tab/>
        <w:t>v. 耕，犁；（用犁）挖出；（用或仿佛用犁）划出（沟或线）；艰难地进行；奋力前进；（尤指车辆）猛撞；&lt;美&gt;（用铲雪机）铲雪；（轮船，木船）穿过（水域），破浪前进</w:t>
      </w:r>
    </w:p>
    <w:p>
      <w:pPr>
        <w:jc w:val="left"/>
      </w:pPr>
      <w:r>
        <w:rPr>
          <w:rFonts w:eastAsia="宋体"/>
          <w:sz w:val="20"/>
        </w:rPr>
        <w:tab/>
        <w:t>plow 犁 来自plough 的美式拼写形式。</w:t>
      </w:r>
    </w:p>
    <w:p>
      <w:pPr>
        <w:jc w:val="left"/>
      </w:pPr>
      <w:r>
        <w:rPr>
          <w:rFonts w:eastAsia="宋体"/>
          <w:b/>
          <w:sz w:val="32"/>
        </w:rPr>
        <w:t>theater</w:t>
      </w:r>
    </w:p>
    <w:p>
      <w:pPr>
        <w:jc w:val="left"/>
      </w:pPr>
      <w:r>
        <w:rPr>
          <w:rFonts w:eastAsia="宋体"/>
          <w:sz w:val="24"/>
        </w:rPr>
        <w:tab/>
        <w:t>ˈθiːətər</w:t>
      </w:r>
    </w:p>
    <w:p>
      <w:pPr>
        <w:jc w:val="left"/>
      </w:pPr>
      <w:r>
        <w:rPr>
          <w:rFonts w:eastAsia="宋体"/>
          <w:sz w:val="24"/>
        </w:rPr>
        <w:tab/>
        <w:t>n. 电影院，戏院，剧场；戏剧；手术室</w:t>
      </w:r>
    </w:p>
    <w:p>
      <w:pPr>
        <w:jc w:val="left"/>
      </w:pPr>
      <w:r>
        <w:rPr>
          <w:rFonts w:eastAsia="宋体"/>
          <w:sz w:val="20"/>
        </w:rPr>
        <w:tab/>
        <w:t>theater 剧院 这个词最初来自希腊语的thea，意思是“看”；以后变作theaomai，意思是“观看”；进而变成theatron，意思是“观看（节目）的地方”。进入拉丁语后变为theatrum；进入中古英语后变成theatre.现在，美国英语中写作theater；英国英语仍保留着theatre的写法。</w:t>
      </w:r>
    </w:p>
    <w:p>
      <w:pPr>
        <w:jc w:val="left"/>
      </w:pPr>
      <w:r>
        <w:rPr>
          <w:rFonts w:eastAsia="宋体"/>
          <w:sz w:val="20"/>
        </w:rPr>
        <w:tab/>
        <w:t>theater 戏院，剧场，戏剧，手术室 来自拉丁语 theatrum,戏院，剧院，来自希腊语 theatron,戏院，剧院，来自 theaomai,看，观察， 词源同 theory.-trum,-tron,-ther,-der,工具格后缀，或表位置，词源同 tether,rudder.后引申词义 手术室等。</w:t>
      </w:r>
    </w:p>
    <w:p>
      <w:pPr>
        <w:jc w:val="left"/>
      </w:pPr>
      <w:r>
        <w:rPr>
          <w:rFonts w:eastAsia="宋体"/>
          <w:b/>
          <w:sz w:val="32"/>
        </w:rPr>
        <w:t>funding</w:t>
      </w:r>
    </w:p>
    <w:p>
      <w:pPr>
        <w:jc w:val="left"/>
      </w:pPr>
      <w:r>
        <w:rPr>
          <w:rFonts w:eastAsia="宋体"/>
          <w:sz w:val="24"/>
        </w:rPr>
        <w:tab/>
        <w:t>ˈfʌndɪŋ</w:t>
      </w:r>
    </w:p>
    <w:p>
      <w:pPr>
        <w:jc w:val="left"/>
      </w:pPr>
      <w:r>
        <w:rPr>
          <w:rFonts w:eastAsia="宋体"/>
          <w:sz w:val="24"/>
        </w:rPr>
        <w:tab/>
        <w:t>n. 专款，拨款</w:t>
      </w:r>
    </w:p>
    <w:p>
      <w:pPr>
        <w:jc w:val="left"/>
      </w:pPr>
      <w:r>
        <w:rPr>
          <w:rFonts w:eastAsia="宋体"/>
          <w:sz w:val="24"/>
        </w:rPr>
        <w:tab/>
        <w:t>v. 资助，为……提供资金（fund 的现在分词形式）</w:t>
      </w:r>
    </w:p>
    <w:p>
      <w:pPr>
        <w:jc w:val="left"/>
      </w:pPr>
      <w:r>
        <w:rPr>
          <w:rFonts w:eastAsia="宋体"/>
          <w:b/>
          <w:sz w:val="32"/>
        </w:rPr>
        <w:t>minister</w:t>
      </w:r>
    </w:p>
    <w:p>
      <w:pPr>
        <w:jc w:val="left"/>
      </w:pPr>
      <w:r>
        <w:rPr>
          <w:rFonts w:eastAsia="宋体"/>
          <w:sz w:val="24"/>
        </w:rPr>
        <w:tab/>
        <w:t>ˈmɪnɪstər</w:t>
      </w:r>
    </w:p>
    <w:p>
      <w:pPr>
        <w:jc w:val="left"/>
      </w:pPr>
      <w:r>
        <w:rPr>
          <w:rFonts w:eastAsia="宋体"/>
          <w:sz w:val="24"/>
        </w:rPr>
        <w:tab/>
        <w:t>n. （英国及其他许多国家的）部长，大臣；牧师；公使，外交使节</w:t>
      </w:r>
    </w:p>
    <w:p>
      <w:pPr>
        <w:jc w:val="left"/>
      </w:pPr>
      <w:r>
        <w:rPr>
          <w:rFonts w:eastAsia="宋体"/>
          <w:sz w:val="24"/>
        </w:rPr>
        <w:tab/>
        <w:t>v. 满足（……的需要），帮助；当牧师；执行（或主持）（圣餐式）</w:t>
      </w:r>
    </w:p>
    <w:p>
      <w:pPr>
        <w:jc w:val="left"/>
      </w:pPr>
      <w:r>
        <w:rPr>
          <w:rFonts w:eastAsia="宋体"/>
          <w:sz w:val="20"/>
        </w:rPr>
        <w:tab/>
        <w:t>minister （部长）：自称“小人”的大臣 在中国历史上，再大的官见了皇帝也得自称“奴才”、“小的”。西方也一样，大臣在国王面前自称minister。mini表示“小”，如miniskirt（迷你裙）；后缀ster表示“人”，所以minister其实就是“小人”的意思。因此，在英语中，minister就逐渐变成了对辅助国王的大臣的称谓。虽然后来英国实行了君主立宪制，但minister的称呼并没有变化，只是翻译时一般翻成“部长”而不是“大臣”。prime minister就是首相、总理。</w:t>
        <w:br/>
        <w:t>minister作为动词时，表示“辅助、伺候”。单词administer、administrate跟minister同源，前面的ad是表示“to”的希腊语。所以这两个单词虽然也表示“管理”的意思，但跟management还是有所区别，一般翻译为“行政管理”，说白了就是辅助主人料理日常事务的，跟“管家”有点接近。而management中的manage本意是“驾驭马”，含有“想方设法控制、操纵，努力实现”的意思。</w:t>
        <w:br/>
        <w:t>minister：['mɪnɪstə]n.部长，大臣，牧师vi.执行牧师之物，辅助或伺候某人</w:t>
        <w:br/>
        <w:t>ministry：['mɪnɪstrɪ]n.政府部门</w:t>
        <w:br/>
        <w:t>administer：[əd'mɪnɪstə]v.管理，治理，实施</w:t>
        <w:br/>
        <w:t>administrate：[əd'mɪnɪstreɪt]v.管理，经营，实施</w:t>
        <w:br/>
        <w:t>administration：[ədmɪnɪ'streɪʃ(ə)n]n.管理，行政，实施，行政机构</w:t>
      </w:r>
    </w:p>
    <w:p>
      <w:pPr>
        <w:jc w:val="left"/>
      </w:pPr>
      <w:r>
        <w:rPr>
          <w:rFonts w:eastAsia="宋体"/>
          <w:sz w:val="20"/>
        </w:rPr>
        <w:tab/>
        <w:t>minister 部长，大臣 来自古法语menistre,仆人，奴才，管家，臣子，来自拉丁语minister,仆人，下属，下等人，来自minus,下等的，次等的，-ter,比较级后缀。后用于指现代政府的部长，大臣。比较marshall.</w:t>
      </w:r>
    </w:p>
    <w:p>
      <w:pPr>
        <w:jc w:val="left"/>
      </w:pPr>
      <w:r>
        <w:rPr>
          <w:rFonts w:eastAsia="宋体"/>
          <w:sz w:val="20"/>
        </w:rPr>
        <w:tab/>
        <w:t>minister 部长，大臣；公使，外交使节；牧师 词根词缀： -mini-小 + -ster名词词尾,人 → 大臣在君王面前是小人、奴才</w:t>
      </w:r>
    </w:p>
    <w:p>
      <w:pPr>
        <w:jc w:val="left"/>
      </w:pPr>
      <w:r>
        <w:rPr>
          <w:rFonts w:eastAsia="宋体"/>
          <w:b/>
          <w:sz w:val="32"/>
        </w:rPr>
        <w:t>whelm</w:t>
      </w:r>
    </w:p>
    <w:p>
      <w:pPr>
        <w:jc w:val="left"/>
      </w:pPr>
      <w:r>
        <w:rPr>
          <w:rFonts w:eastAsia="宋体"/>
          <w:sz w:val="24"/>
        </w:rPr>
        <w:tab/>
        <w:t>hwelm; welm</w:t>
      </w:r>
    </w:p>
    <w:p>
      <w:pPr>
        <w:jc w:val="left"/>
      </w:pPr>
      <w:r>
        <w:rPr>
          <w:rFonts w:eastAsia="宋体"/>
          <w:sz w:val="24"/>
        </w:rPr>
        <w:tab/>
        <w:t>v. 淹没；覆盖；压倒；泛滥</w:t>
      </w:r>
    </w:p>
    <w:p>
      <w:pPr>
        <w:jc w:val="left"/>
      </w:pPr>
      <w:r>
        <w:rPr>
          <w:rFonts w:eastAsia="宋体"/>
          <w:sz w:val="24"/>
        </w:rPr>
        <w:tab/>
        <w:t>n. 泛滥；溢出；汹涌起伏</w:t>
      </w:r>
    </w:p>
    <w:p>
      <w:pPr>
        <w:jc w:val="left"/>
      </w:pPr>
      <w:r>
        <w:rPr>
          <w:rFonts w:eastAsia="宋体"/>
          <w:b/>
          <w:sz w:val="32"/>
        </w:rPr>
        <w:t>anxious</w:t>
      </w:r>
    </w:p>
    <w:p>
      <w:pPr>
        <w:jc w:val="left"/>
      </w:pPr>
      <w:r>
        <w:rPr>
          <w:rFonts w:eastAsia="宋体"/>
          <w:sz w:val="24"/>
        </w:rPr>
        <w:tab/>
        <w:t>ˈæŋkʃəs</w:t>
      </w:r>
    </w:p>
    <w:p>
      <w:pPr>
        <w:jc w:val="left"/>
      </w:pPr>
      <w:r>
        <w:rPr>
          <w:rFonts w:eastAsia="宋体"/>
          <w:sz w:val="24"/>
        </w:rPr>
        <w:tab/>
        <w:t>adj. 焦虑的，担心的；渴望的，急切的；（时间或局势）紧张的，令人焦虑的</w:t>
      </w:r>
    </w:p>
    <w:p>
      <w:pPr>
        <w:jc w:val="left"/>
      </w:pPr>
      <w:r>
        <w:rPr>
          <w:rFonts w:eastAsia="宋体"/>
          <w:sz w:val="20"/>
        </w:rPr>
        <w:tab/>
        <w:t>anxious 焦急的 来自anger古义，焦急。字母g, x 音变。</w:t>
      </w:r>
    </w:p>
    <w:p>
      <w:pPr>
        <w:jc w:val="left"/>
      </w:pPr>
      <w:r>
        <w:rPr>
          <w:rFonts w:eastAsia="宋体"/>
          <w:b/>
          <w:sz w:val="32"/>
        </w:rPr>
        <w:t>tragic</w:t>
      </w:r>
    </w:p>
    <w:p>
      <w:pPr>
        <w:jc w:val="left"/>
      </w:pPr>
      <w:r>
        <w:rPr>
          <w:rFonts w:eastAsia="宋体"/>
          <w:sz w:val="24"/>
        </w:rPr>
        <w:tab/>
        <w:t>ˈtrædʒɪk</w:t>
      </w:r>
    </w:p>
    <w:p>
      <w:pPr>
        <w:jc w:val="left"/>
      </w:pPr>
      <w:r>
        <w:rPr>
          <w:rFonts w:eastAsia="宋体"/>
          <w:sz w:val="24"/>
        </w:rPr>
        <w:tab/>
        <w:t>adj. 悲惨的，悲痛的，可悲的；悲剧的；糟透了的</w:t>
      </w:r>
    </w:p>
    <w:p>
      <w:pPr>
        <w:jc w:val="left"/>
      </w:pPr>
      <w:r>
        <w:rPr>
          <w:rFonts w:eastAsia="宋体"/>
          <w:sz w:val="24"/>
        </w:rPr>
        <w:tab/>
        <w:t>n. &lt;澳新，非正式&gt;无趣的人，不善社交的人</w:t>
      </w:r>
    </w:p>
    <w:p>
      <w:pPr>
        <w:jc w:val="left"/>
      </w:pPr>
      <w:r>
        <w:rPr>
          <w:rFonts w:eastAsia="宋体"/>
          <w:sz w:val="20"/>
        </w:rPr>
        <w:tab/>
        <w:t>tragic 悲剧的，悲惨的 来自 tragedy,悲剧（戏剧），-ic,形容词后缀。词义由戏剧的悲剧通俗化。</w:t>
      </w:r>
    </w:p>
    <w:p>
      <w:pPr>
        <w:jc w:val="left"/>
      </w:pPr>
      <w:r>
        <w:rPr>
          <w:rFonts w:eastAsia="宋体"/>
          <w:b/>
          <w:sz w:val="32"/>
        </w:rPr>
        <w:t>arm guard</w:t>
      </w:r>
    </w:p>
    <w:p>
      <w:pPr>
        <w:jc w:val="left"/>
      </w:pPr>
      <w:r>
        <w:rPr>
          <w:rFonts w:eastAsia="宋体"/>
          <w:sz w:val="24"/>
        </w:rPr>
        <w:tab/>
      </w:r>
    </w:p>
    <w:p>
      <w:pPr>
        <w:jc w:val="left"/>
      </w:pPr>
      <w:r>
        <w:rPr>
          <w:rFonts w:eastAsia="宋体"/>
          <w:sz w:val="24"/>
        </w:rPr>
        <w:tab/>
        <w:t xml:space="preserve"> 护臂：一种保护手臂的装置，通常用于弓箭手或其他需要保护手臂的运动员。</w:t>
      </w:r>
    </w:p>
    <w:p>
      <w:pPr>
        <w:jc w:val="left"/>
      </w:pPr>
      <w:r>
        <w:rPr>
          <w:rFonts w:eastAsia="宋体"/>
          <w:b/>
          <w:sz w:val="32"/>
        </w:rPr>
        <w:t>general statement</w:t>
      </w:r>
    </w:p>
    <w:p>
      <w:pPr>
        <w:jc w:val="left"/>
      </w:pPr>
      <w:r>
        <w:rPr>
          <w:rFonts w:eastAsia="宋体"/>
          <w:sz w:val="24"/>
        </w:rPr>
        <w:tab/>
        <w:t>ˈdʒenrəl ˈsteɪtmənt</w:t>
      </w:r>
    </w:p>
    <w:p>
      <w:pPr>
        <w:jc w:val="left"/>
      </w:pPr>
      <w:r>
        <w:rPr>
          <w:rFonts w:eastAsia="宋体"/>
          <w:sz w:val="24"/>
        </w:rPr>
        <w:tab/>
        <w:t xml:space="preserve"> 一般性陈述：逻辑学中包含一个或多个绑定变量的陈述，与特殊性陈述相对。</w:t>
      </w:r>
    </w:p>
    <w:p>
      <w:pPr>
        <w:jc w:val="left"/>
      </w:pPr>
      <w:r>
        <w:rPr>
          <w:rFonts w:eastAsia="宋体"/>
          <w:b/>
          <w:sz w:val="32"/>
        </w:rPr>
        <w:t>runaway</w:t>
      </w:r>
    </w:p>
    <w:p>
      <w:pPr>
        <w:jc w:val="left"/>
      </w:pPr>
      <w:r>
        <w:rPr>
          <w:rFonts w:eastAsia="宋体"/>
          <w:sz w:val="24"/>
        </w:rPr>
        <w:tab/>
        <w:t>ˈrʌnəweɪ</w:t>
      </w:r>
    </w:p>
    <w:p>
      <w:pPr>
        <w:jc w:val="left"/>
      </w:pPr>
      <w:r>
        <w:rPr>
          <w:rFonts w:eastAsia="宋体"/>
          <w:sz w:val="24"/>
        </w:rPr>
        <w:tab/>
        <w:t>adj. 逃亡的；逃走的</w:t>
      </w:r>
    </w:p>
    <w:p>
      <w:pPr>
        <w:jc w:val="left"/>
      </w:pPr>
      <w:r>
        <w:rPr>
          <w:rFonts w:eastAsia="宋体"/>
          <w:sz w:val="24"/>
        </w:rPr>
        <w:tab/>
        <w:t>n. 逃跑；逃走的人</w:t>
      </w:r>
    </w:p>
    <w:p>
      <w:pPr>
        <w:jc w:val="left"/>
      </w:pPr>
      <w:r>
        <w:rPr>
          <w:rFonts w:eastAsia="宋体"/>
          <w:b/>
          <w:sz w:val="32"/>
        </w:rPr>
        <w:t>essence</w:t>
      </w:r>
    </w:p>
    <w:p>
      <w:pPr>
        <w:jc w:val="left"/>
      </w:pPr>
      <w:r>
        <w:rPr>
          <w:rFonts w:eastAsia="宋体"/>
          <w:sz w:val="24"/>
        </w:rPr>
        <w:tab/>
        <w:t>ˈes(ə)ns</w:t>
      </w:r>
    </w:p>
    <w:p>
      <w:pPr>
        <w:jc w:val="left"/>
      </w:pPr>
      <w:r>
        <w:rPr>
          <w:rFonts w:eastAsia="宋体"/>
          <w:sz w:val="24"/>
        </w:rPr>
        <w:tab/>
        <w:t>n. 本质，要素；香精，香料</w:t>
      </w:r>
    </w:p>
    <w:p>
      <w:pPr>
        <w:jc w:val="left"/>
      </w:pPr>
      <w:r>
        <w:rPr>
          <w:rFonts w:eastAsia="宋体"/>
          <w:sz w:val="24"/>
        </w:rPr>
        <w:tab/>
        <w:t xml:space="preserve"> 【名】 （Essence）（英）埃森丝（人名）</w:t>
      </w:r>
    </w:p>
    <w:p>
      <w:pPr>
        <w:jc w:val="left"/>
      </w:pPr>
      <w:r>
        <w:rPr>
          <w:rFonts w:eastAsia="宋体"/>
          <w:sz w:val="20"/>
        </w:rPr>
        <w:tab/>
        <w:t>essence 本质 来自PIE*es, 是，存在，词源同is ,am, entity.</w:t>
      </w:r>
    </w:p>
    <w:p>
      <w:pPr>
        <w:jc w:val="left"/>
      </w:pPr>
      <w:r>
        <w:rPr>
          <w:rFonts w:eastAsia="宋体"/>
          <w:sz w:val="20"/>
        </w:rPr>
        <w:tab/>
        <w:t xml:space="preserve">essence 本质，实质 来源于原始印欧语es-(be动词)。其派生的拉丁语be动词为esse,经由古法语essence而派生出英语essence和essential。  </w:t>
        <w:br/>
        <w:t xml:space="preserve"> 词根词缀： -ess-存在 + -ence名词词尾   </w:t>
        <w:br/>
        <w:t xml:space="preserve"> 同源词：is, essential 词组/短语：in essence (adv.)大体上,本质上</w:t>
      </w:r>
    </w:p>
    <w:p>
      <w:pPr>
        <w:jc w:val="left"/>
      </w:pPr>
      <w:r>
        <w:rPr>
          <w:rFonts w:eastAsia="宋体"/>
          <w:b/>
          <w:sz w:val="32"/>
        </w:rPr>
        <w:t>conduction</w:t>
      </w:r>
    </w:p>
    <w:p>
      <w:pPr>
        <w:jc w:val="left"/>
      </w:pPr>
      <w:r>
        <w:rPr>
          <w:rFonts w:eastAsia="宋体"/>
          <w:sz w:val="24"/>
        </w:rPr>
        <w:tab/>
        <w:t>kənˈdʌkʃn</w:t>
      </w:r>
    </w:p>
    <w:p>
      <w:pPr>
        <w:jc w:val="left"/>
      </w:pPr>
      <w:r>
        <w:rPr>
          <w:rFonts w:eastAsia="宋体"/>
          <w:sz w:val="24"/>
        </w:rPr>
        <w:tab/>
        <w:t>n. [生理] 传导</w:t>
      </w:r>
    </w:p>
    <w:p>
      <w:pPr>
        <w:jc w:val="left"/>
      </w:pPr>
      <w:r>
        <w:rPr>
          <w:rFonts w:eastAsia="宋体"/>
          <w:b/>
          <w:sz w:val="32"/>
        </w:rPr>
        <w:t>story</w:t>
      </w:r>
    </w:p>
    <w:p>
      <w:pPr>
        <w:jc w:val="left"/>
      </w:pPr>
      <w:r>
        <w:rPr>
          <w:rFonts w:eastAsia="宋体"/>
          <w:sz w:val="24"/>
        </w:rPr>
        <w:tab/>
        <w:t>ˈstɔːri</w:t>
      </w:r>
    </w:p>
    <w:p>
      <w:pPr>
        <w:jc w:val="left"/>
      </w:pPr>
      <w:r>
        <w:rPr>
          <w:rFonts w:eastAsia="宋体"/>
          <w:sz w:val="24"/>
        </w:rPr>
        <w:tab/>
        <w:t>n. （真实或虚构的）故事，叙述；新闻报道；（尤指口头的）叙述，描述；谎言，虚假的借口；（书籍、电影、戏剧等的）情节；纪事，史话；楼层；情况；（公司的）商业前景，商业现状；谣言，传闻；一种测量单位（1 story 等于 3.3 米）</w:t>
      </w:r>
    </w:p>
    <w:p>
      <w:pPr>
        <w:jc w:val="left"/>
      </w:pPr>
      <w:r>
        <w:rPr>
          <w:rFonts w:eastAsia="宋体"/>
          <w:sz w:val="24"/>
        </w:rPr>
        <w:tab/>
        <w:t>v. 用历史故事画装饰</w:t>
      </w:r>
    </w:p>
    <w:p>
      <w:pPr>
        <w:jc w:val="left"/>
      </w:pPr>
      <w:r>
        <w:rPr>
          <w:rFonts w:eastAsia="宋体"/>
          <w:sz w:val="24"/>
        </w:rPr>
        <w:tab/>
        <w:t xml:space="preserve"> 【名】 （Story）斯托里（人名）</w:t>
      </w:r>
    </w:p>
    <w:p>
      <w:pPr>
        <w:jc w:val="left"/>
      </w:pPr>
      <w:r>
        <w:rPr>
          <w:rFonts w:eastAsia="宋体"/>
          <w:sz w:val="20"/>
        </w:rPr>
        <w:tab/>
        <w:t>story 故事，陈述，（短篇）小说 该词和history （历史）是姊妹词，都源自拉丁语historia 'recording of past events' （过去事件的记载），且可追溯至希腊语 historia 'enquiry'（调查，探索）。不同的是，history 直接借自拉丁语，而story 则经由英国法语（Anglo-French）进入英语。12世纪法语借用了拉丁词historia,作estorie,estoire,13世纪英语又从法语借用了estorie,作story ,表示“过去发生的事”或“过去事件的记载（或叙述）”。但从17世纪以后，这些词义渐为history 所接管，story 转而多指“故事”或“（短篇）小说”，也表示“（对所发生的事的）叙述”，就是说story 常带有虚构的含义。</w:t>
      </w:r>
    </w:p>
    <w:p>
      <w:pPr>
        <w:jc w:val="left"/>
      </w:pPr>
      <w:r>
        <w:rPr>
          <w:rFonts w:eastAsia="宋体"/>
          <w:sz w:val="20"/>
        </w:rPr>
        <w:tab/>
        <w:t>story 故事，叙述，情节，楼层 缩写自 history,历史，故事，叙述。后与 history 产生词义上的差别。引申词义楼层，可能来 自中世纪在窗户上装饰的叙述故事的图案。比较 sport 缩写自 disport,Spain 缩写自 Hispanic.</w:t>
      </w:r>
    </w:p>
    <w:p>
      <w:pPr>
        <w:jc w:val="left"/>
      </w:pPr>
      <w:r>
        <w:rPr>
          <w:rFonts w:eastAsia="宋体"/>
          <w:b/>
          <w:sz w:val="32"/>
        </w:rPr>
        <w:t>castle</w:t>
      </w:r>
    </w:p>
    <w:p>
      <w:pPr>
        <w:jc w:val="left"/>
      </w:pPr>
      <w:r>
        <w:rPr>
          <w:rFonts w:eastAsia="宋体"/>
          <w:sz w:val="24"/>
        </w:rPr>
        <w:tab/>
        <w:t>ˈkæs(ə)l</w:t>
      </w:r>
    </w:p>
    <w:p>
      <w:pPr>
        <w:jc w:val="left"/>
      </w:pPr>
      <w:r>
        <w:rPr>
          <w:rFonts w:eastAsia="宋体"/>
          <w:sz w:val="24"/>
        </w:rPr>
        <w:tab/>
        <w:t>n. 城堡，堡垒；（国际象棋中的）车；豪宅</w:t>
      </w:r>
    </w:p>
    <w:p>
      <w:pPr>
        <w:jc w:val="left"/>
      </w:pPr>
      <w:r>
        <w:rPr>
          <w:rFonts w:eastAsia="宋体"/>
          <w:sz w:val="24"/>
        </w:rPr>
        <w:tab/>
        <w:t>v. （国际象棋中）王车易位；置……于城堡中</w:t>
      </w:r>
    </w:p>
    <w:p>
      <w:pPr>
        <w:jc w:val="left"/>
      </w:pPr>
      <w:r>
        <w:rPr>
          <w:rFonts w:eastAsia="宋体"/>
          <w:sz w:val="24"/>
        </w:rPr>
        <w:tab/>
        <w:t xml:space="preserve"> 【名】 （Castle）（英）卡斯尔（人名）</w:t>
      </w:r>
    </w:p>
    <w:p>
      <w:pPr>
        <w:jc w:val="left"/>
      </w:pPr>
      <w:r>
        <w:rPr>
          <w:rFonts w:eastAsia="宋体"/>
          <w:sz w:val="20"/>
        </w:rPr>
        <w:tab/>
        <w:t>castle 城堡 来自PIE *kes, 砍，切，进一步来自PIE*sek, 词源同saw, segment。原指自成体系的村庄，后指城堡。</w:t>
      </w:r>
    </w:p>
    <w:p>
      <w:pPr>
        <w:jc w:val="left"/>
      </w:pPr>
      <w:r>
        <w:rPr>
          <w:rFonts w:eastAsia="宋体"/>
          <w:sz w:val="20"/>
        </w:rPr>
        <w:tab/>
        <w:t>castle 城璧 意指“城堡”的castle 一词源自拉丁文castrum的指小形式castelum，原义为fort（要塞）或camp（营地）。英国有不少城名或村名是以caster／chester／cester等结尾，例如Lancaster，Winchester，Worcester等，这些词尾均含castle之义，说明这些地方古时曾作为罗马人的设营地。</w:t>
        <w:br/>
      </w:r>
    </w:p>
    <w:p>
      <w:pPr>
        <w:jc w:val="left"/>
      </w:pPr>
      <w:r>
        <w:rPr>
          <w:rFonts w:eastAsia="宋体"/>
          <w:b/>
          <w:sz w:val="32"/>
        </w:rPr>
        <w:t>jungles</w:t>
      </w:r>
    </w:p>
    <w:p>
      <w:pPr>
        <w:jc w:val="left"/>
      </w:pPr>
      <w:r>
        <w:rPr>
          <w:rFonts w:eastAsia="宋体"/>
          <w:sz w:val="24"/>
        </w:rPr>
        <w:tab/>
      </w:r>
    </w:p>
    <w:p>
      <w:pPr>
        <w:jc w:val="left"/>
      </w:pPr>
      <w:r>
        <w:rPr>
          <w:rFonts w:eastAsia="宋体"/>
          <w:sz w:val="24"/>
        </w:rPr>
        <w:tab/>
        <w:t>n. 丛林；雨林（jungle 的复数）</w:t>
      </w:r>
    </w:p>
    <w:p>
      <w:pPr>
        <w:jc w:val="left"/>
      </w:pPr>
      <w:r>
        <w:rPr>
          <w:rFonts w:eastAsia="宋体"/>
          <w:sz w:val="24"/>
        </w:rPr>
        <w:tab/>
        <w:t>v. 在丛林中居住；扎营露宿（jungle 的三单形式）</w:t>
      </w:r>
    </w:p>
    <w:p>
      <w:pPr>
        <w:jc w:val="left"/>
      </w:pPr>
      <w:r>
        <w:rPr>
          <w:rFonts w:eastAsia="宋体"/>
          <w:b/>
          <w:sz w:val="32"/>
        </w:rPr>
        <w:t>logistics</w:t>
      </w:r>
    </w:p>
    <w:p>
      <w:pPr>
        <w:jc w:val="left"/>
      </w:pPr>
      <w:r>
        <w:rPr>
          <w:rFonts w:eastAsia="宋体"/>
          <w:sz w:val="24"/>
        </w:rPr>
        <w:tab/>
        <w:t>ləˈdʒɪstɪks</w:t>
      </w:r>
    </w:p>
    <w:p>
      <w:pPr>
        <w:jc w:val="left"/>
      </w:pPr>
      <w:r>
        <w:rPr>
          <w:rFonts w:eastAsia="宋体"/>
          <w:sz w:val="24"/>
        </w:rPr>
        <w:tab/>
        <w:t>n. 后勤，组织工作；物流</w:t>
      </w:r>
    </w:p>
    <w:p>
      <w:pPr>
        <w:jc w:val="left"/>
      </w:pPr>
      <w:r>
        <w:rPr>
          <w:rFonts w:eastAsia="宋体"/>
          <w:sz w:val="20"/>
        </w:rPr>
        <w:tab/>
        <w:t>logistics 后勤，物流学 来自法语l’art logistique,安营扎寨的艺术，词源同lodge,安顿，小屋，-ics,学说。原指军队车马粮草的安排，即现代意义上的后勤，物流。部分学者认为来自希腊语logos,说，辩理，安排，词源同logic.</w:t>
      </w:r>
    </w:p>
    <w:p>
      <w:pPr>
        <w:jc w:val="left"/>
      </w:pPr>
      <w:r>
        <w:rPr>
          <w:rFonts w:eastAsia="宋体"/>
          <w:sz w:val="20"/>
        </w:rPr>
        <w:tab/>
        <w:t xml:space="preserve">logistics 后勤；物流；货物配送 来源于古法语logistique,由古法语词汇logis(寄宿处)和希腊语词尾-istikos组成的复合词。logistics（物流）与logic（逻辑）虽然很像但是却没有任何词源上的关系。logistics与lodge（旅馆、山林小屋）同源，本来是猎人或商旅歇脚暂留之地，延伸为吃住和物资的堆放和分发。 </w:t>
      </w:r>
    </w:p>
    <w:p>
      <w:pPr>
        <w:jc w:val="left"/>
      </w:pPr>
      <w:r>
        <w:rPr>
          <w:rFonts w:eastAsia="宋体"/>
          <w:b/>
          <w:sz w:val="32"/>
        </w:rPr>
        <w:t>formal</w:t>
      </w:r>
    </w:p>
    <w:p>
      <w:pPr>
        <w:jc w:val="left"/>
      </w:pPr>
      <w:r>
        <w:rPr>
          <w:rFonts w:eastAsia="宋体"/>
          <w:sz w:val="24"/>
        </w:rPr>
        <w:tab/>
        <w:t>ˈfɔːrm(ə)l</w:t>
      </w:r>
    </w:p>
    <w:p>
      <w:pPr>
        <w:jc w:val="left"/>
      </w:pPr>
      <w:r>
        <w:rPr>
          <w:rFonts w:eastAsia="宋体"/>
          <w:sz w:val="24"/>
        </w:rPr>
        <w:tab/>
        <w:t>adj. 庄重的，合乎礼仪的；（语言）正式的，规范的；合法的；整齐的，布置井然的；正统的，拘谨的；（教育或培训）正规的；形式上的，表面的；官方的，公开的</w:t>
      </w:r>
    </w:p>
    <w:p>
      <w:pPr>
        <w:jc w:val="left"/>
      </w:pPr>
      <w:r>
        <w:rPr>
          <w:rFonts w:eastAsia="宋体"/>
          <w:sz w:val="24"/>
        </w:rPr>
        <w:tab/>
        <w:t>n. 正式的社交聚会；（女子的）正式礼服</w:t>
      </w:r>
    </w:p>
    <w:p>
      <w:pPr>
        <w:jc w:val="left"/>
      </w:pPr>
      <w:r>
        <w:rPr>
          <w:rFonts w:eastAsia="宋体"/>
          <w:sz w:val="24"/>
        </w:rPr>
        <w:tab/>
        <w:t xml:space="preserve"> 【名】 （Formal）（法）福马尔（人名）</w:t>
      </w:r>
    </w:p>
    <w:p>
      <w:pPr>
        <w:jc w:val="left"/>
      </w:pPr>
      <w:r>
        <w:rPr>
          <w:rFonts w:eastAsia="宋体"/>
          <w:sz w:val="20"/>
        </w:rPr>
        <w:tab/>
        <w:t>formal 正式的 来自form, 模式。即模式化的，正式的。</w:t>
      </w:r>
    </w:p>
    <w:p>
      <w:pPr>
        <w:jc w:val="left"/>
      </w:pPr>
      <w:r>
        <w:rPr>
          <w:rFonts w:eastAsia="宋体"/>
          <w:sz w:val="20"/>
        </w:rPr>
        <w:tab/>
        <w:t>formal 形式的；正式的 词根词缀： -form-形 + -al形容词词尾</w:t>
      </w:r>
    </w:p>
    <w:p>
      <w:pPr>
        <w:jc w:val="left"/>
      </w:pPr>
      <w:r>
        <w:rPr>
          <w:rFonts w:eastAsia="宋体"/>
          <w:b/>
          <w:sz w:val="32"/>
        </w:rPr>
        <w:t>STR</w:t>
      </w:r>
    </w:p>
    <w:p>
      <w:pPr>
        <w:jc w:val="left"/>
      </w:pPr>
      <w:r>
        <w:rPr>
          <w:rFonts w:eastAsia="宋体"/>
          <w:sz w:val="24"/>
        </w:rPr>
        <w:tab/>
      </w:r>
    </w:p>
    <w:p>
      <w:pPr>
        <w:jc w:val="left"/>
      </w:pPr>
      <w:r>
        <w:rPr>
          <w:rFonts w:eastAsia="宋体"/>
          <w:sz w:val="24"/>
        </w:rPr>
        <w:tab/>
        <w:t>abbr. 潜艇用热中子反应堆（Submarine Thermal Reactor）</w:t>
      </w:r>
    </w:p>
    <w:p>
      <w:pPr>
        <w:jc w:val="left"/>
      </w:pPr>
      <w:r>
        <w:rPr>
          <w:rFonts w:eastAsia="宋体"/>
          <w:b/>
          <w:sz w:val="32"/>
        </w:rPr>
        <w:t>divert</w:t>
      </w:r>
    </w:p>
    <w:p>
      <w:pPr>
        <w:jc w:val="left"/>
      </w:pPr>
      <w:r>
        <w:rPr>
          <w:rFonts w:eastAsia="宋体"/>
          <w:sz w:val="24"/>
        </w:rPr>
        <w:tab/>
        <w:t>daɪˈvɜːrt</w:t>
      </w:r>
    </w:p>
    <w:p>
      <w:pPr>
        <w:jc w:val="left"/>
      </w:pPr>
      <w:r>
        <w:rPr>
          <w:rFonts w:eastAsia="宋体"/>
          <w:sz w:val="24"/>
        </w:rPr>
        <w:tab/>
        <w:t>v. 使转向，使绕道；分散，转移；娱乐，供消遣；转接（电话）；改变（资金、材料等）的用途</w:t>
      </w:r>
    </w:p>
    <w:p>
      <w:pPr>
        <w:jc w:val="left"/>
      </w:pPr>
      <w:r>
        <w:rPr>
          <w:rFonts w:eastAsia="宋体"/>
          <w:sz w:val="24"/>
        </w:rPr>
        <w:tab/>
        <w:t xml:space="preserve"> 【名】 （Divert）（法）迪韦尔（人名）</w:t>
      </w:r>
    </w:p>
    <w:p>
      <w:pPr>
        <w:jc w:val="left"/>
      </w:pPr>
      <w:r>
        <w:rPr>
          <w:rFonts w:eastAsia="宋体"/>
          <w:sz w:val="20"/>
        </w:rPr>
        <w:tab/>
        <w:t>divert 转移 来自diverse, 转开，转移。-t,过去分词后缀。</w:t>
      </w:r>
    </w:p>
    <w:p>
      <w:pPr>
        <w:jc w:val="left"/>
      </w:pPr>
      <w:r>
        <w:rPr>
          <w:rFonts w:eastAsia="宋体"/>
          <w:sz w:val="20"/>
        </w:rPr>
        <w:tab/>
        <w:t>divert 转移，转向，使高兴 词根词缀： di-分开 + -vert-转</w:t>
      </w:r>
    </w:p>
    <w:p>
      <w:pPr>
        <w:jc w:val="left"/>
      </w:pPr>
      <w:r>
        <w:rPr>
          <w:rFonts w:eastAsia="宋体"/>
          <w:b/>
          <w:sz w:val="32"/>
        </w:rPr>
        <w:t>chuck</w:t>
      </w:r>
    </w:p>
    <w:p>
      <w:pPr>
        <w:jc w:val="left"/>
      </w:pPr>
      <w:r>
        <w:rPr>
          <w:rFonts w:eastAsia="宋体"/>
          <w:sz w:val="24"/>
        </w:rPr>
        <w:tab/>
        <w:t>tʃʌk</w:t>
      </w:r>
    </w:p>
    <w:p>
      <w:pPr>
        <w:jc w:val="left"/>
      </w:pPr>
      <w:r>
        <w:rPr>
          <w:rFonts w:eastAsia="宋体"/>
          <w:sz w:val="24"/>
        </w:rPr>
        <w:tab/>
        <w:t>v. 扔，抛；（投手）犯规投（球）；扔掉，丢弃；结束（恋爱关系），甩掉（某人）；放弃（工作，活动）；轻抚某人的下巴</w:t>
      </w:r>
    </w:p>
    <w:p>
      <w:pPr>
        <w:jc w:val="left"/>
      </w:pPr>
      <w:r>
        <w:rPr>
          <w:rFonts w:eastAsia="宋体"/>
          <w:sz w:val="24"/>
        </w:rPr>
        <w:tab/>
        <w:t>n. （机器上固定某物的）卡盘，夹盘；抚弄（下巴）；（友好的称呼）宝贝；&lt;旧&gt;（受到的）免职，拒绝；（牛）颈部到肩部的肉；食物</w:t>
      </w:r>
    </w:p>
    <w:p>
      <w:pPr>
        <w:jc w:val="left"/>
      </w:pPr>
      <w:r>
        <w:rPr>
          <w:rFonts w:eastAsia="宋体"/>
          <w:sz w:val="24"/>
        </w:rPr>
        <w:tab/>
        <w:t xml:space="preserve"> 【名】  （Chuck）恰克（人名）</w:t>
      </w:r>
    </w:p>
    <w:p>
      <w:pPr>
        <w:jc w:val="left"/>
      </w:pPr>
      <w:r>
        <w:rPr>
          <w:rFonts w:eastAsia="宋体"/>
          <w:sz w:val="20"/>
        </w:rPr>
        <w:tab/>
        <w:t>chuck 扔 来自chock拼写变体。模仿大块物件落地的声音。</w:t>
      </w:r>
    </w:p>
    <w:p>
      <w:pPr>
        <w:jc w:val="left"/>
      </w:pPr>
      <w:r>
        <w:rPr>
          <w:rFonts w:eastAsia="宋体"/>
          <w:b/>
          <w:sz w:val="32"/>
        </w:rPr>
        <w:t>airline</w:t>
      </w:r>
    </w:p>
    <w:p>
      <w:pPr>
        <w:jc w:val="left"/>
      </w:pPr>
      <w:r>
        <w:rPr>
          <w:rFonts w:eastAsia="宋体"/>
          <w:sz w:val="24"/>
        </w:rPr>
        <w:tab/>
        <w:t>ˈerlaɪn</w:t>
      </w:r>
    </w:p>
    <w:p>
      <w:pPr>
        <w:jc w:val="left"/>
      </w:pPr>
      <w:r>
        <w:rPr>
          <w:rFonts w:eastAsia="宋体"/>
          <w:sz w:val="24"/>
        </w:rPr>
        <w:tab/>
        <w:t>n. 航空公司；输气管（air line）；航线</w:t>
      </w:r>
    </w:p>
    <w:p>
      <w:pPr>
        <w:jc w:val="left"/>
      </w:pPr>
      <w:r>
        <w:rPr>
          <w:rFonts w:eastAsia="宋体"/>
          <w:sz w:val="24"/>
        </w:rPr>
        <w:tab/>
        <w:t>adj. 航线的</w:t>
      </w:r>
    </w:p>
    <w:p>
      <w:pPr>
        <w:jc w:val="left"/>
      </w:pPr>
      <w:r>
        <w:rPr>
          <w:rFonts w:eastAsia="宋体"/>
          <w:b/>
          <w:sz w:val="32"/>
        </w:rPr>
        <w:t>succeed</w:t>
      </w:r>
    </w:p>
    <w:p>
      <w:pPr>
        <w:jc w:val="left"/>
      </w:pPr>
      <w:r>
        <w:rPr>
          <w:rFonts w:eastAsia="宋体"/>
          <w:sz w:val="24"/>
        </w:rPr>
        <w:tab/>
        <w:t>səkˈsiːd</w:t>
      </w:r>
    </w:p>
    <w:p>
      <w:pPr>
        <w:jc w:val="left"/>
      </w:pPr>
      <w:r>
        <w:rPr>
          <w:rFonts w:eastAsia="宋体"/>
          <w:sz w:val="24"/>
        </w:rPr>
        <w:tab/>
        <w:t>v. 成功，达成；（学业、事业或其他活动）表现出色，有作为；取得预期效果，表现良好；继任，接任；接替，随后出现；结果却是……；若一次不成功，要再接再厉</w:t>
      </w:r>
    </w:p>
    <w:p>
      <w:pPr>
        <w:jc w:val="left"/>
      </w:pPr>
      <w:r>
        <w:rPr>
          <w:rFonts w:eastAsia="宋体"/>
          <w:sz w:val="20"/>
        </w:rPr>
        <w:tab/>
        <w:t>succeed 成功 词根词缀： suc-下,低 + -ceed-行走 → 走到底</w:t>
      </w:r>
    </w:p>
    <w:p>
      <w:pPr>
        <w:jc w:val="left"/>
      </w:pPr>
      <w:r>
        <w:rPr>
          <w:rFonts w:eastAsia="宋体"/>
          <w:sz w:val="20"/>
        </w:rPr>
        <w:tab/>
        <w:t>succeed 达到目的，成功，接替，继任 suc-,在下，在后，-ceed,走，词源同 accede,proceed.即跟在后面走，引申词义接替，继任，达 成目的，成功。</w:t>
      </w:r>
    </w:p>
    <w:p>
      <w:pPr>
        <w:jc w:val="left"/>
      </w:pPr>
      <w:r>
        <w:rPr>
          <w:rFonts w:eastAsia="宋体"/>
          <w:b/>
          <w:sz w:val="32"/>
        </w:rPr>
        <w:t>acrobatics</w:t>
      </w:r>
    </w:p>
    <w:p>
      <w:pPr>
        <w:jc w:val="left"/>
      </w:pPr>
      <w:r>
        <w:rPr>
          <w:rFonts w:eastAsia="宋体"/>
          <w:sz w:val="24"/>
        </w:rPr>
        <w:tab/>
        <w:t>ˌækrəˈbætɪks</w:t>
      </w:r>
    </w:p>
    <w:p>
      <w:pPr>
        <w:jc w:val="left"/>
      </w:pPr>
      <w:r>
        <w:rPr>
          <w:rFonts w:eastAsia="宋体"/>
          <w:sz w:val="24"/>
        </w:rPr>
        <w:tab/>
        <w:t>n. 杂技；巧妙手法</w:t>
      </w:r>
    </w:p>
    <w:p>
      <w:pPr>
        <w:jc w:val="left"/>
      </w:pPr>
      <w:r>
        <w:rPr>
          <w:rFonts w:eastAsia="宋体"/>
          <w:b/>
          <w:sz w:val="32"/>
        </w:rPr>
        <w:t>glamour</w:t>
      </w:r>
    </w:p>
    <w:p>
      <w:pPr>
        <w:jc w:val="left"/>
      </w:pPr>
      <w:r>
        <w:rPr>
          <w:rFonts w:eastAsia="宋体"/>
          <w:sz w:val="24"/>
        </w:rPr>
        <w:tab/>
        <w:t>ˈɡlæmər</w:t>
      </w:r>
    </w:p>
    <w:p>
      <w:pPr>
        <w:jc w:val="left"/>
      </w:pPr>
      <w:r>
        <w:rPr>
          <w:rFonts w:eastAsia="宋体"/>
          <w:sz w:val="24"/>
        </w:rPr>
        <w:tab/>
        <w:t>n. 吸引力，诱惑力，魅力；迷人的美，奢华；&lt;古&gt;魔法，巫术</w:t>
      </w:r>
    </w:p>
    <w:p>
      <w:pPr>
        <w:jc w:val="left"/>
      </w:pPr>
      <w:r>
        <w:rPr>
          <w:rFonts w:eastAsia="宋体"/>
          <w:sz w:val="24"/>
        </w:rPr>
        <w:tab/>
        <w:t>v. 迷住，迷惑</w:t>
      </w:r>
    </w:p>
    <w:p>
      <w:pPr>
        <w:jc w:val="left"/>
      </w:pPr>
      <w:r>
        <w:rPr>
          <w:rFonts w:eastAsia="宋体"/>
          <w:sz w:val="20"/>
        </w:rPr>
        <w:tab/>
        <w:t>glamour （魅力）：使用拉丁语“魔咒”的法术 英语单词glamour与grammar（语法）有很大关系。在中世纪，大部分欧洲 人都不识字，只有少数僧侣才会读写拉丁语。因此，普通百姓对这些能读书写字的僧侣们抱有一种敬畏之心，将他们当初掌握了神奇魔力的术士，将他们所使用的拉 丁语言文字当成魔咒，而原本表示“语法、文法”的单词grammar自然被看成了使用这种魔咒的法术，因此产生了单词gramarye（魔术、妖法）。到 了苏格兰人的嘴中，gramarye被说成了glamer、glamor或glamour，最后又回到英语中，变成了英语单词glamour，表示“魔 力、魅力”。</w:t>
        <w:br/>
        <w:t>glamour：['glæmə] n.魔力，魅力vt.迷惑，迷住</w:t>
        <w:br/>
        <w:t>gramarye：['græməri] n.妖法，魔术</w:t>
        <w:br/>
        <w:t>grammar：['græmə] n.语法，文法，语法书</w:t>
      </w:r>
    </w:p>
    <w:p>
      <w:pPr>
        <w:jc w:val="left"/>
      </w:pPr>
      <w:r>
        <w:rPr>
          <w:rFonts w:eastAsia="宋体"/>
          <w:sz w:val="20"/>
        </w:rPr>
        <w:tab/>
        <w:t>glamour 魅力 来自grammar的拼写变体，来自grammar的古义，神秘学。引申义着迷，魅惑，魅力。</w:t>
      </w:r>
    </w:p>
    <w:p>
      <w:pPr>
        <w:jc w:val="left"/>
      </w:pPr>
      <w:r>
        <w:rPr>
          <w:rFonts w:eastAsia="宋体"/>
          <w:sz w:val="20"/>
        </w:rPr>
        <w:tab/>
        <w:t>glamour 魅力 说来有趣，glamour 一词的产生和gramruar育奠大的关系曲</w:t>
        <w:br/>
        <w:t xml:space="preserve">    古人对词常有一种神秘感。古埃及僧侣为了保住权力把读写技能当作神宙的一项秘密。平民对这种技能则怀有盲目的敬畏。甚至到了16世纪许多英国人还把它同巫术相联系。那时候拉丁文是少数有文化教养的人使用并垄断的语言。书都用拉丁文来写，知识分子用拉丁文进行交际。一位著名的德国教授仅仅因为用英语阱课而被解职除名。拉丁文是中等学校的主课，而拉丁文语法(grunmar)则是最主要的主课。1 6世纪前后的gramrnar school即是此一类型的学校。在耳不识丁的下层人民眼中语法成了一门神秘学( occult learning)，grammar也成了富于魅力而不可思议的字眼。</w:t>
        <w:br/>
        <w:t xml:space="preserve">　　究其根源，grammar系源自希腊语gram matike，并从拉丁语gram uzatica演化而来。以后在苏格兰方言中grammar一词逐渐讹变为glamour，并被赋予“魅力”或“魔力”之意。英国苏格兰小说家司各特（Sir Walter Scott，17711 - 1832）在他的小说中把它用于习语cast the glamour而使之得以推广，并最终成为现代英语中通用的一个词。因此，我们可以说glamour原为grammar的苏格兰语变体。与glamour并行发展的是法语中的grimoire，它却获得了“魔书”、“天书”等义。20世纪40年代美国英语又据glamour创造了glamour boy（迷人男子）和glamour girl（迷人女子）等流行词语。</w:t>
        <w:br/>
      </w:r>
    </w:p>
    <w:p>
      <w:pPr>
        <w:jc w:val="left"/>
      </w:pPr>
      <w:r>
        <w:rPr>
          <w:rFonts w:eastAsia="宋体"/>
          <w:b/>
          <w:sz w:val="32"/>
        </w:rPr>
        <w:t>migration</w:t>
      </w:r>
    </w:p>
    <w:p>
      <w:pPr>
        <w:jc w:val="left"/>
      </w:pPr>
      <w:r>
        <w:rPr>
          <w:rFonts w:eastAsia="宋体"/>
          <w:sz w:val="24"/>
        </w:rPr>
        <w:tab/>
        <w:t>maɪˈɡreɪʃ(ə)n</w:t>
      </w:r>
    </w:p>
    <w:p>
      <w:pPr>
        <w:jc w:val="left"/>
      </w:pPr>
      <w:r>
        <w:rPr>
          <w:rFonts w:eastAsia="宋体"/>
          <w:sz w:val="24"/>
        </w:rPr>
        <w:tab/>
        <w:t>n. 移民，迁徙；（计算机系统的）改变，（程序或硬件的）迁移，转移</w:t>
      </w:r>
    </w:p>
    <w:p>
      <w:pPr>
        <w:jc w:val="left"/>
      </w:pPr>
      <w:r>
        <w:rPr>
          <w:rFonts w:eastAsia="宋体"/>
          <w:sz w:val="20"/>
        </w:rPr>
        <w:tab/>
        <w:t>migration 迁徙，转移 来自migrate,迁徙，转移。</w:t>
      </w:r>
    </w:p>
    <w:p>
      <w:pPr>
        <w:jc w:val="left"/>
      </w:pPr>
      <w:r>
        <w:rPr>
          <w:rFonts w:eastAsia="宋体"/>
          <w:sz w:val="20"/>
        </w:rPr>
        <w:tab/>
        <w:t>migration 迁移，移居 词根词缀： -migr-迁移 + -ation名词词尾</w:t>
      </w:r>
    </w:p>
    <w:p>
      <w:pPr>
        <w:jc w:val="left"/>
      </w:pPr>
      <w:r>
        <w:rPr>
          <w:rFonts w:eastAsia="宋体"/>
          <w:b/>
          <w:sz w:val="32"/>
        </w:rPr>
        <w:t>allure</w:t>
      </w:r>
    </w:p>
    <w:p>
      <w:pPr>
        <w:jc w:val="left"/>
      </w:pPr>
      <w:r>
        <w:rPr>
          <w:rFonts w:eastAsia="宋体"/>
          <w:sz w:val="24"/>
        </w:rPr>
        <w:tab/>
        <w:t>əˈlʊr</w:t>
      </w:r>
    </w:p>
    <w:p>
      <w:pPr>
        <w:jc w:val="left"/>
      </w:pPr>
      <w:r>
        <w:rPr>
          <w:rFonts w:eastAsia="宋体"/>
          <w:sz w:val="24"/>
        </w:rPr>
        <w:tab/>
        <w:t>n. 吸引力，魅力</w:t>
      </w:r>
    </w:p>
    <w:p>
      <w:pPr>
        <w:jc w:val="left"/>
      </w:pPr>
      <w:r>
        <w:rPr>
          <w:rFonts w:eastAsia="宋体"/>
          <w:sz w:val="24"/>
        </w:rPr>
        <w:tab/>
        <w:t>v. 吸引，引诱</w:t>
      </w:r>
    </w:p>
    <w:p>
      <w:pPr>
        <w:jc w:val="left"/>
      </w:pPr>
      <w:r>
        <w:rPr>
          <w:rFonts w:eastAsia="宋体"/>
          <w:sz w:val="24"/>
        </w:rPr>
        <w:tab/>
        <w:t xml:space="preserve"> 【名】 （Allure）（美、俄、印）艾罗尔（人名）</w:t>
      </w:r>
    </w:p>
    <w:p>
      <w:pPr>
        <w:jc w:val="left"/>
      </w:pPr>
      <w:r>
        <w:rPr>
          <w:rFonts w:eastAsia="宋体"/>
          <w:sz w:val="20"/>
        </w:rPr>
        <w:tab/>
        <w:t>allure 诱惑 发音释义：[əˈlʊə(r)] v. 引诱，诱惑；吸引n. 诱惑力</w:t>
        <w:br/>
        <w:t xml:space="preserve"> 结构分析：allure = al（=ad，去）+ lure（诱饵）→用诱饵引诱→引诱、诱惑</w:t>
        <w:br/>
        <w:t xml:space="preserve"> 词源解释：lure←古法语loirre（引诱猎鹰回来的诱饵）</w:t>
        <w:br/>
        <w:t xml:space="preserve">  背景知识：古时在英国和欧洲大陆流行使用猎鹰来进行狩猎。为了召回飞出去的猎鹰，猎人往往使用由肉食和鲜艳羽毛做出的引诱物。这种引诱物在古法语中就称为loirre，后来演变为英语lure。</w:t>
        <w:br/>
        <w:t xml:space="preserve"> 同源词：lure（诱惑）</w:t>
        <w:br/>
        <w:t xml:space="preserve"> 衍生词： alluring（迷人的），allurement（引诱、引诱物）</w:t>
      </w:r>
    </w:p>
    <w:p>
      <w:pPr>
        <w:jc w:val="left"/>
      </w:pPr>
      <w:r>
        <w:rPr>
          <w:rFonts w:eastAsia="宋体"/>
          <w:sz w:val="20"/>
        </w:rPr>
        <w:tab/>
        <w:t>allure 诱惑 前缀al-同ad-. 单词 lure, 诱惑。</w:t>
      </w:r>
    </w:p>
    <w:p>
      <w:pPr>
        <w:jc w:val="left"/>
      </w:pPr>
      <w:r>
        <w:rPr>
          <w:rFonts w:eastAsia="宋体"/>
          <w:sz w:val="20"/>
        </w:rPr>
        <w:tab/>
        <w:t>allure 诱惑，诱惑力 鹰猎( falconry)在英国和欧洲大陆一度极为盛行。所谓鹰猎乃是放鹰狩猎，即使用鹰、隼等来狩猎的一种活动。这种鹰，即猎鹰(falcon)，须先经过耐心而得法的驯化和训练，方能用于鹰猎。狩猎人往往用伴有肉食并系着长绳的一束鲜艳羽毛作引诱物召回猎鹰。这种引诱物英语就称lure。lure来自终极词源为日耳曼语之古法语词loirre‘bait’（诱饵）。在现代英语中它通常用于贬义，泛指任何“引诱物”或”诱饵”，并引申为“诱惑力”或“吸引力”，也常作动词用，表示“诱惑”或“引诱”。作为lure之同义词的allure产生于同一背景。它源自古法语alurer，由a‘to’加lure‘falcon's lure’（狩猎人之诱饵）构成。虽然allure和lure基本同义，也表示“诱惑”、“引诱”和“诱惑力”，但一般不含贬义。</w:t>
        <w:br/>
      </w:r>
    </w:p>
    <w:p>
      <w:pPr>
        <w:jc w:val="left"/>
      </w:pPr>
      <w:r>
        <w:rPr>
          <w:rFonts w:eastAsia="宋体"/>
          <w:b/>
          <w:sz w:val="32"/>
        </w:rPr>
        <w:t>baffle</w:t>
      </w:r>
    </w:p>
    <w:p>
      <w:pPr>
        <w:jc w:val="left"/>
      </w:pPr>
      <w:r>
        <w:rPr>
          <w:rFonts w:eastAsia="宋体"/>
          <w:sz w:val="24"/>
        </w:rPr>
        <w:tab/>
        <w:t>ˈbæf(ə)l</w:t>
      </w:r>
    </w:p>
    <w:p>
      <w:pPr>
        <w:jc w:val="left"/>
      </w:pPr>
      <w:r>
        <w:rPr>
          <w:rFonts w:eastAsia="宋体"/>
          <w:sz w:val="24"/>
        </w:rPr>
        <w:tab/>
        <w:t>v. 使困惑，难住；抑制，控制</w:t>
      </w:r>
    </w:p>
    <w:p>
      <w:pPr>
        <w:jc w:val="left"/>
      </w:pPr>
      <w:r>
        <w:rPr>
          <w:rFonts w:eastAsia="宋体"/>
          <w:sz w:val="24"/>
        </w:rPr>
        <w:tab/>
        <w:t>n. 挡板，隔板，反射板</w:t>
      </w:r>
    </w:p>
    <w:p>
      <w:pPr>
        <w:jc w:val="left"/>
      </w:pPr>
      <w:r>
        <w:rPr>
          <w:rFonts w:eastAsia="宋体"/>
          <w:sz w:val="20"/>
        </w:rPr>
        <w:tab/>
        <w:t>baffle 困惑 拟声词。</w:t>
      </w:r>
    </w:p>
    <w:p>
      <w:pPr>
        <w:jc w:val="left"/>
      </w:pPr>
      <w:r>
        <w:rPr>
          <w:rFonts w:eastAsia="宋体"/>
          <w:b/>
          <w:sz w:val="32"/>
        </w:rPr>
        <w:t>wield</w:t>
      </w:r>
    </w:p>
    <w:p>
      <w:pPr>
        <w:jc w:val="left"/>
      </w:pPr>
      <w:r>
        <w:rPr>
          <w:rFonts w:eastAsia="宋体"/>
          <w:sz w:val="24"/>
        </w:rPr>
        <w:tab/>
        <w:t>wiːld</w:t>
      </w:r>
    </w:p>
    <w:p>
      <w:pPr>
        <w:jc w:val="left"/>
      </w:pPr>
      <w:r>
        <w:rPr>
          <w:rFonts w:eastAsia="宋体"/>
          <w:sz w:val="24"/>
        </w:rPr>
        <w:tab/>
        <w:t>v. 挥，操，使用（武器、工具等）；运用（权力），施加（影响）</w:t>
      </w:r>
    </w:p>
    <w:p>
      <w:pPr>
        <w:jc w:val="left"/>
      </w:pPr>
      <w:r>
        <w:rPr>
          <w:rFonts w:eastAsia="宋体"/>
          <w:sz w:val="20"/>
        </w:rPr>
        <w:tab/>
        <w:t>wield  来自中世纪英语welden, 来自古英语wieldan("to control"), 来自原始日耳曼语*waldijaną.</w:t>
      </w:r>
    </w:p>
    <w:p>
      <w:pPr>
        <w:jc w:val="left"/>
      </w:pPr>
      <w:r>
        <w:rPr>
          <w:rFonts w:eastAsia="宋体"/>
          <w:sz w:val="20"/>
        </w:rPr>
        <w:tab/>
        <w:t>wield 行使，支配 来自 PIE*wal,强健，支配，统治，词源同 value,valiant.</w:t>
      </w:r>
    </w:p>
    <w:p>
      <w:pPr>
        <w:jc w:val="left"/>
      </w:pPr>
      <w:r>
        <w:rPr>
          <w:rFonts w:eastAsia="宋体"/>
          <w:b/>
          <w:sz w:val="32"/>
        </w:rPr>
        <w:t>sandal</w:t>
      </w:r>
    </w:p>
    <w:p>
      <w:pPr>
        <w:jc w:val="left"/>
      </w:pPr>
      <w:r>
        <w:rPr>
          <w:rFonts w:eastAsia="宋体"/>
          <w:sz w:val="24"/>
        </w:rPr>
        <w:tab/>
        <w:t>ˈsænd(ə)l</w:t>
      </w:r>
    </w:p>
    <w:p>
      <w:pPr>
        <w:jc w:val="left"/>
      </w:pPr>
      <w:r>
        <w:rPr>
          <w:rFonts w:eastAsia="宋体"/>
          <w:sz w:val="24"/>
        </w:rPr>
        <w:tab/>
        <w:t>n. 凉鞋；檀香，檀香木（sandalwood 的简称）；便鞋</w:t>
      </w:r>
    </w:p>
    <w:p>
      <w:pPr>
        <w:jc w:val="left"/>
      </w:pPr>
      <w:r>
        <w:rPr>
          <w:rFonts w:eastAsia="宋体"/>
          <w:sz w:val="24"/>
        </w:rPr>
        <w:tab/>
        <w:t xml:space="preserve"> 【名】 （Sandal）（土、挪、塞、瑞典）桑达尔（人名）</w:t>
      </w:r>
    </w:p>
    <w:p>
      <w:pPr>
        <w:jc w:val="left"/>
      </w:pPr>
      <w:r>
        <w:rPr>
          <w:rFonts w:eastAsia="宋体"/>
          <w:sz w:val="20"/>
        </w:rPr>
        <w:tab/>
        <w:t>sandal 凉鞋 来自古法语 sandale,凉鞋，来自拉丁语 sandalium 草鞋，木屐，来自希腊语 sandalon,草鞋， 木屐，可能来自梵语 candana,檀香木。</w:t>
      </w:r>
    </w:p>
    <w:p>
      <w:pPr>
        <w:jc w:val="left"/>
      </w:pPr>
      <w:r>
        <w:rPr>
          <w:rFonts w:eastAsia="宋体"/>
          <w:b/>
          <w:sz w:val="32"/>
        </w:rPr>
        <w:t>investigate</w:t>
      </w:r>
    </w:p>
    <w:p>
      <w:pPr>
        <w:jc w:val="left"/>
      </w:pPr>
      <w:r>
        <w:rPr>
          <w:rFonts w:eastAsia="宋体"/>
          <w:sz w:val="24"/>
        </w:rPr>
        <w:tab/>
        <w:t>ɪnˈvestɪɡeɪt</w:t>
      </w:r>
    </w:p>
    <w:p>
      <w:pPr>
        <w:jc w:val="left"/>
      </w:pPr>
      <w:r>
        <w:rPr>
          <w:rFonts w:eastAsia="宋体"/>
          <w:sz w:val="24"/>
        </w:rPr>
        <w:tab/>
        <w:t>v. 侦察（某事）；调查（某人）；研究</w:t>
      </w:r>
    </w:p>
    <w:p>
      <w:pPr>
        <w:jc w:val="left"/>
      </w:pPr>
      <w:r>
        <w:rPr>
          <w:rFonts w:eastAsia="宋体"/>
          <w:sz w:val="20"/>
        </w:rPr>
        <w:tab/>
        <w:t>investigate （调查）：根据脚印来调查罪案 通过脚印来追踪罪犯、勘探罪案的做法早已有之。英语单词investigate的词源就体现了古代这种查案手法。它源自拉丁文investigare，其中in=into，表示“循着”，vestigare源自vestigium（脚印、痕迹），表示“跟踪”，所以investigate的字面意思就是“循着脚印跟踪、探究”。英语单词vestige（遗迹）同样源自拉丁文vestigium（脚印、痕迹）。</w:t>
        <w:br/>
        <w:t>investigate： [ɪn'vestɪgeɪt] v.调查，研究</w:t>
        <w:br/>
        <w:t>investigation： [ɪn,vestɪ'geɪʃ(ə)n] n.调查，研究</w:t>
        <w:br/>
        <w:t>vestige： ['vestɪdʒ] n.遗迹，残余，退化的器官</w:t>
        <w:br/>
        <w:t>vestigial： [ve'stɪdʒɪəl; -dʒ(ə)l] adj.残余的，退化的，发育不全的</w:t>
      </w:r>
    </w:p>
    <w:p>
      <w:pPr>
        <w:jc w:val="left"/>
      </w:pPr>
      <w:r>
        <w:rPr>
          <w:rFonts w:eastAsia="宋体"/>
          <w:sz w:val="20"/>
        </w:rPr>
        <w:tab/>
        <w:t>investigate 调查，侦查 in-,进入，使，vestige,脚印，踪迹，残余。即跟踪脚印，引申词义调查，侦查。</w:t>
      </w:r>
    </w:p>
    <w:p>
      <w:pPr>
        <w:jc w:val="left"/>
      </w:pPr>
      <w:r>
        <w:rPr>
          <w:rFonts w:eastAsia="宋体"/>
          <w:sz w:val="20"/>
        </w:rPr>
        <w:tab/>
        <w:t>investigate 调查 福尔摩斯循着犯罪现场罪犯留下的脚印调查侦破了许多案件。意为“调查”的investigate一词在字面上本来就含有“循着脚印”这一意义。该词源自拉丁语investigare，由in ‘in，into’加vestigium‘footprint. trace’（脚印，痕迹）构成。英语另有一词vcstige（痕迹，遗迹）也出于vestigium这一拉丁词源。</w:t>
      </w:r>
    </w:p>
    <w:p>
      <w:pPr>
        <w:jc w:val="left"/>
      </w:pPr>
      <w:r>
        <w:rPr>
          <w:rFonts w:eastAsia="宋体"/>
          <w:sz w:val="20"/>
        </w:rPr>
        <w:tab/>
        <w:t xml:space="preserve">investigate 调查，调查研究 来源于拉丁语中vestigium(脚印)派生的复合动词in.vestig.are(调查)。  </w:t>
        <w:br/>
        <w:t xml:space="preserve"> 词根词缀： in-入,向内 + vestige痕迹(e略) + -ate动词词尾   </w:t>
        <w:br/>
        <w:t xml:space="preserve"> 同源词：vestige 辨异：inspect, survey, investigate inspect, in-入,向内 + -spect-看, 原义为“look into”,指检查、视察。如： to inspect a factory 视察工厂。survey, sur-上,超过 + vey(= -vid-看见), 原义为“在…上看,俯瞰”,因而指全局性的检查或全面调查。如： to make a survey of the economic system 对经济制度进行全面的调查。investigate, in-入,向内 + vestige痕迹 + -ate, 原义为“循迹而查”,因而指具体地调查、研究某事。如： to investigate the robbery 调查抢劫案。</w:t>
      </w:r>
    </w:p>
    <w:p>
      <w:pPr>
        <w:jc w:val="left"/>
      </w:pPr>
      <w:r>
        <w:rPr>
          <w:rFonts w:eastAsia="宋体"/>
          <w:b/>
          <w:sz w:val="32"/>
        </w:rPr>
        <w:t>clash</w:t>
      </w:r>
    </w:p>
    <w:p>
      <w:pPr>
        <w:jc w:val="left"/>
      </w:pPr>
      <w:r>
        <w:rPr>
          <w:rFonts w:eastAsia="宋体"/>
          <w:sz w:val="24"/>
        </w:rPr>
        <w:tab/>
        <w:t>klæʃ</w:t>
      </w:r>
    </w:p>
    <w:p>
      <w:pPr>
        <w:jc w:val="left"/>
      </w:pPr>
      <w:r>
        <w:rPr>
          <w:rFonts w:eastAsia="宋体"/>
          <w:sz w:val="24"/>
        </w:rPr>
        <w:tab/>
        <w:t>n. 冲突，交战；争论，争执；交锋，比赛；分歧，差异；（金属的）撞击声；（时间上的）冲突，撞期；（颜色、图案等的）不相配</w:t>
      </w:r>
    </w:p>
    <w:p>
      <w:pPr>
        <w:jc w:val="left"/>
      </w:pPr>
      <w:r>
        <w:rPr>
          <w:rFonts w:eastAsia="宋体"/>
          <w:sz w:val="24"/>
        </w:rPr>
        <w:tab/>
        <w:t>v. 迥然不同，抵触；冲突，交战；争论，争执；（时间上）相冲突，同时发生；（颜色、图案等）不协调，不相配；（体育）交锋，对阵；（使）撞击发出铿锵声</w:t>
      </w:r>
    </w:p>
    <w:p>
      <w:pPr>
        <w:jc w:val="left"/>
      </w:pPr>
      <w:r>
        <w:rPr>
          <w:rFonts w:eastAsia="宋体"/>
          <w:sz w:val="20"/>
        </w:rPr>
        <w:tab/>
        <w:t>clash 冲突 拟声词，冲撞的声音。</w:t>
      </w:r>
    </w:p>
    <w:p>
      <w:pPr>
        <w:jc w:val="left"/>
      </w:pPr>
      <w:r>
        <w:rPr>
          <w:rFonts w:eastAsia="宋体"/>
          <w:b/>
          <w:sz w:val="32"/>
        </w:rPr>
        <w:t>racist</w:t>
      </w:r>
    </w:p>
    <w:p>
      <w:pPr>
        <w:jc w:val="left"/>
      </w:pPr>
      <w:r>
        <w:rPr>
          <w:rFonts w:eastAsia="宋体"/>
          <w:sz w:val="24"/>
        </w:rPr>
        <w:tab/>
        <w:t>ˈreɪsɪst</w:t>
      </w:r>
    </w:p>
    <w:p>
      <w:pPr>
        <w:jc w:val="left"/>
      </w:pPr>
      <w:r>
        <w:rPr>
          <w:rFonts w:eastAsia="宋体"/>
          <w:sz w:val="24"/>
        </w:rPr>
        <w:tab/>
        <w:t>n. 种族主义者</w:t>
      </w:r>
    </w:p>
    <w:p>
      <w:pPr>
        <w:jc w:val="left"/>
      </w:pPr>
      <w:r>
        <w:rPr>
          <w:rFonts w:eastAsia="宋体"/>
          <w:sz w:val="24"/>
        </w:rPr>
        <w:tab/>
        <w:t>adj. 种族主义的</w:t>
      </w:r>
    </w:p>
    <w:p>
      <w:pPr>
        <w:jc w:val="left"/>
      </w:pPr>
      <w:r>
        <w:rPr>
          <w:rFonts w:eastAsia="宋体"/>
          <w:sz w:val="20"/>
        </w:rPr>
        <w:tab/>
        <w:t>racist  来自法语raciste.</w:t>
      </w:r>
    </w:p>
    <w:p>
      <w:pPr>
        <w:jc w:val="left"/>
      </w:pPr>
      <w:r>
        <w:rPr>
          <w:rFonts w:eastAsia="宋体"/>
          <w:sz w:val="20"/>
        </w:rPr>
        <w:tab/>
        <w:t>racist 种族主义者 来自 racism,种族主义，-ist,人。</w:t>
      </w:r>
    </w:p>
    <w:p>
      <w:pPr>
        <w:jc w:val="left"/>
      </w:pPr>
      <w:r>
        <w:rPr>
          <w:rFonts w:eastAsia="宋体"/>
          <w:b/>
          <w:sz w:val="32"/>
        </w:rPr>
        <w:t>exceeding</w:t>
      </w:r>
    </w:p>
    <w:p>
      <w:pPr>
        <w:jc w:val="left"/>
      </w:pPr>
      <w:r>
        <w:rPr>
          <w:rFonts w:eastAsia="宋体"/>
          <w:sz w:val="24"/>
        </w:rPr>
        <w:tab/>
        <w:t>ɪkˈsiːdɪŋ</w:t>
      </w:r>
    </w:p>
    <w:p>
      <w:pPr>
        <w:jc w:val="left"/>
      </w:pPr>
      <w:r>
        <w:rPr>
          <w:rFonts w:eastAsia="宋体"/>
          <w:sz w:val="24"/>
        </w:rPr>
        <w:tab/>
        <w:t>adj. 非常的，极度的</w:t>
      </w:r>
    </w:p>
    <w:p>
      <w:pPr>
        <w:jc w:val="left"/>
      </w:pPr>
      <w:r>
        <w:rPr>
          <w:rFonts w:eastAsia="宋体"/>
          <w:sz w:val="24"/>
        </w:rPr>
        <w:tab/>
        <w:t>adv. 非常地，极度地</w:t>
      </w:r>
    </w:p>
    <w:p>
      <w:pPr>
        <w:jc w:val="left"/>
      </w:pPr>
      <w:r>
        <w:rPr>
          <w:rFonts w:eastAsia="宋体"/>
          <w:sz w:val="24"/>
        </w:rPr>
        <w:tab/>
        <w:t>v. 超过（数量）；超越，越出（权限）；优于，占优势（exceed 的现在分词）</w:t>
      </w:r>
    </w:p>
    <w:p>
      <w:pPr>
        <w:jc w:val="left"/>
      </w:pPr>
      <w:r>
        <w:rPr>
          <w:rFonts w:eastAsia="宋体"/>
          <w:b/>
          <w:sz w:val="32"/>
        </w:rPr>
        <w:t>choose</w:t>
      </w:r>
    </w:p>
    <w:p>
      <w:pPr>
        <w:jc w:val="left"/>
      </w:pPr>
      <w:r>
        <w:rPr>
          <w:rFonts w:eastAsia="宋体"/>
          <w:sz w:val="24"/>
        </w:rPr>
        <w:tab/>
        <w:t>tʃuːz</w:t>
      </w:r>
    </w:p>
    <w:p>
      <w:pPr>
        <w:jc w:val="left"/>
      </w:pPr>
      <w:r>
        <w:rPr>
          <w:rFonts w:eastAsia="宋体"/>
          <w:sz w:val="24"/>
        </w:rPr>
        <w:tab/>
        <w:t>v. 选择，挑选；情愿，决定</w:t>
      </w:r>
    </w:p>
    <w:p>
      <w:pPr>
        <w:jc w:val="left"/>
      </w:pPr>
      <w:r>
        <w:rPr>
          <w:rFonts w:eastAsia="宋体"/>
          <w:sz w:val="20"/>
        </w:rPr>
        <w:tab/>
        <w:t>choose 选择 来自PIE*geus, 选择，品尝，词源同gusto, disgust.</w:t>
      </w:r>
    </w:p>
    <w:p>
      <w:pPr>
        <w:jc w:val="left"/>
      </w:pPr>
      <w:r>
        <w:rPr>
          <w:rFonts w:eastAsia="宋体"/>
          <w:sz w:val="20"/>
        </w:rPr>
        <w:tab/>
        <w:t xml:space="preserve">choose 选择，挑选；宁愿；喜欢 choose和choice均可追溯至日耳曼语kaus-, keus-。  </w:t>
        <w:br/>
        <w:t xml:space="preserve"> 同源词：choice</w:t>
      </w:r>
    </w:p>
    <w:p>
      <w:pPr>
        <w:jc w:val="left"/>
      </w:pPr>
      <w:r>
        <w:rPr>
          <w:rFonts w:eastAsia="宋体"/>
          <w:b/>
          <w:sz w:val="32"/>
        </w:rPr>
        <w:t>fury</w:t>
      </w:r>
    </w:p>
    <w:p>
      <w:pPr>
        <w:jc w:val="left"/>
      </w:pPr>
      <w:r>
        <w:rPr>
          <w:rFonts w:eastAsia="宋体"/>
          <w:sz w:val="24"/>
        </w:rPr>
        <w:tab/>
        <w:t>ˈfjʊri</w:t>
      </w:r>
    </w:p>
    <w:p>
      <w:pPr>
        <w:jc w:val="left"/>
      </w:pPr>
      <w:r>
        <w:rPr>
          <w:rFonts w:eastAsia="宋体"/>
          <w:sz w:val="24"/>
        </w:rPr>
        <w:tab/>
        <w:t>n. 暴怒，狂怒；（暴风雨或洪水的）猛烈，剧烈；激怒者；复仇三女神 （The Furies）</w:t>
      </w:r>
    </w:p>
    <w:p>
      <w:pPr>
        <w:jc w:val="left"/>
      </w:pPr>
      <w:r>
        <w:rPr>
          <w:rFonts w:eastAsia="宋体"/>
          <w:sz w:val="20"/>
        </w:rPr>
        <w:tab/>
        <w:t>fury （暴怒）：罗马神话中的复仇三女神 第一代神王乌拉诺斯被其子克洛诺斯阉割时，溅出的精血使大地女神盖亚受孕，诞生了三位复仇女神。在希腊语中，她们被统称为厄里倪厄斯Erinyes（愤怒的人），在拉丁语中被统称为Furies，与拉丁语furere（愤怒）相关。她们的形象为三个身材高大的妇女，头上长着蛇发，眼中流出血泪，双肩生有翅膀，手执火把和蝮蛇鞭。她们永不停息地追逐杀人凶手，尤其是谋杀血亲的人，使他们受到良心的煎熬，直到丧失理智。为了避免激怒她们，凡人不敢直呼她们的名字，只能称她们为“温和的人”（the kindly ones）。</w:t>
        <w:br/>
        <w:t>特洛伊战争中，希腊联军统帅阿伽门农回国后被妻子谋杀。他的儿子俄瑞斯忒斯为了替父亲报仇，杀死了自己的母亲，结果被复仇三女神追捕，一路逃到太阳神的神殿躲藏起来。复仇女神们来到智慧女神雅典娜面前请求裁决，雅典娜召集众法官，对俄瑞斯忒斯进行了审判。法官们投票表决相持不下。于是雅典娜投了至关重要的一票，判俄瑞斯忒斯无罪。复仇女神们不肯善罢甘休，声称这个审判将会给雅典城带来灾难。最后，雅典民众承诺要为复仇女神们建一座神庙，才使得复仇女神们放弃了复仇的想法。</w:t>
        <w:br/>
        <w:t>英语单词fury就源自复仇女神的拉丁语名字Furies。</w:t>
        <w:br/>
        <w:t>fury：['fjʊərɪ] n.狂怒，暴怒，激怒者</w:t>
        <w:br/>
        <w:t>furious：['fjʊərɪəs] adj.狂怒的，激烈的，热烈兴奋的，喧闹的</w:t>
      </w:r>
    </w:p>
    <w:p>
      <w:pPr>
        <w:jc w:val="left"/>
      </w:pPr>
      <w:r>
        <w:rPr>
          <w:rFonts w:eastAsia="宋体"/>
          <w:sz w:val="20"/>
        </w:rPr>
        <w:tab/>
        <w:t>fury 狂怒 来自拉丁语furia, 狂怒，狂暴。</w:t>
      </w:r>
    </w:p>
    <w:p>
      <w:pPr>
        <w:jc w:val="left"/>
      </w:pPr>
      <w:r>
        <w:rPr>
          <w:rFonts w:eastAsia="宋体"/>
          <w:sz w:val="20"/>
        </w:rPr>
        <w:tab/>
        <w:t>fury 暴怒，狂怒；猛烈，狂暴 来源于拉丁语furere(发怒)。</w:t>
      </w:r>
    </w:p>
    <w:p>
      <w:pPr>
        <w:jc w:val="left"/>
      </w:pPr>
      <w:r>
        <w:rPr>
          <w:rFonts w:eastAsia="宋体"/>
          <w:b/>
          <w:sz w:val="32"/>
        </w:rPr>
        <w:t>diversify</w:t>
      </w:r>
    </w:p>
    <w:p>
      <w:pPr>
        <w:jc w:val="left"/>
      </w:pPr>
      <w:r>
        <w:rPr>
          <w:rFonts w:eastAsia="宋体"/>
          <w:sz w:val="24"/>
        </w:rPr>
        <w:tab/>
        <w:t>daɪˈvɜːrsɪfaɪ</w:t>
      </w:r>
    </w:p>
    <w:p>
      <w:pPr>
        <w:jc w:val="left"/>
      </w:pPr>
      <w:r>
        <w:rPr>
          <w:rFonts w:eastAsia="宋体"/>
          <w:sz w:val="24"/>
        </w:rPr>
        <w:tab/>
        <w:t>v. （使）多样化，（使）不同；扩大经营范围，增加……的品种；（投资）多元化；null</w:t>
      </w:r>
    </w:p>
    <w:p>
      <w:pPr>
        <w:jc w:val="left"/>
      </w:pPr>
      <w:r>
        <w:rPr>
          <w:rFonts w:eastAsia="宋体"/>
          <w:sz w:val="20"/>
        </w:rPr>
        <w:tab/>
        <w:t>diversify  借自古法语diversifier.</w:t>
      </w:r>
    </w:p>
    <w:p>
      <w:pPr>
        <w:jc w:val="left"/>
      </w:pPr>
      <w:r>
        <w:rPr>
          <w:rFonts w:eastAsia="宋体"/>
          <w:sz w:val="20"/>
        </w:rPr>
        <w:tab/>
        <w:t>diversify 多样化经营 来自diverse, 多样的。</w:t>
      </w:r>
    </w:p>
    <w:p>
      <w:pPr>
        <w:jc w:val="left"/>
      </w:pPr>
      <w:r>
        <w:rPr>
          <w:rFonts w:eastAsia="宋体"/>
          <w:sz w:val="20"/>
        </w:rPr>
        <w:tab/>
        <w:t>diversify 使多样化，使不同 词根词缀： di-分开 + -vers-转 + -ify动词词尾</w:t>
      </w:r>
    </w:p>
    <w:p>
      <w:pPr>
        <w:jc w:val="left"/>
      </w:pPr>
      <w:r>
        <w:rPr>
          <w:rFonts w:eastAsia="宋体"/>
          <w:b/>
          <w:sz w:val="32"/>
        </w:rPr>
        <w:t>Oscar</w:t>
      </w:r>
    </w:p>
    <w:p>
      <w:pPr>
        <w:jc w:val="left"/>
      </w:pPr>
      <w:r>
        <w:rPr>
          <w:rFonts w:eastAsia="宋体"/>
          <w:sz w:val="24"/>
        </w:rPr>
        <w:tab/>
        <w:t>ˈɑːskər</w:t>
      </w:r>
    </w:p>
    <w:p>
      <w:pPr>
        <w:jc w:val="left"/>
      </w:pPr>
      <w:r>
        <w:rPr>
          <w:rFonts w:eastAsia="宋体"/>
          <w:sz w:val="24"/>
        </w:rPr>
        <w:tab/>
        <w:t>n. （美）奥斯卡金像奖；钱；奥斯卡（男子名）</w:t>
      </w:r>
    </w:p>
    <w:p>
      <w:pPr>
        <w:jc w:val="left"/>
      </w:pPr>
      <w:r>
        <w:rPr>
          <w:rFonts w:eastAsia="宋体"/>
          <w:sz w:val="20"/>
        </w:rPr>
        <w:tab/>
        <w:t>Oscar 奥斯卡 美国电影奖项Academy Awards的俗称，该奖项评选始于1928年。后据说是因为该奖项的评选秘书Margaret Herrick无意中说这个小金人看起来像他的叔叔Oscar,其它人觉得这个名字更接地气，于是就作为该奖项的非官方名称。该名字字面意思为“神之予”，来自os,神，词源同Asgard,gar,矛，词源同garlic.</w:t>
      </w:r>
    </w:p>
    <w:p>
      <w:pPr>
        <w:jc w:val="left"/>
      </w:pPr>
      <w:r>
        <w:rPr>
          <w:rFonts w:eastAsia="宋体"/>
          <w:b/>
          <w:sz w:val="32"/>
        </w:rPr>
        <w:t>carbon</w:t>
      </w:r>
    </w:p>
    <w:p>
      <w:pPr>
        <w:jc w:val="left"/>
      </w:pPr>
      <w:r>
        <w:rPr>
          <w:rFonts w:eastAsia="宋体"/>
          <w:sz w:val="24"/>
        </w:rPr>
        <w:tab/>
        <w:t>ˈkɑːrbən</w:t>
      </w:r>
    </w:p>
    <w:p>
      <w:pPr>
        <w:jc w:val="left"/>
      </w:pPr>
      <w:r>
        <w:rPr>
          <w:rFonts w:eastAsia="宋体"/>
          <w:sz w:val="24"/>
        </w:rPr>
        <w:tab/>
        <w:t>n. 碳；复写纸；炭精棒；碳纤维</w:t>
      </w:r>
    </w:p>
    <w:p>
      <w:pPr>
        <w:jc w:val="left"/>
      </w:pPr>
      <w:r>
        <w:rPr>
          <w:rFonts w:eastAsia="宋体"/>
          <w:sz w:val="24"/>
        </w:rPr>
        <w:tab/>
        <w:t>adj. 碳的，碳处理的</w:t>
      </w:r>
    </w:p>
    <w:p>
      <w:pPr>
        <w:jc w:val="left"/>
      </w:pPr>
      <w:r>
        <w:rPr>
          <w:rFonts w:eastAsia="宋体"/>
          <w:sz w:val="24"/>
        </w:rPr>
        <w:tab/>
        <w:t xml:space="preserve"> 【名】 （Carbon）（英）卡本，（西）卡尔翁，（法）卡尔邦（人名）</w:t>
      </w:r>
    </w:p>
    <w:p>
      <w:pPr>
        <w:jc w:val="left"/>
      </w:pPr>
      <w:r>
        <w:rPr>
          <w:rFonts w:eastAsia="宋体"/>
          <w:sz w:val="20"/>
        </w:rPr>
        <w:tab/>
        <w:t>carbon 碳 来自PIE *ker, 燃烧，词源同cremate, hearth.</w:t>
      </w:r>
    </w:p>
    <w:p>
      <w:pPr>
        <w:jc w:val="left"/>
      </w:pPr>
      <w:r>
        <w:rPr>
          <w:rFonts w:eastAsia="宋体"/>
          <w:sz w:val="20"/>
        </w:rPr>
        <w:tab/>
        <w:t>carbon 碳，石墨 词根词缀： -carb-碳 + -on名词词尾,物质</w:t>
      </w:r>
    </w:p>
    <w:p>
      <w:pPr>
        <w:jc w:val="left"/>
      </w:pPr>
      <w:r>
        <w:rPr>
          <w:rFonts w:eastAsia="宋体"/>
          <w:b/>
          <w:sz w:val="32"/>
        </w:rPr>
        <w:t>attend</w:t>
      </w:r>
    </w:p>
    <w:p>
      <w:pPr>
        <w:jc w:val="left"/>
      </w:pPr>
      <w:r>
        <w:rPr>
          <w:rFonts w:eastAsia="宋体"/>
          <w:sz w:val="24"/>
        </w:rPr>
        <w:tab/>
        <w:t>əˈtend</w:t>
      </w:r>
    </w:p>
    <w:p>
      <w:pPr>
        <w:jc w:val="left"/>
      </w:pPr>
      <w:r>
        <w:rPr>
          <w:rFonts w:eastAsia="宋体"/>
          <w:sz w:val="24"/>
        </w:rPr>
        <w:tab/>
        <w:t>v. 随同，陪同；经常去，定期去(学校、教堂等)；伴随……而至，（作为结果）伴随；出席，参加；注意，专心；处理，照料；致力于</w:t>
      </w:r>
    </w:p>
    <w:p>
      <w:pPr>
        <w:jc w:val="left"/>
      </w:pPr>
      <w:r>
        <w:rPr>
          <w:rFonts w:eastAsia="宋体"/>
          <w:sz w:val="20"/>
        </w:rPr>
        <w:tab/>
        <w:t>attend 注意，出席 前缀at-同ad-. tend，倾向，朝向。指倾听，后指出席会议。</w:t>
      </w:r>
    </w:p>
    <w:p>
      <w:pPr>
        <w:jc w:val="left"/>
      </w:pPr>
      <w:r>
        <w:rPr>
          <w:rFonts w:eastAsia="宋体"/>
          <w:sz w:val="20"/>
        </w:rPr>
        <w:tab/>
        <w:t>attend 出席，参加(会议等)；上(学等)；照料，看管 词根词缀： at-临近 + -tend-延伸 → 延伸过来 → (腿脚延伸过来)出席,(心神延伸过来)看管</w:t>
      </w:r>
    </w:p>
    <w:p>
      <w:pPr>
        <w:jc w:val="left"/>
      </w:pPr>
      <w:r>
        <w:rPr>
          <w:rFonts w:eastAsia="宋体"/>
          <w:b/>
          <w:sz w:val="32"/>
        </w:rPr>
        <w:t>despite</w:t>
      </w:r>
    </w:p>
    <w:p>
      <w:pPr>
        <w:jc w:val="left"/>
      </w:pPr>
      <w:r>
        <w:rPr>
          <w:rFonts w:eastAsia="宋体"/>
          <w:sz w:val="24"/>
        </w:rPr>
        <w:tab/>
        <w:t>dɪˈspaɪt</w:t>
      </w:r>
    </w:p>
    <w:p>
      <w:pPr>
        <w:jc w:val="left"/>
      </w:pPr>
      <w:r>
        <w:rPr>
          <w:rFonts w:eastAsia="宋体"/>
          <w:sz w:val="24"/>
        </w:rPr>
        <w:tab/>
        <w:t>prep. 尽管，即使；不由自主地，忍不住地</w:t>
      </w:r>
    </w:p>
    <w:p>
      <w:pPr>
        <w:jc w:val="left"/>
      </w:pPr>
      <w:r>
        <w:rPr>
          <w:rFonts w:eastAsia="宋体"/>
          <w:sz w:val="24"/>
        </w:rPr>
        <w:tab/>
        <w:t>n. &lt;古&gt;亵渎；&lt;古&gt;轻蔑，鄙视</w:t>
      </w:r>
    </w:p>
    <w:p>
      <w:pPr>
        <w:jc w:val="left"/>
      </w:pPr>
      <w:r>
        <w:rPr>
          <w:rFonts w:eastAsia="宋体"/>
          <w:sz w:val="24"/>
        </w:rPr>
        <w:tab/>
        <w:t>v. &lt;古&gt;蔑视；&lt;古&gt;激怒</w:t>
      </w:r>
    </w:p>
    <w:p>
      <w:pPr>
        <w:jc w:val="left"/>
      </w:pPr>
      <w:r>
        <w:rPr>
          <w:rFonts w:eastAsia="宋体"/>
          <w:sz w:val="20"/>
        </w:rPr>
        <w:tab/>
        <w:t>despite 尽管 词源同despise,鄙视，-t, 过去分词后缀。用于引申义，尽管（鄙视），仍然。</w:t>
      </w:r>
    </w:p>
    <w:p>
      <w:pPr>
        <w:jc w:val="left"/>
      </w:pPr>
      <w:r>
        <w:rPr>
          <w:rFonts w:eastAsia="宋体"/>
          <w:sz w:val="20"/>
        </w:rPr>
        <w:tab/>
        <w:t xml:space="preserve">despite 尽管，不顾，不管 词源解释见spite词条。  </w:t>
        <w:br/>
        <w:t xml:space="preserve"> 词根词缀： de-下降,向下 + spite←-spec-看</w:t>
      </w:r>
    </w:p>
    <w:p>
      <w:pPr>
        <w:jc w:val="left"/>
      </w:pPr>
      <w:r>
        <w:rPr>
          <w:rFonts w:eastAsia="宋体"/>
          <w:sz w:val="20"/>
        </w:rPr>
        <w:tab/>
        <w:t>despite 憎恨 前缀de-表“向下”，如descend（降下）等；词根spit是词根spect的变体，表“看”；所以字面义为“低看”，看不起而心生憎恶。同根词如despicable（卑鄙的），词根spic=spect，也表“看”，-able为形容词后缀，如电影despicable me（卑鄙的我）。</w:t>
      </w:r>
    </w:p>
    <w:p>
      <w:pPr>
        <w:jc w:val="left"/>
      </w:pPr>
      <w:r>
        <w:rPr>
          <w:rFonts w:eastAsia="宋体"/>
          <w:b/>
          <w:sz w:val="32"/>
        </w:rPr>
        <w:t>neighbour</w:t>
      </w:r>
    </w:p>
    <w:p>
      <w:pPr>
        <w:jc w:val="left"/>
      </w:pPr>
      <w:r>
        <w:rPr>
          <w:rFonts w:eastAsia="宋体"/>
          <w:sz w:val="24"/>
        </w:rPr>
        <w:tab/>
        <w:t>ˈneɪbər</w:t>
      </w:r>
    </w:p>
    <w:p>
      <w:pPr>
        <w:jc w:val="left"/>
      </w:pPr>
      <w:r>
        <w:rPr>
          <w:rFonts w:eastAsia="宋体"/>
          <w:sz w:val="24"/>
        </w:rPr>
        <w:tab/>
        <w:t>n. 邻居，邻人；邻近的人（或物）；邻国；他人，世人</w:t>
      </w:r>
    </w:p>
    <w:p>
      <w:pPr>
        <w:jc w:val="left"/>
      </w:pPr>
      <w:r>
        <w:rPr>
          <w:rFonts w:eastAsia="宋体"/>
          <w:sz w:val="24"/>
        </w:rPr>
        <w:tab/>
        <w:t>vt. （地方，物体）位于……的附近，邻接；住在邻近</w:t>
      </w:r>
    </w:p>
    <w:p>
      <w:pPr>
        <w:jc w:val="left"/>
      </w:pPr>
      <w:r>
        <w:rPr>
          <w:rFonts w:eastAsia="宋体"/>
          <w:sz w:val="24"/>
        </w:rPr>
        <w:tab/>
        <w:t>adj. 邻居的，邻近的</w:t>
      </w:r>
    </w:p>
    <w:p>
      <w:pPr>
        <w:jc w:val="left"/>
      </w:pPr>
      <w:r>
        <w:rPr>
          <w:rFonts w:eastAsia="宋体"/>
          <w:b/>
          <w:sz w:val="32"/>
        </w:rPr>
        <w:t>equate</w:t>
      </w:r>
    </w:p>
    <w:p>
      <w:pPr>
        <w:jc w:val="left"/>
      </w:pPr>
      <w:r>
        <w:rPr>
          <w:rFonts w:eastAsia="宋体"/>
          <w:sz w:val="24"/>
        </w:rPr>
        <w:tab/>
        <w:t>ɪˈkweɪt</w:t>
      </w:r>
    </w:p>
    <w:p>
      <w:pPr>
        <w:jc w:val="left"/>
      </w:pPr>
      <w:r>
        <w:rPr>
          <w:rFonts w:eastAsia="宋体"/>
          <w:sz w:val="24"/>
        </w:rPr>
        <w:tab/>
        <w:t>v. （使）等同；使（两个或两个以上事物）相等，使平衡</w:t>
      </w:r>
    </w:p>
    <w:p>
      <w:pPr>
        <w:jc w:val="left"/>
      </w:pPr>
      <w:r>
        <w:rPr>
          <w:rFonts w:eastAsia="宋体"/>
          <w:b/>
          <w:sz w:val="32"/>
        </w:rPr>
        <w:t>lavish</w:t>
      </w:r>
    </w:p>
    <w:p>
      <w:pPr>
        <w:jc w:val="left"/>
      </w:pPr>
      <w:r>
        <w:rPr>
          <w:rFonts w:eastAsia="宋体"/>
          <w:sz w:val="24"/>
        </w:rPr>
        <w:tab/>
        <w:t>ˈlævɪʃ</w:t>
      </w:r>
    </w:p>
    <w:p>
      <w:pPr>
        <w:jc w:val="left"/>
      </w:pPr>
      <w:r>
        <w:rPr>
          <w:rFonts w:eastAsia="宋体"/>
          <w:sz w:val="24"/>
        </w:rPr>
        <w:tab/>
        <w:t>adj. 奢侈的，盛大的；慷慨的，大方的</w:t>
      </w:r>
    </w:p>
    <w:p>
      <w:pPr>
        <w:jc w:val="left"/>
      </w:pPr>
      <w:r>
        <w:rPr>
          <w:rFonts w:eastAsia="宋体"/>
          <w:sz w:val="24"/>
        </w:rPr>
        <w:tab/>
        <w:t>v. 慷慨（或过度）给予</w:t>
      </w:r>
    </w:p>
    <w:p>
      <w:pPr>
        <w:jc w:val="left"/>
      </w:pPr>
      <w:r>
        <w:rPr>
          <w:rFonts w:eastAsia="宋体"/>
          <w:sz w:val="20"/>
        </w:rPr>
        <w:tab/>
        <w:t>lavish 大量的 来自拉丁语lavare,冲洗，涌出，词源同lava,dilute,antediluvian,-ish,形容词后缀。即大量涌出的，大量的。</w:t>
      </w:r>
    </w:p>
    <w:p>
      <w:pPr>
        <w:jc w:val="left"/>
      </w:pPr>
      <w:r>
        <w:rPr>
          <w:rFonts w:eastAsia="宋体"/>
          <w:sz w:val="20"/>
        </w:rPr>
        <w:tab/>
        <w:t>lavish 浪费，挥霍 词根词缀： -lav-洗 + -ish动词词尾 → 花钱如流水</w:t>
      </w:r>
    </w:p>
    <w:p>
      <w:pPr>
        <w:jc w:val="left"/>
      </w:pPr>
      <w:r>
        <w:rPr>
          <w:rFonts w:eastAsia="宋体"/>
          <w:sz w:val="20"/>
        </w:rPr>
        <w:tab/>
        <w:t>lavish 丰富的 lavish（丰富的），abundant（丰富的），affluent（富足的）。三个词都有“丰富”之义，细比较之，三者的词根分别是lav“冲洗”，und“流动”和flu“流动”，也都有水的运动之义。汉语有“花钱如流水”，形容钱之多，与之异曲同工。lav是“冲洗”，比“流动”激烈，所以是“过分丰富的”。</w:t>
      </w:r>
    </w:p>
    <w:p>
      <w:pPr>
        <w:jc w:val="left"/>
      </w:pPr>
      <w:r>
        <w:rPr>
          <w:rFonts w:eastAsia="宋体"/>
          <w:b/>
          <w:sz w:val="32"/>
        </w:rPr>
        <w:t>persist</w:t>
      </w:r>
    </w:p>
    <w:p>
      <w:pPr>
        <w:jc w:val="left"/>
      </w:pPr>
      <w:r>
        <w:rPr>
          <w:rFonts w:eastAsia="宋体"/>
          <w:sz w:val="24"/>
        </w:rPr>
        <w:tab/>
        <w:t>pərˈsɪst</w:t>
      </w:r>
    </w:p>
    <w:p>
      <w:pPr>
        <w:jc w:val="left"/>
      </w:pPr>
      <w:r>
        <w:rPr>
          <w:rFonts w:eastAsia="宋体"/>
          <w:sz w:val="24"/>
        </w:rPr>
        <w:tab/>
        <w:t>v. 继续存在，持续；坚持，执意；坚持说，反复说</w:t>
      </w:r>
    </w:p>
    <w:p>
      <w:pPr>
        <w:jc w:val="left"/>
      </w:pPr>
      <w:r>
        <w:rPr>
          <w:rFonts w:eastAsia="宋体"/>
          <w:sz w:val="20"/>
        </w:rPr>
        <w:tab/>
        <w:t>persist 坚持，持续，维持 词根词缀： per-贯穿 + -sist-站 → 自始至终站着</w:t>
      </w:r>
    </w:p>
    <w:p>
      <w:pPr>
        <w:jc w:val="left"/>
      </w:pPr>
      <w:r>
        <w:rPr>
          <w:rFonts w:eastAsia="宋体"/>
          <w:sz w:val="20"/>
        </w:rPr>
        <w:tab/>
        <w:t>persist 坚持 per-,完全的，-sist,站立，坚持，词源同stand,assist.</w:t>
      </w:r>
    </w:p>
    <w:p>
      <w:pPr>
        <w:jc w:val="left"/>
      </w:pPr>
      <w:r>
        <w:rPr>
          <w:rFonts w:eastAsia="宋体"/>
          <w:b/>
          <w:sz w:val="32"/>
        </w:rPr>
        <w:t>log</w:t>
      </w:r>
    </w:p>
    <w:p>
      <w:pPr>
        <w:jc w:val="left"/>
      </w:pPr>
      <w:r>
        <w:rPr>
          <w:rFonts w:eastAsia="宋体"/>
          <w:sz w:val="24"/>
        </w:rPr>
        <w:tab/>
        <w:t>lɔːɡ</w:t>
      </w:r>
    </w:p>
    <w:p>
      <w:pPr>
        <w:jc w:val="left"/>
      </w:pPr>
      <w:r>
        <w:rPr>
          <w:rFonts w:eastAsia="宋体"/>
          <w:sz w:val="24"/>
        </w:rPr>
        <w:tab/>
        <w:t>n. 原木，圆材；正式记录，航海日志；对数；（定期或系统的）观察记录；船舶测速仪</w:t>
      </w:r>
    </w:p>
    <w:p>
      <w:pPr>
        <w:jc w:val="left"/>
      </w:pPr>
      <w:r>
        <w:rPr>
          <w:rFonts w:eastAsia="宋体"/>
          <w:sz w:val="24"/>
        </w:rPr>
        <w:tab/>
        <w:t>v. 正式记录；行驶，行进（若干距离或时间）；伐木，砍伐；&lt;美&gt;成功获得，取得（成就）</w:t>
      </w:r>
    </w:p>
    <w:p>
      <w:pPr>
        <w:jc w:val="left"/>
      </w:pPr>
      <w:r>
        <w:rPr>
          <w:rFonts w:eastAsia="宋体"/>
          <w:sz w:val="20"/>
        </w:rPr>
        <w:tab/>
        <w:t>log （日志）：古代航海家在圆木桅杆上划道计日子 英语单词log指尚未切割的原木，但又常常用来表示“日志”，尤其是航海日志、飞行日志。“原木”和“日志”之间到底有什么关系呢？原来，古人在驾驶帆船出海远航时，常常采用在桅杆上划道的方法来记录日期，这就是最原始的航海日志了。由于桅杆是用原木（log）做的，所以记录在桅杆上的日志自然也就被称为“log”了。</w:t>
        <w:br/>
        <w:t>log：[lɔɡ; lɔɡ] n.原木，日志，记录v.伐木</w:t>
      </w:r>
    </w:p>
    <w:p>
      <w:pPr>
        <w:jc w:val="left"/>
      </w:pPr>
      <w:r>
        <w:rPr>
          <w:rFonts w:eastAsia="宋体"/>
          <w:sz w:val="20"/>
        </w:rPr>
        <w:tab/>
        <w:t>log 原木，航海日志，日志，计算机登录 词源不详，可能来自拟声词，大块物体滚动的隆隆声。在早期航海过程中，水手会在一根打结(knot)的长绳末端寄上一块原木，并通过绳结来计算船航行的速度并进行记录，因此，引申词义航海日志，记录，计算机登录等，而节则作为航海的速度单位流传下来。</w:t>
      </w:r>
    </w:p>
    <w:p>
      <w:pPr>
        <w:jc w:val="left"/>
      </w:pPr>
      <w:r>
        <w:rPr>
          <w:rFonts w:eastAsia="宋体"/>
          <w:b/>
          <w:sz w:val="32"/>
        </w:rPr>
        <w:t>humorous</w:t>
      </w:r>
    </w:p>
    <w:p>
      <w:pPr>
        <w:jc w:val="left"/>
      </w:pPr>
      <w:r>
        <w:rPr>
          <w:rFonts w:eastAsia="宋体"/>
          <w:sz w:val="24"/>
        </w:rPr>
        <w:tab/>
        <w:t>ˈhjuːmərəs</w:t>
      </w:r>
    </w:p>
    <w:p>
      <w:pPr>
        <w:jc w:val="left"/>
      </w:pPr>
      <w:r>
        <w:rPr>
          <w:rFonts w:eastAsia="宋体"/>
          <w:sz w:val="24"/>
        </w:rPr>
        <w:tab/>
        <w:t>adj. 幽默的，诙谐的</w:t>
      </w:r>
    </w:p>
    <w:p>
      <w:pPr>
        <w:jc w:val="left"/>
      </w:pPr>
      <w:r>
        <w:rPr>
          <w:rFonts w:eastAsia="宋体"/>
          <w:sz w:val="20"/>
        </w:rPr>
        <w:tab/>
        <w:t>humorous  来自中世纪法语humoreux, 来自古法语humor</w:t>
      </w:r>
    </w:p>
    <w:p>
      <w:pPr>
        <w:jc w:val="left"/>
      </w:pPr>
      <w:r>
        <w:rPr>
          <w:rFonts w:eastAsia="宋体"/>
          <w:sz w:val="20"/>
        </w:rPr>
        <w:tab/>
        <w:t>humorous 幽默的 来自humor,幽默。</w:t>
      </w:r>
    </w:p>
    <w:p>
      <w:pPr>
        <w:jc w:val="left"/>
      </w:pPr>
      <w:r>
        <w:rPr>
          <w:rFonts w:eastAsia="宋体"/>
          <w:sz w:val="20"/>
        </w:rPr>
        <w:tab/>
        <w:t>humorous 幽默的，诙谐的 词根词缀： -hum-湿 + -or状况,行为 + -ous形容词词尾</w:t>
      </w:r>
    </w:p>
    <w:p>
      <w:pPr>
        <w:jc w:val="left"/>
      </w:pPr>
      <w:r>
        <w:rPr>
          <w:rFonts w:eastAsia="宋体"/>
          <w:b/>
          <w:sz w:val="32"/>
        </w:rPr>
        <w:t>bound</w:t>
      </w:r>
    </w:p>
    <w:p>
      <w:pPr>
        <w:jc w:val="left"/>
      </w:pPr>
      <w:r>
        <w:rPr>
          <w:rFonts w:eastAsia="宋体"/>
          <w:sz w:val="24"/>
        </w:rPr>
        <w:tab/>
        <w:t>baʊnd</w:t>
      </w:r>
    </w:p>
    <w:p>
      <w:pPr>
        <w:jc w:val="left"/>
      </w:pPr>
      <w:r>
        <w:rPr>
          <w:rFonts w:eastAsia="宋体"/>
          <w:sz w:val="24"/>
        </w:rPr>
        <w:tab/>
        <w:t>adj. 必然的，肯定的；受约束的，有义务的；被……所限制的，被……所束缚的；要到……去的，驶往……的；装订好的，有封面的；（与……）紧密相连的，关系密切；准备就绪的；（语法要素）黏附的</w:t>
      </w:r>
    </w:p>
    <w:p>
      <w:pPr>
        <w:jc w:val="left"/>
      </w:pPr>
      <w:r>
        <w:rPr>
          <w:rFonts w:eastAsia="宋体"/>
          <w:sz w:val="24"/>
        </w:rPr>
        <w:tab/>
        <w:t>v. 跳跃，蹦跳着走；形成……的边界，划界；限制，约束；突然增长，急剧上升；（尤指圆形的物体）弹回，弹开</w:t>
      </w:r>
    </w:p>
    <w:p>
      <w:pPr>
        <w:jc w:val="left"/>
      </w:pPr>
      <w:r>
        <w:rPr>
          <w:rFonts w:eastAsia="宋体"/>
          <w:sz w:val="24"/>
        </w:rPr>
        <w:tab/>
        <w:t>n. 界限，限制；蹦跳，跳跃</w:t>
      </w:r>
    </w:p>
    <w:p>
      <w:pPr>
        <w:jc w:val="left"/>
      </w:pPr>
      <w:r>
        <w:rPr>
          <w:rFonts w:eastAsia="宋体"/>
          <w:sz w:val="24"/>
        </w:rPr>
        <w:tab/>
        <w:t>v. 捆绑；使团结；凝结（bind 的过去式和过去分词形式）</w:t>
      </w:r>
    </w:p>
    <w:p>
      <w:pPr>
        <w:jc w:val="left"/>
      </w:pPr>
      <w:r>
        <w:rPr>
          <w:rFonts w:eastAsia="宋体"/>
          <w:sz w:val="20"/>
        </w:rPr>
        <w:tab/>
        <w:t>bound 边界，束缚，有义务，弹 1.弹，跳，拟声词，同bounce.</w:t>
        <w:br/>
        <w:t xml:space="preserve"> 2.边界，束缚，词源同bind.</w:t>
      </w:r>
    </w:p>
    <w:p>
      <w:pPr>
        <w:jc w:val="left"/>
      </w:pPr>
      <w:r>
        <w:rPr>
          <w:rFonts w:eastAsia="宋体"/>
          <w:sz w:val="20"/>
        </w:rPr>
        <w:tab/>
        <w:t>bound 边界，束缚，有义务，弹 同源词：bind词组/短语：be bound to do 一定,必定be bound for 准备前往;在前往…的途中</w:t>
      </w:r>
    </w:p>
    <w:p>
      <w:pPr>
        <w:jc w:val="left"/>
      </w:pPr>
      <w:r>
        <w:rPr>
          <w:rFonts w:eastAsia="宋体"/>
          <w:b/>
          <w:sz w:val="32"/>
        </w:rPr>
        <w:t>superintendent</w:t>
      </w:r>
    </w:p>
    <w:p>
      <w:pPr>
        <w:jc w:val="left"/>
      </w:pPr>
      <w:r>
        <w:rPr>
          <w:rFonts w:eastAsia="宋体"/>
          <w:sz w:val="24"/>
        </w:rPr>
        <w:tab/>
        <w:t>ˌsuːpərɪnˈtendənt</w:t>
      </w:r>
    </w:p>
    <w:p>
      <w:pPr>
        <w:jc w:val="left"/>
      </w:pPr>
      <w:r>
        <w:rPr>
          <w:rFonts w:eastAsia="宋体"/>
          <w:sz w:val="24"/>
        </w:rPr>
        <w:tab/>
        <w:t>n. 主管，负责人；（英国的）警司，（美国的）警察局局长；&lt;美&gt;（大楼的）管理员</w:t>
      </w:r>
    </w:p>
    <w:p>
      <w:pPr>
        <w:jc w:val="left"/>
      </w:pPr>
      <w:r>
        <w:rPr>
          <w:rFonts w:eastAsia="宋体"/>
          <w:sz w:val="20"/>
        </w:rPr>
        <w:tab/>
        <w:t>superintendent 主管人，监管人 superintend,主管，监管，-ent,人。</w:t>
      </w:r>
    </w:p>
    <w:p>
      <w:pPr>
        <w:jc w:val="left"/>
      </w:pPr>
      <w:r>
        <w:rPr>
          <w:rFonts w:eastAsia="宋体"/>
          <w:b/>
          <w:sz w:val="32"/>
        </w:rPr>
        <w:t>discuss</w:t>
      </w:r>
    </w:p>
    <w:p>
      <w:pPr>
        <w:jc w:val="left"/>
      </w:pPr>
      <w:r>
        <w:rPr>
          <w:rFonts w:eastAsia="宋体"/>
          <w:sz w:val="24"/>
        </w:rPr>
        <w:tab/>
        <w:t>dɪˈskʌs</w:t>
      </w:r>
    </w:p>
    <w:p>
      <w:pPr>
        <w:jc w:val="left"/>
      </w:pPr>
      <w:r>
        <w:rPr>
          <w:rFonts w:eastAsia="宋体"/>
          <w:sz w:val="24"/>
        </w:rPr>
        <w:tab/>
        <w:t>v. 讨论，辩论；详述，论述</w:t>
      </w:r>
    </w:p>
    <w:p>
      <w:pPr>
        <w:jc w:val="left"/>
      </w:pPr>
      <w:r>
        <w:rPr>
          <w:rFonts w:eastAsia="宋体"/>
          <w:sz w:val="20"/>
        </w:rPr>
        <w:tab/>
        <w:t>discuss 讨论 dis-, 分开，散开。-cuss, 摇，震荡，词源同concussion,percussion. 引申词义谈话，讨论。</w:t>
      </w:r>
    </w:p>
    <w:p>
      <w:pPr>
        <w:jc w:val="left"/>
      </w:pPr>
      <w:r>
        <w:rPr>
          <w:rFonts w:eastAsia="宋体"/>
          <w:b/>
          <w:sz w:val="32"/>
        </w:rPr>
        <w:t>enroll</w:t>
      </w:r>
    </w:p>
    <w:p>
      <w:pPr>
        <w:jc w:val="left"/>
      </w:pPr>
      <w:r>
        <w:rPr>
          <w:rFonts w:eastAsia="宋体"/>
          <w:sz w:val="24"/>
        </w:rPr>
        <w:tab/>
        <w:t>ɪnˈroʊl</w:t>
      </w:r>
    </w:p>
    <w:p>
      <w:pPr>
        <w:jc w:val="left"/>
      </w:pPr>
      <w:r>
        <w:rPr>
          <w:rFonts w:eastAsia="宋体"/>
          <w:sz w:val="24"/>
        </w:rPr>
        <w:tab/>
        <w:t>vt. 登记；使加入；把……记入名册；使入伍</w:t>
      </w:r>
    </w:p>
    <w:p>
      <w:pPr>
        <w:jc w:val="left"/>
      </w:pPr>
      <w:r>
        <w:rPr>
          <w:rFonts w:eastAsia="宋体"/>
          <w:sz w:val="24"/>
        </w:rPr>
        <w:tab/>
        <w:t>vi. 参加；登记；注册；记入名册</w:t>
      </w:r>
    </w:p>
    <w:p>
      <w:pPr>
        <w:jc w:val="left"/>
      </w:pPr>
      <w:r>
        <w:rPr>
          <w:rFonts w:eastAsia="宋体"/>
          <w:sz w:val="20"/>
        </w:rPr>
        <w:tab/>
        <w:t>enroll  来自古法语enroller</w:t>
      </w:r>
    </w:p>
    <w:p>
      <w:pPr>
        <w:jc w:val="left"/>
      </w:pPr>
      <w:r>
        <w:rPr>
          <w:rFonts w:eastAsia="宋体"/>
          <w:sz w:val="20"/>
        </w:rPr>
        <w:tab/>
        <w:t>enroll 登记 en-, 进入，使。roll, 卷，册。</w:t>
      </w:r>
    </w:p>
    <w:p>
      <w:pPr>
        <w:jc w:val="left"/>
      </w:pPr>
      <w:r>
        <w:rPr>
          <w:rFonts w:eastAsia="宋体"/>
          <w:sz w:val="20"/>
        </w:rPr>
        <w:tab/>
        <w:t>enroll 注册，登记；招收；加入，入学 词根词缀： en-入内 + roll卷,名单,名册</w:t>
      </w:r>
    </w:p>
    <w:p>
      <w:pPr>
        <w:jc w:val="left"/>
      </w:pPr>
      <w:r>
        <w:rPr>
          <w:rFonts w:eastAsia="宋体"/>
          <w:b/>
          <w:sz w:val="32"/>
        </w:rPr>
        <w:t>compat</w:t>
      </w:r>
    </w:p>
    <w:p>
      <w:pPr>
        <w:jc w:val="left"/>
      </w:pPr>
      <w:r>
        <w:rPr>
          <w:rFonts w:eastAsia="宋体"/>
          <w:sz w:val="24"/>
        </w:rPr>
        <w:tab/>
        <w:t>kəmˈpæt</w:t>
      </w:r>
    </w:p>
    <w:p>
      <w:pPr>
        <w:jc w:val="left"/>
      </w:pPr>
      <w:r>
        <w:rPr>
          <w:rFonts w:eastAsia="宋体"/>
          <w:sz w:val="24"/>
        </w:rPr>
        <w:tab/>
        <w:t>n. 兼容</w:t>
      </w:r>
    </w:p>
    <w:p>
      <w:pPr>
        <w:jc w:val="left"/>
      </w:pPr>
      <w:r>
        <w:rPr>
          <w:rFonts w:eastAsia="宋体"/>
          <w:b/>
          <w:sz w:val="32"/>
        </w:rPr>
        <w:t>crisis</w:t>
      </w:r>
    </w:p>
    <w:p>
      <w:pPr>
        <w:jc w:val="left"/>
      </w:pPr>
      <w:r>
        <w:rPr>
          <w:rFonts w:eastAsia="宋体"/>
          <w:sz w:val="24"/>
        </w:rPr>
        <w:tab/>
        <w:t>ˈkraɪsɪs</w:t>
      </w:r>
    </w:p>
    <w:p>
      <w:pPr>
        <w:jc w:val="left"/>
      </w:pPr>
      <w:r>
        <w:rPr>
          <w:rFonts w:eastAsia="宋体"/>
          <w:sz w:val="24"/>
        </w:rPr>
        <w:tab/>
        <w:t>n. 危机，紧要关头；决定性时刻，关键时刻；（病情的）转折点，危象</w:t>
      </w:r>
    </w:p>
    <w:p>
      <w:pPr>
        <w:jc w:val="left"/>
      </w:pPr>
      <w:r>
        <w:rPr>
          <w:rFonts w:eastAsia="宋体"/>
          <w:sz w:val="24"/>
        </w:rPr>
        <w:tab/>
        <w:t>adj. 用于处理危机的</w:t>
      </w:r>
    </w:p>
    <w:p>
      <w:pPr>
        <w:jc w:val="left"/>
      </w:pPr>
      <w:r>
        <w:rPr>
          <w:rFonts w:eastAsia="宋体"/>
          <w:sz w:val="20"/>
        </w:rPr>
        <w:tab/>
        <w:t xml:space="preserve">crisis （危机）：表示“病情关键期”的医学术语 crisis是拉丁词借用词，最初只是一个医学术语，指“病情关键期”，即机体的自然治愈力与疾病作决定性斗争的时期，是疾病变好或变坏的关键时刻。希波克拉底学派的医生注意到，许多疾病一般在一定期限内将发生转变，要么病情缓解、恢复健康，要么病情加重、甚至死亡。疾病若在预定的天数出现转变，则预示着预后良好，否则预示着预后不良。希波克拉底在《论流行病》中指出：“医生必须注意病情关键期，应知道这是决定生死或者至少病情变坏或好转的关键时刻。” </w:t>
        <w:br/>
        <w:t>17世纪以后，crisis一词从医学领域逐渐扩展，用于表示更广泛意义上的“危机”，“转折点”等。</w:t>
        <w:br/>
        <w:t>crisis：['kraɪsɪs] n.危机，关键时刻，决定性时刻adj.危机的，危机处理的</w:t>
      </w:r>
    </w:p>
    <w:p>
      <w:pPr>
        <w:jc w:val="left"/>
      </w:pPr>
      <w:r>
        <w:rPr>
          <w:rFonts w:eastAsia="宋体"/>
          <w:sz w:val="20"/>
        </w:rPr>
        <w:tab/>
        <w:t>crisis 危机 PIE*krei, 区分，筛选，词源同crime, critic. 进一步来自PIE*sker, 砍，劈，词源同shear,carnal. 引申义区分，选择，危机。</w:t>
      </w:r>
    </w:p>
    <w:p>
      <w:pPr>
        <w:jc w:val="left"/>
      </w:pPr>
      <w:r>
        <w:rPr>
          <w:rFonts w:eastAsia="宋体"/>
          <w:sz w:val="20"/>
        </w:rPr>
        <w:tab/>
        <w:t>crisis 危机，危急关头 该词系拉丁语借用词，来源于希腊语krisis，原义为“决定”。 crisis在英语始用于15世纪，最初只是一个医学术语，指“病情急转期”、“危象”。古时医生把病情分成几个时期，病人到了crisis这个时期，医生才能决定病情是朝好的方向抑或坏的方向转化。17世纪以后，crisis一词逐渐用于“危机”和“转折点”这些我们至今仍在使用的词义。</w:t>
      </w:r>
    </w:p>
    <w:p>
      <w:pPr>
        <w:jc w:val="left"/>
      </w:pPr>
      <w:r>
        <w:rPr>
          <w:rFonts w:eastAsia="宋体"/>
          <w:sz w:val="20"/>
        </w:rPr>
        <w:tab/>
        <w:t xml:space="preserve">crisis 危机，危急关头 来源于希腊语krinein(决定)的派生名词krisis(疾病转折点),事物的发展到了决定性时刻 → 危机。 </w:t>
        <w:br/>
        <w:t xml:space="preserve"> 词根词缀： cris( -crit-)决定 + -is</w:t>
      </w:r>
    </w:p>
    <w:p>
      <w:pPr>
        <w:jc w:val="left"/>
      </w:pPr>
      <w:r>
        <w:rPr>
          <w:rFonts w:eastAsia="宋体"/>
          <w:b/>
          <w:sz w:val="32"/>
        </w:rPr>
        <w:t>legislation</w:t>
      </w:r>
    </w:p>
    <w:p>
      <w:pPr>
        <w:jc w:val="left"/>
      </w:pPr>
      <w:r>
        <w:rPr>
          <w:rFonts w:eastAsia="宋体"/>
          <w:sz w:val="24"/>
        </w:rPr>
        <w:tab/>
        <w:t>ˌledʒɪsˈleɪʃ(ə)n</w:t>
      </w:r>
    </w:p>
    <w:p>
      <w:pPr>
        <w:jc w:val="left"/>
      </w:pPr>
      <w:r>
        <w:rPr>
          <w:rFonts w:eastAsia="宋体"/>
          <w:sz w:val="24"/>
        </w:rPr>
        <w:tab/>
        <w:t>n. 法规，法律；立法，制订法律</w:t>
      </w:r>
    </w:p>
    <w:p>
      <w:pPr>
        <w:jc w:val="left"/>
      </w:pPr>
      <w:r>
        <w:rPr>
          <w:rFonts w:eastAsia="宋体"/>
          <w:sz w:val="20"/>
        </w:rPr>
        <w:tab/>
        <w:t>legislation 法律，法规；立法，制定法律 词根词缀： -legis-法(规) + -lat-携带,拿取 + -ion名词词尾</w:t>
      </w:r>
    </w:p>
    <w:p>
      <w:pPr>
        <w:jc w:val="left"/>
      </w:pPr>
      <w:r>
        <w:rPr>
          <w:rFonts w:eastAsia="宋体"/>
          <w:b/>
          <w:sz w:val="32"/>
        </w:rPr>
        <w:t>cynical</w:t>
      </w:r>
    </w:p>
    <w:p>
      <w:pPr>
        <w:jc w:val="left"/>
      </w:pPr>
      <w:r>
        <w:rPr>
          <w:rFonts w:eastAsia="宋体"/>
          <w:sz w:val="24"/>
        </w:rPr>
        <w:tab/>
        <w:t>ˈsɪnɪk(ə)l</w:t>
      </w:r>
    </w:p>
    <w:p>
      <w:pPr>
        <w:jc w:val="left"/>
      </w:pPr>
      <w:r>
        <w:rPr>
          <w:rFonts w:eastAsia="宋体"/>
          <w:sz w:val="24"/>
        </w:rPr>
        <w:tab/>
        <w:t>adj. 认为人皆自私的，愤世嫉俗的；悲观的，怀疑的；损人利己的；轻蔑的，嘲笑的</w:t>
      </w:r>
    </w:p>
    <w:p>
      <w:pPr>
        <w:jc w:val="left"/>
      </w:pPr>
      <w:r>
        <w:rPr>
          <w:rFonts w:eastAsia="宋体"/>
          <w:b/>
          <w:sz w:val="32"/>
        </w:rPr>
        <w:t>Spary</w:t>
      </w:r>
    </w:p>
    <w:p>
      <w:pPr>
        <w:jc w:val="left"/>
      </w:pPr>
      <w:r>
        <w:rPr>
          <w:rFonts w:eastAsia="宋体"/>
          <w:sz w:val="24"/>
        </w:rPr>
        <w:tab/>
      </w:r>
    </w:p>
    <w:p>
      <w:pPr>
        <w:jc w:val="left"/>
      </w:pPr>
      <w:r>
        <w:rPr>
          <w:rFonts w:eastAsia="宋体"/>
          <w:sz w:val="24"/>
        </w:rPr>
        <w:tab/>
        <w:t>n. （Spary）人名；（德）施帕里</w:t>
      </w:r>
    </w:p>
    <w:p>
      <w:pPr>
        <w:jc w:val="left"/>
      </w:pPr>
      <w:r>
        <w:rPr>
          <w:rFonts w:eastAsia="宋体"/>
          <w:b/>
          <w:sz w:val="32"/>
        </w:rPr>
        <w:t>grave</w:t>
      </w:r>
    </w:p>
    <w:p>
      <w:pPr>
        <w:jc w:val="left"/>
      </w:pPr>
      <w:r>
        <w:rPr>
          <w:rFonts w:eastAsia="宋体"/>
          <w:sz w:val="24"/>
        </w:rPr>
        <w:tab/>
        <w:t>ɡreɪv</w:t>
      </w:r>
    </w:p>
    <w:p>
      <w:pPr>
        <w:jc w:val="left"/>
      </w:pPr>
      <w:r>
        <w:rPr>
          <w:rFonts w:eastAsia="宋体"/>
          <w:sz w:val="24"/>
        </w:rPr>
        <w:tab/>
        <w:t>n. 坟墓，墓穴；死亡，终结；（废旧机器等的）堆积处；（法语等语言里的）抑音符号，沉音符</w:t>
      </w:r>
    </w:p>
    <w:p>
      <w:pPr>
        <w:jc w:val="left"/>
      </w:pPr>
      <w:r>
        <w:rPr>
          <w:rFonts w:eastAsia="宋体"/>
          <w:sz w:val="24"/>
        </w:rPr>
        <w:tab/>
        <w:t>adj. 严峻的，严重的；严肃的，庄重的；认真的，深切的；带钝重音符的；（用作演奏演唱指示）缓慢的，庄严的</w:t>
      </w:r>
    </w:p>
    <w:p>
      <w:pPr>
        <w:jc w:val="left"/>
      </w:pPr>
      <w:r>
        <w:rPr>
          <w:rFonts w:eastAsia="宋体"/>
          <w:sz w:val="24"/>
        </w:rPr>
        <w:tab/>
        <w:t>adv. （用作演奏演唱指示）缓慢地，庄严地</w:t>
      </w:r>
    </w:p>
    <w:p>
      <w:pPr>
        <w:jc w:val="left"/>
      </w:pPr>
      <w:r>
        <w:rPr>
          <w:rFonts w:eastAsia="宋体"/>
          <w:sz w:val="24"/>
        </w:rPr>
        <w:tab/>
        <w:t>v. &lt;文&gt;铭记，铭刻；&lt;古&gt;刻（铭文，图像）；&lt;史&gt;（用烧掉附着物然后涂以沥青的方法）清理（船底），拷铲油漆（船底）</w:t>
      </w:r>
    </w:p>
    <w:p>
      <w:pPr>
        <w:jc w:val="left"/>
      </w:pPr>
      <w:r>
        <w:rPr>
          <w:rFonts w:eastAsia="宋体"/>
          <w:sz w:val="24"/>
        </w:rPr>
        <w:tab/>
        <w:t xml:space="preserve"> 【名】 （Grave）（德、英）格拉维（人名）</w:t>
      </w:r>
    </w:p>
    <w:p>
      <w:pPr>
        <w:jc w:val="left"/>
      </w:pPr>
      <w:r>
        <w:rPr>
          <w:rFonts w:eastAsia="宋体"/>
          <w:sz w:val="20"/>
        </w:rPr>
        <w:tab/>
        <w:t>grave 坟墓 来自PIE*ghrebh, 刮，挖，词源同carve, graph. 后该词主要指坟墓。</w:t>
      </w:r>
    </w:p>
    <w:p>
      <w:pPr>
        <w:jc w:val="left"/>
      </w:pPr>
      <w:r>
        <w:rPr>
          <w:rFonts w:eastAsia="宋体"/>
          <w:sz w:val="20"/>
        </w:rPr>
        <w:tab/>
        <w:t>grave 重音符 来自PIE*gwere, 重，词源同barometer, guru, gravity. 用于音乐术语。</w:t>
      </w:r>
    </w:p>
    <w:p>
      <w:pPr>
        <w:jc w:val="left"/>
      </w:pPr>
      <w:r>
        <w:rPr>
          <w:rFonts w:eastAsia="宋体"/>
          <w:sz w:val="20"/>
        </w:rPr>
        <w:tab/>
        <w:t>grave 庄重的，严肃的；严重的 与词根-grav-(重;压迫;重要;挖)同源</w:t>
      </w:r>
    </w:p>
    <w:p>
      <w:pPr>
        <w:jc w:val="left"/>
      </w:pPr>
      <w:r>
        <w:rPr>
          <w:rFonts w:eastAsia="宋体"/>
          <w:b/>
          <w:sz w:val="32"/>
        </w:rPr>
        <w:t>as to</w:t>
      </w:r>
    </w:p>
    <w:p>
      <w:pPr>
        <w:jc w:val="left"/>
      </w:pPr>
      <w:r>
        <w:rPr>
          <w:rFonts w:eastAsia="宋体"/>
          <w:sz w:val="24"/>
        </w:rPr>
        <w:tab/>
        <w:t>æz tu</w:t>
      </w:r>
    </w:p>
    <w:p>
      <w:pPr>
        <w:jc w:val="left"/>
      </w:pPr>
      <w:r>
        <w:rPr>
          <w:rFonts w:eastAsia="宋体"/>
          <w:sz w:val="24"/>
        </w:rPr>
        <w:tab/>
        <w:t xml:space="preserve"> 关于，就……而言；根据，按照</w:t>
      </w:r>
    </w:p>
    <w:p>
      <w:pPr>
        <w:jc w:val="left"/>
      </w:pPr>
      <w:r>
        <w:rPr>
          <w:rFonts w:eastAsia="宋体"/>
          <w:b/>
          <w:sz w:val="32"/>
        </w:rPr>
        <w:t>peculation</w:t>
      </w:r>
    </w:p>
    <w:p>
      <w:pPr>
        <w:jc w:val="left"/>
      </w:pPr>
      <w:r>
        <w:rPr>
          <w:rFonts w:eastAsia="宋体"/>
          <w:sz w:val="24"/>
        </w:rPr>
        <w:tab/>
        <w:t>ˌpekjʊˈleɪʃən</w:t>
      </w:r>
    </w:p>
    <w:p>
      <w:pPr>
        <w:jc w:val="left"/>
      </w:pPr>
      <w:r>
        <w:rPr>
          <w:rFonts w:eastAsia="宋体"/>
          <w:sz w:val="24"/>
        </w:rPr>
        <w:tab/>
        <w:t>n. 侵吞公款；挪用公款；贪污</w:t>
      </w:r>
    </w:p>
    <w:p>
      <w:pPr>
        <w:jc w:val="left"/>
      </w:pPr>
      <w:r>
        <w:rPr>
          <w:rFonts w:eastAsia="宋体"/>
          <w:b/>
          <w:sz w:val="32"/>
        </w:rPr>
        <w:t>solely</w:t>
      </w:r>
    </w:p>
    <w:p>
      <w:pPr>
        <w:jc w:val="left"/>
      </w:pPr>
      <w:r>
        <w:rPr>
          <w:rFonts w:eastAsia="宋体"/>
          <w:sz w:val="24"/>
        </w:rPr>
        <w:tab/>
        <w:t>ˈsoʊlli</w:t>
      </w:r>
    </w:p>
    <w:p>
      <w:pPr>
        <w:jc w:val="left"/>
      </w:pPr>
      <w:r>
        <w:rPr>
          <w:rFonts w:eastAsia="宋体"/>
          <w:sz w:val="24"/>
        </w:rPr>
        <w:tab/>
        <w:t>adv. 单独地，仅有地</w:t>
      </w:r>
    </w:p>
    <w:p>
      <w:pPr>
        <w:jc w:val="left"/>
      </w:pPr>
      <w:r>
        <w:rPr>
          <w:rFonts w:eastAsia="宋体"/>
          <w:b/>
          <w:sz w:val="32"/>
        </w:rPr>
        <w:t>hypo</w:t>
      </w:r>
    </w:p>
    <w:p>
      <w:pPr>
        <w:jc w:val="left"/>
      </w:pPr>
      <w:r>
        <w:rPr>
          <w:rFonts w:eastAsia="宋体"/>
          <w:sz w:val="24"/>
        </w:rPr>
        <w:tab/>
        <w:t>ˈhaɪpoʊ</w:t>
      </w:r>
    </w:p>
    <w:p>
      <w:pPr>
        <w:jc w:val="left"/>
      </w:pPr>
      <w:r>
        <w:rPr>
          <w:rFonts w:eastAsia="宋体"/>
          <w:sz w:val="24"/>
        </w:rPr>
        <w:tab/>
        <w:t>n. 定影剂；海波；吸毒成瘾者</w:t>
      </w:r>
    </w:p>
    <w:p>
      <w:pPr>
        <w:jc w:val="left"/>
      </w:pPr>
      <w:r>
        <w:rPr>
          <w:rFonts w:eastAsia="宋体"/>
          <w:b/>
          <w:sz w:val="32"/>
        </w:rPr>
        <w:t>exclusive</w:t>
      </w:r>
    </w:p>
    <w:p>
      <w:pPr>
        <w:jc w:val="left"/>
      </w:pPr>
      <w:r>
        <w:rPr>
          <w:rFonts w:eastAsia="宋体"/>
          <w:sz w:val="24"/>
        </w:rPr>
        <w:tab/>
        <w:t>ɪkˈskluːsɪv</w:t>
      </w:r>
    </w:p>
    <w:p>
      <w:pPr>
        <w:jc w:val="left"/>
      </w:pPr>
      <w:r>
        <w:rPr>
          <w:rFonts w:eastAsia="宋体"/>
          <w:sz w:val="24"/>
        </w:rPr>
        <w:tab/>
        <w:t>adj. 独有的，专用的；高档的，昂贵的；不含……的；排外的；排斥的；全部的；唯一关心的；（新闻或报道）独家的；（条款）除外责任的；高级的，昂贵的</w:t>
      </w:r>
    </w:p>
    <w:p>
      <w:pPr>
        <w:jc w:val="left"/>
      </w:pPr>
      <w:r>
        <w:rPr>
          <w:rFonts w:eastAsia="宋体"/>
          <w:sz w:val="24"/>
        </w:rPr>
        <w:tab/>
        <w:t>n. 独家新闻，独家报道</w:t>
      </w:r>
    </w:p>
    <w:p>
      <w:pPr>
        <w:jc w:val="left"/>
      </w:pPr>
      <w:r>
        <w:rPr>
          <w:rFonts w:eastAsia="宋体"/>
          <w:b/>
          <w:sz w:val="32"/>
        </w:rPr>
        <w:t>trial</w:t>
      </w:r>
    </w:p>
    <w:p>
      <w:pPr>
        <w:jc w:val="left"/>
      </w:pPr>
      <w:r>
        <w:rPr>
          <w:rFonts w:eastAsia="宋体"/>
          <w:sz w:val="24"/>
        </w:rPr>
        <w:tab/>
        <w:t>ˈtraɪəl</w:t>
      </w:r>
    </w:p>
    <w:p>
      <w:pPr>
        <w:jc w:val="left"/>
      </w:pPr>
      <w:r>
        <w:rPr>
          <w:rFonts w:eastAsia="宋体"/>
          <w:sz w:val="24"/>
        </w:rPr>
        <w:tab/>
        <w:t>n. 审判，审理；试验，试用；（对人的忍耐、自制力的）考验，磨练；烦人的事，惹麻烦的人；预赛，选拔赛；（检验车手技能的）摩托车障碍检验赛；（动物的）比赛，表演</w:t>
      </w:r>
    </w:p>
    <w:p>
      <w:pPr>
        <w:jc w:val="left"/>
      </w:pPr>
      <w:r>
        <w:rPr>
          <w:rFonts w:eastAsia="宋体"/>
          <w:sz w:val="24"/>
        </w:rPr>
        <w:tab/>
        <w:t>v. 测试，试验；（马、狗等动物）参加比赛</w:t>
      </w:r>
    </w:p>
    <w:p>
      <w:pPr>
        <w:jc w:val="left"/>
      </w:pPr>
      <w:r>
        <w:rPr>
          <w:rFonts w:eastAsia="宋体"/>
          <w:sz w:val="24"/>
        </w:rPr>
        <w:tab/>
        <w:t>adj. 试验性的</w:t>
      </w:r>
    </w:p>
    <w:p>
      <w:pPr>
        <w:jc w:val="left"/>
      </w:pPr>
      <w:r>
        <w:rPr>
          <w:rFonts w:eastAsia="宋体"/>
          <w:sz w:val="24"/>
        </w:rPr>
        <w:tab/>
        <w:t xml:space="preserve"> 【名】 （Trial）（法）特里亚尔（人名）</w:t>
      </w:r>
    </w:p>
    <w:p>
      <w:pPr>
        <w:jc w:val="left"/>
      </w:pPr>
      <w:r>
        <w:rPr>
          <w:rFonts w:eastAsia="宋体"/>
          <w:sz w:val="20"/>
        </w:rPr>
        <w:tab/>
        <w:t>trial 审判，审理，试验，试用，选拔赛，比赛 来自 try,甄选，选出，尝试，审理，-al,名词后缀。引申诸相关词义。</w:t>
      </w:r>
    </w:p>
    <w:p>
      <w:pPr>
        <w:jc w:val="left"/>
      </w:pPr>
      <w:r>
        <w:rPr>
          <w:rFonts w:eastAsia="宋体"/>
          <w:b/>
          <w:sz w:val="32"/>
        </w:rPr>
        <w:t>begin</w:t>
      </w:r>
    </w:p>
    <w:p>
      <w:pPr>
        <w:jc w:val="left"/>
      </w:pPr>
      <w:r>
        <w:rPr>
          <w:rFonts w:eastAsia="宋体"/>
          <w:sz w:val="24"/>
        </w:rPr>
        <w:tab/>
        <w:t>bɪˈɡɪn</w:t>
      </w:r>
    </w:p>
    <w:p>
      <w:pPr>
        <w:jc w:val="left"/>
      </w:pPr>
      <w:r>
        <w:rPr>
          <w:rFonts w:eastAsia="宋体"/>
          <w:sz w:val="24"/>
        </w:rPr>
        <w:tab/>
        <w:t>v. 开始，着手；开始说；开始发生，开始进行；以……为起点，起始于；首字母为</w:t>
      </w:r>
    </w:p>
    <w:p>
      <w:pPr>
        <w:jc w:val="left"/>
      </w:pPr>
      <w:r>
        <w:rPr>
          <w:rFonts w:eastAsia="宋体"/>
          <w:sz w:val="20"/>
        </w:rPr>
        <w:tab/>
        <w:t>begin 开始 前缀be-, 强调。-gin, 打开。</w:t>
      </w:r>
    </w:p>
    <w:p>
      <w:pPr>
        <w:jc w:val="left"/>
      </w:pPr>
      <w:r>
        <w:rPr>
          <w:rFonts w:eastAsia="宋体"/>
          <w:b/>
          <w:sz w:val="32"/>
        </w:rPr>
        <w:t>paint</w:t>
      </w:r>
    </w:p>
    <w:p>
      <w:pPr>
        <w:jc w:val="left"/>
      </w:pPr>
      <w:r>
        <w:rPr>
          <w:rFonts w:eastAsia="宋体"/>
          <w:sz w:val="24"/>
        </w:rPr>
        <w:tab/>
        <w:t>peɪnt</w:t>
      </w:r>
    </w:p>
    <w:p>
      <w:pPr>
        <w:jc w:val="left"/>
      </w:pPr>
      <w:r>
        <w:rPr>
          <w:rFonts w:eastAsia="宋体"/>
          <w:sz w:val="24"/>
        </w:rPr>
        <w:tab/>
        <w:t>n. 油漆，涂料；绘画颜料（paints）；（已干的）油漆层，涂层；&lt;非正式&gt;化妆，涂脂抹粉；（计算机）（尤指模拟真画效果的）绘图功能；&lt;美&gt;花马，杂色马；（篮球）三秒区</w:t>
      </w:r>
    </w:p>
    <w:p>
      <w:pPr>
        <w:jc w:val="left"/>
      </w:pPr>
      <w:r>
        <w:rPr>
          <w:rFonts w:eastAsia="宋体"/>
          <w:sz w:val="24"/>
        </w:rPr>
        <w:tab/>
        <w:t>v. （给……）上油漆，（给……）涂颜料；用油漆（或涂料）覆盖（paint sth. out）；（用颜料）绘画；涂，抹（嘴唇、指甲等）；（以某种方式）描绘，描写；（计算机）用绘图程序作图；（在雷达屏幕上）显示（飞机，车辆）</w:t>
      </w:r>
    </w:p>
    <w:p>
      <w:pPr>
        <w:jc w:val="left"/>
      </w:pPr>
      <w:r>
        <w:rPr>
          <w:rFonts w:eastAsia="宋体"/>
          <w:sz w:val="24"/>
        </w:rPr>
        <w:tab/>
        <w:t xml:space="preserve"> 【名】 （Paint）（美）潘（人名）</w:t>
      </w:r>
    </w:p>
    <w:p>
      <w:pPr>
        <w:jc w:val="left"/>
      </w:pPr>
      <w:r>
        <w:rPr>
          <w:rFonts w:eastAsia="宋体"/>
          <w:sz w:val="20"/>
        </w:rPr>
        <w:tab/>
        <w:t>paint 油漆，绘画颜料 来自古法语peintier,涂抹，绘画，来自拉丁语pingere,涂抹，绘画，来自PIE*peig,刻，切，词源同picture,pigment,file.词义由刻，雕刻，引申为装饰，涂抹，绘画，绘制。拼写比较point,pungent.</w:t>
      </w:r>
    </w:p>
    <w:p>
      <w:pPr>
        <w:jc w:val="left"/>
      </w:pPr>
      <w:r>
        <w:rPr>
          <w:rFonts w:eastAsia="宋体"/>
          <w:b/>
          <w:sz w:val="32"/>
        </w:rPr>
        <w:t>breathe</w:t>
      </w:r>
    </w:p>
    <w:p>
      <w:pPr>
        <w:jc w:val="left"/>
      </w:pPr>
      <w:r>
        <w:rPr>
          <w:rFonts w:eastAsia="宋体"/>
          <w:sz w:val="24"/>
        </w:rPr>
        <w:tab/>
        <w:t>briːð</w:t>
      </w:r>
    </w:p>
    <w:p>
      <w:pPr>
        <w:jc w:val="left"/>
      </w:pPr>
      <w:r>
        <w:rPr>
          <w:rFonts w:eastAsia="宋体"/>
          <w:sz w:val="24"/>
        </w:rPr>
        <w:tab/>
        <w:t>v. 呼吸；呼出，吐出；吸入；低声说；透气；（酒）通气透香；将……注入</w:t>
      </w:r>
    </w:p>
    <w:p>
      <w:pPr>
        <w:jc w:val="left"/>
      </w:pPr>
      <w:r>
        <w:rPr>
          <w:rFonts w:eastAsia="宋体"/>
          <w:b/>
          <w:sz w:val="32"/>
        </w:rPr>
        <w:t>tutor</w:t>
      </w:r>
    </w:p>
    <w:p>
      <w:pPr>
        <w:jc w:val="left"/>
      </w:pPr>
      <w:r>
        <w:rPr>
          <w:rFonts w:eastAsia="宋体"/>
          <w:sz w:val="24"/>
        </w:rPr>
        <w:tab/>
        <w:t>ˈtuːtər</w:t>
      </w:r>
    </w:p>
    <w:p>
      <w:pPr>
        <w:jc w:val="left"/>
      </w:pPr>
      <w:r>
        <w:rPr>
          <w:rFonts w:eastAsia="宋体"/>
          <w:sz w:val="24"/>
        </w:rPr>
        <w:tab/>
        <w:t>n. 家庭教师，私人教师；导师，指导教师；&lt;美&gt;大学助教；&lt;英&gt;（负责成人教育或在大中学中有特别任务的）教师；（尤指音乐）课本</w:t>
      </w:r>
    </w:p>
    <w:p>
      <w:pPr>
        <w:jc w:val="left"/>
      </w:pPr>
      <w:r>
        <w:rPr>
          <w:rFonts w:eastAsia="宋体"/>
          <w:sz w:val="24"/>
        </w:rPr>
        <w:tab/>
        <w:t>v. 指导，辅导，担任私人教师；当家庭教师，当大学助教，当大学导师</w:t>
      </w:r>
    </w:p>
    <w:p>
      <w:pPr>
        <w:jc w:val="left"/>
      </w:pPr>
      <w:r>
        <w:rPr>
          <w:rFonts w:eastAsia="宋体"/>
          <w:sz w:val="20"/>
        </w:rPr>
        <w:tab/>
        <w:t>tutor 家庭教师；指导教师 词根词缀： -tut-监护,看管 + -or名词词尾,人</w:t>
      </w:r>
    </w:p>
    <w:p>
      <w:pPr>
        <w:jc w:val="left"/>
      </w:pPr>
      <w:r>
        <w:rPr>
          <w:rFonts w:eastAsia="宋体"/>
          <w:sz w:val="20"/>
        </w:rPr>
        <w:tab/>
        <w:t>tutor 教师，导师 来自拉丁语 tutor,保护者，看护者，过去分词形式施动格于 tueri,保护，看护，来自 PIE*ste,*sta,</w:t>
      </w:r>
    </w:p>
    <w:p>
      <w:pPr>
        <w:jc w:val="left"/>
      </w:pPr>
      <w:r>
        <w:rPr>
          <w:rFonts w:eastAsia="宋体"/>
          <w:b/>
          <w:sz w:val="32"/>
        </w:rPr>
        <w:t>audition</w:t>
      </w:r>
    </w:p>
    <w:p>
      <w:pPr>
        <w:jc w:val="left"/>
      </w:pPr>
      <w:r>
        <w:rPr>
          <w:rFonts w:eastAsia="宋体"/>
          <w:sz w:val="24"/>
        </w:rPr>
        <w:tab/>
        <w:t>ɔːˈdɪʃ(ə)n</w:t>
      </w:r>
    </w:p>
    <w:p>
      <w:pPr>
        <w:jc w:val="left"/>
      </w:pPr>
      <w:r>
        <w:rPr>
          <w:rFonts w:eastAsia="宋体"/>
          <w:sz w:val="24"/>
        </w:rPr>
        <w:tab/>
        <w:t>n. （对演艺人员的）面试，试演；&lt;古&gt;听觉，听能</w:t>
      </w:r>
    </w:p>
    <w:p>
      <w:pPr>
        <w:jc w:val="left"/>
      </w:pPr>
      <w:r>
        <w:rPr>
          <w:rFonts w:eastAsia="宋体"/>
          <w:sz w:val="24"/>
        </w:rPr>
        <w:tab/>
        <w:t>v. 试镜，试演；对（某人）进行面试，让（某人）试演</w:t>
      </w:r>
    </w:p>
    <w:p>
      <w:pPr>
        <w:jc w:val="left"/>
      </w:pPr>
      <w:r>
        <w:rPr>
          <w:rFonts w:eastAsia="宋体"/>
          <w:sz w:val="20"/>
        </w:rPr>
        <w:tab/>
        <w:t>audition  来自中世纪法语audicion, 来自拉丁语audītiō, 来自audiō("I hear").</w:t>
      </w:r>
    </w:p>
    <w:p>
      <w:pPr>
        <w:jc w:val="left"/>
      </w:pPr>
      <w:r>
        <w:rPr>
          <w:rFonts w:eastAsia="宋体"/>
          <w:b/>
          <w:sz w:val="32"/>
        </w:rPr>
        <w:t>trickle</w:t>
      </w:r>
    </w:p>
    <w:p>
      <w:pPr>
        <w:jc w:val="left"/>
      </w:pPr>
      <w:r>
        <w:rPr>
          <w:rFonts w:eastAsia="宋体"/>
          <w:sz w:val="24"/>
        </w:rPr>
        <w:tab/>
        <w:t>ˈtrɪkl</w:t>
      </w:r>
    </w:p>
    <w:p>
      <w:pPr>
        <w:jc w:val="left"/>
      </w:pPr>
      <w:r>
        <w:rPr>
          <w:rFonts w:eastAsia="宋体"/>
          <w:sz w:val="24"/>
        </w:rPr>
        <w:tab/>
        <w:t>v. （使）滴，淌；（小批地）慢慢移动；（球）缓慢滚动</w:t>
      </w:r>
    </w:p>
    <w:p>
      <w:pPr>
        <w:jc w:val="left"/>
      </w:pPr>
      <w:r>
        <w:rPr>
          <w:rFonts w:eastAsia="宋体"/>
          <w:sz w:val="24"/>
        </w:rPr>
        <w:tab/>
        <w:t>n. 慢速移动；滴，淌，细流</w:t>
      </w:r>
    </w:p>
    <w:p>
      <w:pPr>
        <w:jc w:val="left"/>
      </w:pPr>
      <w:r>
        <w:rPr>
          <w:rFonts w:eastAsia="宋体"/>
          <w:sz w:val="20"/>
        </w:rPr>
        <w:tab/>
        <w:t>trickle 滴，淌，细流，涓流 可能缩写（或变体）自中古英语 striken,流，特指流泪，词源同 strike,击，打。-le,表反复。 后引申词义滴，淌，细流，涓流等。</w:t>
      </w:r>
    </w:p>
    <w:p>
      <w:pPr>
        <w:jc w:val="left"/>
      </w:pPr>
      <w:r>
        <w:rPr>
          <w:rFonts w:eastAsia="宋体"/>
          <w:b/>
          <w:sz w:val="32"/>
        </w:rPr>
        <w:t>register</w:t>
      </w:r>
    </w:p>
    <w:p>
      <w:pPr>
        <w:jc w:val="left"/>
      </w:pPr>
      <w:r>
        <w:rPr>
          <w:rFonts w:eastAsia="宋体"/>
          <w:sz w:val="24"/>
        </w:rPr>
        <w:tab/>
        <w:t>ˈredʒɪstər</w:t>
      </w:r>
    </w:p>
    <w:p>
      <w:pPr>
        <w:jc w:val="left"/>
      </w:pPr>
      <w:r>
        <w:rPr>
          <w:rFonts w:eastAsia="宋体"/>
          <w:sz w:val="24"/>
        </w:rPr>
        <w:tab/>
        <w:t>n. 登记表，注册簿；注册员；（人或乐器的）声区，音区；（适合特定场合使用的）语体风格，语域；（印刷，摄影）套准，叠合；&lt;美&gt;现金出纳机；（电子设备的）寄存器；&lt;美&gt;（供暖或制冷设备的）调风口，节气门；（设计图案组成的）条，局部</w:t>
      </w:r>
    </w:p>
    <w:p>
      <w:pPr>
        <w:jc w:val="left"/>
      </w:pPr>
      <w:r>
        <w:rPr>
          <w:rFonts w:eastAsia="宋体"/>
          <w:sz w:val="24"/>
        </w:rPr>
        <w:tab/>
        <w:t>v. 登记，注册；（正式地或公开地）发表意见，提出主张；流露出，表达出；注意到，受到注意；（仪器上）显出，显示；把……挂号邮寄；取得（结果），得（分）；（印刷，摄影）套准，叠合</w:t>
      </w:r>
    </w:p>
    <w:p>
      <w:pPr>
        <w:jc w:val="left"/>
      </w:pPr>
      <w:r>
        <w:rPr>
          <w:rFonts w:eastAsia="宋体"/>
          <w:sz w:val="24"/>
        </w:rPr>
        <w:tab/>
        <w:t xml:space="preserve"> 【名】 （Register）（美）雷吉斯特（人名）</w:t>
      </w:r>
    </w:p>
    <w:p>
      <w:pPr>
        <w:jc w:val="left"/>
      </w:pPr>
      <w:r>
        <w:rPr>
          <w:rFonts w:eastAsia="宋体"/>
          <w:sz w:val="20"/>
        </w:rPr>
        <w:tab/>
        <w:t>register 登记；注册 词根词缀： re-回,向后 + gist(= -gest- )携带,运输 + -er动词词尾 → 送回→(记下...以备)送回(而有案可查)</w:t>
      </w:r>
    </w:p>
    <w:p>
      <w:pPr>
        <w:jc w:val="left"/>
      </w:pPr>
      <w:r>
        <w:rPr>
          <w:rFonts w:eastAsia="宋体"/>
          <w:sz w:val="20"/>
        </w:rPr>
        <w:tab/>
        <w:t>register 登记，注册 来自拉丁语 regerere,登记，记录，-st,过去分词格，来自 re-,向后，往回，-ger,携带，承载， 词源同 gesture,belligerent.</w:t>
      </w:r>
    </w:p>
    <w:p>
      <w:pPr>
        <w:jc w:val="left"/>
      </w:pPr>
      <w:r>
        <w:rPr>
          <w:rFonts w:eastAsia="宋体"/>
          <w:b/>
          <w:sz w:val="32"/>
        </w:rPr>
        <w:t>design</w:t>
      </w:r>
    </w:p>
    <w:p>
      <w:pPr>
        <w:jc w:val="left"/>
      </w:pPr>
      <w:r>
        <w:rPr>
          <w:rFonts w:eastAsia="宋体"/>
          <w:sz w:val="24"/>
        </w:rPr>
        <w:tab/>
        <w:t>dɪˈzaɪn</w:t>
      </w:r>
    </w:p>
    <w:p>
      <w:pPr>
        <w:jc w:val="left"/>
      </w:pPr>
      <w:r>
        <w:rPr>
          <w:rFonts w:eastAsia="宋体"/>
          <w:sz w:val="24"/>
        </w:rPr>
        <w:tab/>
        <w:t>n. 设计，布局，安排；设计艺术，构思；设计图，图纸；图案，花纹；计划，意图</w:t>
      </w:r>
    </w:p>
    <w:p>
      <w:pPr>
        <w:jc w:val="left"/>
      </w:pPr>
      <w:r>
        <w:rPr>
          <w:rFonts w:eastAsia="宋体"/>
          <w:sz w:val="24"/>
        </w:rPr>
        <w:tab/>
        <w:t>v. 设计，制图，构思；筹划，制订；预定，指定</w:t>
      </w:r>
    </w:p>
    <w:p>
      <w:pPr>
        <w:jc w:val="left"/>
      </w:pPr>
      <w:r>
        <w:rPr>
          <w:rFonts w:eastAsia="宋体"/>
          <w:sz w:val="24"/>
        </w:rPr>
        <w:tab/>
        <w:t xml:space="preserve"> 【名】 （Design）（俄、巴、印）迪赛（人名）</w:t>
      </w:r>
    </w:p>
    <w:p>
      <w:pPr>
        <w:jc w:val="left"/>
      </w:pPr>
      <w:r>
        <w:rPr>
          <w:rFonts w:eastAsia="宋体"/>
          <w:sz w:val="20"/>
        </w:rPr>
        <w:tab/>
        <w:t>design 设计 de-, 向下。sign, 写，标记。即写下来，描绘，设计。</w:t>
      </w:r>
    </w:p>
    <w:p>
      <w:pPr>
        <w:jc w:val="left"/>
      </w:pPr>
      <w:r>
        <w:rPr>
          <w:rFonts w:eastAsia="宋体"/>
          <w:sz w:val="20"/>
        </w:rPr>
        <w:tab/>
        <w:t>design 设计，构思，绘图；计划，企图 词根词缀： de-加强意义 + -sign-标记</w:t>
      </w:r>
    </w:p>
    <w:p>
      <w:pPr>
        <w:jc w:val="left"/>
      </w:pPr>
      <w:r>
        <w:rPr>
          <w:rFonts w:eastAsia="宋体"/>
          <w:b/>
          <w:sz w:val="32"/>
        </w:rPr>
        <w:t>latitude</w:t>
      </w:r>
    </w:p>
    <w:p>
      <w:pPr>
        <w:jc w:val="left"/>
      </w:pPr>
      <w:r>
        <w:rPr>
          <w:rFonts w:eastAsia="宋体"/>
          <w:sz w:val="24"/>
        </w:rPr>
        <w:tab/>
        <w:t>ˈlætɪtuːd</w:t>
      </w:r>
    </w:p>
    <w:p>
      <w:pPr>
        <w:jc w:val="left"/>
      </w:pPr>
      <w:r>
        <w:rPr>
          <w:rFonts w:eastAsia="宋体"/>
          <w:sz w:val="24"/>
        </w:rPr>
        <w:tab/>
        <w:t>n. 纬度；纬度地区；选择的自由，回旋余地；（感光乳剂，相纸）曝光宽容度</w:t>
      </w:r>
    </w:p>
    <w:p>
      <w:pPr>
        <w:jc w:val="left"/>
      </w:pPr>
      <w:r>
        <w:rPr>
          <w:rFonts w:eastAsia="宋体"/>
          <w:sz w:val="20"/>
        </w:rPr>
        <w:tab/>
        <w:t>latitude 纬度 来自拉丁语latus,宽的，来自PIE*stel,*ster,展开，词源同locus,structure,stratum,字母l,r音变。即展开的宽度，后用于地理纬度，比较longitude.</w:t>
      </w:r>
    </w:p>
    <w:p>
      <w:pPr>
        <w:jc w:val="left"/>
      </w:pPr>
      <w:r>
        <w:rPr>
          <w:rFonts w:eastAsia="宋体"/>
          <w:sz w:val="20"/>
        </w:rPr>
        <w:tab/>
        <w:t xml:space="preserve">latitude 维度 来源于拉丁语中由latus(宽的,广阔的)派生的名词latitudo, latitudinis, f(宽度)。  </w:t>
        <w:br/>
        <w:t xml:space="preserve"> 词根词缀： -lat-宽的 + -i- + -tude名词词尾</w:t>
      </w:r>
    </w:p>
    <w:p>
      <w:pPr>
        <w:jc w:val="left"/>
      </w:pPr>
      <w:r>
        <w:rPr>
          <w:rFonts w:eastAsia="宋体"/>
          <w:b/>
          <w:sz w:val="32"/>
        </w:rPr>
        <w:t>chess</w:t>
      </w:r>
    </w:p>
    <w:p>
      <w:pPr>
        <w:jc w:val="left"/>
      </w:pPr>
      <w:r>
        <w:rPr>
          <w:rFonts w:eastAsia="宋体"/>
          <w:sz w:val="24"/>
        </w:rPr>
        <w:tab/>
        <w:t>tʃes</w:t>
      </w:r>
    </w:p>
    <w:p>
      <w:pPr>
        <w:jc w:val="left"/>
      </w:pPr>
      <w:r>
        <w:rPr>
          <w:rFonts w:eastAsia="宋体"/>
          <w:sz w:val="24"/>
        </w:rPr>
        <w:tab/>
        <w:t>n. 国际象棋，西洋棋</w:t>
      </w:r>
    </w:p>
    <w:p>
      <w:pPr>
        <w:jc w:val="left"/>
      </w:pPr>
      <w:r>
        <w:rPr>
          <w:rFonts w:eastAsia="宋体"/>
          <w:sz w:val="24"/>
        </w:rPr>
        <w:tab/>
        <w:t xml:space="preserve"> 【名】 （Chess）（英）切斯（人名）</w:t>
      </w:r>
    </w:p>
    <w:p>
      <w:pPr>
        <w:jc w:val="left"/>
      </w:pPr>
      <w:r>
        <w:rPr>
          <w:rFonts w:eastAsia="宋体"/>
          <w:sz w:val="20"/>
        </w:rPr>
        <w:tab/>
        <w:t>chess （国际象棋）：连续“将军”的游戏 国际象棋中向对方的国王"将一军"，英语叫check，它同chess一起，都是从古波斯语shah(国王)演变来的。Shah进入古法语后写作eschec，进入古英语时写作chek，后来才写作check，意思是提醒对方我下一步就要吃掉你的国王了。最初只限于象棋中的"将一军"之义，后来才伸展为今天的"制止"、"检查"等词义。而古法语eschec的复数形式eschecs进入古英语后写作ches，以后才变为chess，原来"将一军"的复数，而国际象棋chess，就是连续将军的游戏。</w:t>
        <w:br/>
        <w:t>另外，古波斯人称象棋中"把对方将死"为shah-mat，mat是"死"的意思;今天英语也说check-mate，这可不是"棋友"，而是"把对方将死"的意思，这里的mate是波斯语mat的译音。</w:t>
        <w:br/>
        <w:t>check： [tʃek] n.支票，核实v.核实，检查，打钩，将一军。</w:t>
        <w:br/>
        <w:t>chess： [tʃes] n.国际象棋。</w:t>
      </w:r>
    </w:p>
    <w:p>
      <w:pPr>
        <w:jc w:val="left"/>
      </w:pPr>
      <w:r>
        <w:rPr>
          <w:rFonts w:eastAsia="宋体"/>
          <w:sz w:val="20"/>
        </w:rPr>
        <w:tab/>
        <w:t>chess 棋子 来自check在古法语中的复数形式。</w:t>
      </w:r>
    </w:p>
    <w:p>
      <w:pPr>
        <w:jc w:val="left"/>
      </w:pPr>
      <w:r>
        <w:rPr>
          <w:rFonts w:eastAsia="宋体"/>
          <w:sz w:val="20"/>
        </w:rPr>
        <w:tab/>
        <w:t>chess 国际象棋 国际象棋中向对方的国王“将一军”，英语叫check，它同chess一起，都是从古波斯语shah（国王）演变来的。Shah进入古法语后写作eschec，进入古英语时写作chek，后来才写作check，最初只限于象棋中的“将一军”之义，后来才伸展为今天的“制止”、“检查”等词义。而古法语eschec的复数形式eschecs进入古英语后写作ches，以后才变为chess，原来“将一军”的复数，而国际象棋chess，就是连续将军的游戏。</w:t>
        <w:br/>
        <w:t>另外，古波斯人称象棋中“把对方将死”为shah-mat，mat是“死”的意思；今天英语也说check-mate，这可不是“棋友”，而是“把对方将死”的意思，这里的mate是波斯语mat的译音。</w:t>
      </w:r>
    </w:p>
    <w:p>
      <w:pPr>
        <w:jc w:val="left"/>
      </w:pPr>
      <w:r>
        <w:rPr>
          <w:rFonts w:eastAsia="宋体"/>
          <w:b/>
          <w:sz w:val="32"/>
        </w:rPr>
        <w:t>champion</w:t>
      </w:r>
    </w:p>
    <w:p>
      <w:pPr>
        <w:jc w:val="left"/>
      </w:pPr>
      <w:r>
        <w:rPr>
          <w:rFonts w:eastAsia="宋体"/>
          <w:sz w:val="24"/>
        </w:rPr>
        <w:tab/>
        <w:t>ˈtʃæmpiən</w:t>
      </w:r>
    </w:p>
    <w:p>
      <w:pPr>
        <w:jc w:val="left"/>
      </w:pPr>
      <w:r>
        <w:rPr>
          <w:rFonts w:eastAsia="宋体"/>
          <w:sz w:val="24"/>
        </w:rPr>
        <w:tab/>
        <w:t>n. 冠军，第一名；拥护者，斗士</w:t>
      </w:r>
    </w:p>
    <w:p>
      <w:pPr>
        <w:jc w:val="left"/>
      </w:pPr>
      <w:r>
        <w:rPr>
          <w:rFonts w:eastAsia="宋体"/>
          <w:sz w:val="24"/>
        </w:rPr>
        <w:tab/>
        <w:t>v. 捍卫，拥护，支持</w:t>
      </w:r>
    </w:p>
    <w:p>
      <w:pPr>
        <w:jc w:val="left"/>
      </w:pPr>
      <w:r>
        <w:rPr>
          <w:rFonts w:eastAsia="宋体"/>
          <w:sz w:val="24"/>
        </w:rPr>
        <w:tab/>
        <w:t>adj. &lt;英，非正式&gt;极好的；冠军的，得一等奖的</w:t>
      </w:r>
    </w:p>
    <w:p>
      <w:pPr>
        <w:jc w:val="left"/>
      </w:pPr>
      <w:r>
        <w:rPr>
          <w:rFonts w:eastAsia="宋体"/>
          <w:sz w:val="24"/>
        </w:rPr>
        <w:tab/>
        <w:t xml:space="preserve"> 【名】 （Champion）（英）钱皮恩，（法）尚皮翁（人名）</w:t>
      </w:r>
    </w:p>
    <w:p>
      <w:pPr>
        <w:jc w:val="left"/>
      </w:pPr>
      <w:r>
        <w:rPr>
          <w:rFonts w:eastAsia="宋体"/>
          <w:sz w:val="20"/>
        </w:rPr>
        <w:tab/>
        <w:t>champion 冠军 发音释义：['tʃæmpɪən] n.冠军，优胜者，战士，拥护者adj.优胜的，第一流的vt.拥护，支持</w:t>
        <w:br/>
        <w:t xml:space="preserve"> 结构分析：champion = champ（战场）+ion（人）→战士→冠军</w:t>
        <w:br/>
        <w:t xml:space="preserve"> 词源解释：champ←拉丁语campus（平地）</w:t>
        <w:br/>
        <w:t xml:space="preserve"> 相关词根：camp（平地）</w:t>
        <w:br/>
        <w:t xml:space="preserve"> 在古代战争中，经常有通过决斗来决定胜负的例子。双方均派出自己军队中最杰出的战士，在两军阵前进行一对一的生死决斗。在决斗中被击败的一方向获胜一方认输或投降。这种方式可以避免双方将士的伤亡，但对参加决定的人来说意味着巨大的牺牲。英语单词champion的原意指的就是这种代表整支军队参加一对一决斗的战士。因此它有两个含义，既表示“冠军”、“最好的”，还表示代表军队参加决斗，引申为“支持”、“拥护”、“为某群体或某事业而奋斗（的人）”。</w:t>
        <w:br/>
        <w:t xml:space="preserve"> 衍生词：championship（冠军地位，锦标赛）</w:t>
      </w:r>
    </w:p>
    <w:p>
      <w:pPr>
        <w:jc w:val="left"/>
      </w:pPr>
      <w:r>
        <w:rPr>
          <w:rFonts w:eastAsia="宋体"/>
          <w:sz w:val="20"/>
        </w:rPr>
        <w:tab/>
        <w:t>champion 冠军 来自camp, 平原，平地，战场。原指战场上的胜利者。</w:t>
      </w:r>
    </w:p>
    <w:p>
      <w:pPr>
        <w:jc w:val="left"/>
      </w:pPr>
      <w:r>
        <w:rPr>
          <w:rFonts w:eastAsia="宋体"/>
          <w:sz w:val="20"/>
        </w:rPr>
        <w:tab/>
        <w:t xml:space="preserve">champion 得胜者，冠军；斗争者，拥护者 来源于法语champion(战场上的战斗者),而法语中的champion来源于拉丁语campus,campi, m(战场,原野)。  </w:t>
        <w:br/>
        <w:t xml:space="preserve"> 词根词缀：champ(-camp-)田野,场所 + -ion名词词尾</w:t>
      </w:r>
    </w:p>
    <w:p>
      <w:pPr>
        <w:jc w:val="left"/>
      </w:pPr>
      <w:r>
        <w:rPr>
          <w:rFonts w:eastAsia="宋体"/>
          <w:b/>
          <w:sz w:val="32"/>
        </w:rPr>
        <w:t>ruin</w:t>
      </w:r>
    </w:p>
    <w:p>
      <w:pPr>
        <w:jc w:val="left"/>
      </w:pPr>
      <w:r>
        <w:rPr>
          <w:rFonts w:eastAsia="宋体"/>
          <w:sz w:val="24"/>
        </w:rPr>
        <w:tab/>
        <w:t>ˈruːɪn</w:t>
      </w:r>
    </w:p>
    <w:p>
      <w:pPr>
        <w:jc w:val="left"/>
      </w:pPr>
      <w:r>
        <w:rPr>
          <w:rFonts w:eastAsia="宋体"/>
          <w:sz w:val="24"/>
        </w:rPr>
        <w:tab/>
        <w:t>n. 毁坏，毁灭；破产，身败名裂；祸根； 残垣断壁，废墟；残存部分（ruins）</w:t>
      </w:r>
    </w:p>
    <w:p>
      <w:pPr>
        <w:jc w:val="left"/>
      </w:pPr>
      <w:r>
        <w:rPr>
          <w:rFonts w:eastAsia="宋体"/>
          <w:sz w:val="24"/>
        </w:rPr>
        <w:tab/>
        <w:t>v. 毁坏，破坏；使（建筑物，地方）破败，使成为废墟；使倾家荡产，使破产；&lt;文&gt; 头朝下跌落，哗啦一声掉下</w:t>
      </w:r>
    </w:p>
    <w:p>
      <w:pPr>
        <w:jc w:val="left"/>
      </w:pPr>
      <w:r>
        <w:rPr>
          <w:rFonts w:eastAsia="宋体"/>
          <w:sz w:val="24"/>
        </w:rPr>
        <w:tab/>
        <w:t xml:space="preserve"> 【名】 （Ruin）（法、俄、意、瑞典）吕安（人名）</w:t>
      </w:r>
    </w:p>
    <w:p>
      <w:pPr>
        <w:jc w:val="left"/>
      </w:pPr>
      <w:r>
        <w:rPr>
          <w:rFonts w:eastAsia="宋体"/>
          <w:sz w:val="20"/>
        </w:rPr>
        <w:tab/>
        <w:t>ruin 破坏，毁坏 来自拉丁语 ruina,倒塌，毁坏，来自 ruere,倒塌，崩塌，来自 PIE*reue,击，打，撕开，词源 同 rag,rough.字母 g 脱落，比较 regulate,rule.</w:t>
      </w:r>
    </w:p>
    <w:p>
      <w:pPr>
        <w:jc w:val="left"/>
      </w:pPr>
      <w:r>
        <w:rPr>
          <w:rFonts w:eastAsia="宋体"/>
          <w:b/>
          <w:sz w:val="32"/>
        </w:rPr>
        <w:t>marry</w:t>
      </w:r>
    </w:p>
    <w:p>
      <w:pPr>
        <w:jc w:val="left"/>
      </w:pPr>
      <w:r>
        <w:rPr>
          <w:rFonts w:eastAsia="宋体"/>
          <w:sz w:val="24"/>
        </w:rPr>
        <w:tab/>
        <w:t>ˈmæri</w:t>
      </w:r>
    </w:p>
    <w:p>
      <w:pPr>
        <w:jc w:val="left"/>
      </w:pPr>
      <w:r>
        <w:rPr>
          <w:rFonts w:eastAsia="宋体"/>
          <w:sz w:val="24"/>
        </w:rPr>
        <w:tab/>
        <w:t>v. 结婚，嫁，娶；为……主持婚礼；把……嫁给，为……娶亲；使结合在一起；拼接缆绳</w:t>
      </w:r>
    </w:p>
    <w:p>
      <w:pPr>
        <w:jc w:val="left"/>
      </w:pPr>
      <w:r>
        <w:rPr>
          <w:rFonts w:eastAsia="宋体"/>
          <w:sz w:val="24"/>
        </w:rPr>
        <w:tab/>
        <w:t xml:space="preserve"> 【名】 （Marry）（阿拉伯）马雷，（法）马里（人名）</w:t>
      </w:r>
    </w:p>
    <w:p>
      <w:pPr>
        <w:jc w:val="left"/>
      </w:pPr>
      <w:r>
        <w:rPr>
          <w:rFonts w:eastAsia="宋体"/>
          <w:sz w:val="20"/>
        </w:rPr>
        <w:tab/>
        <w:t>marry 结婚，嫁，娶 来自拉丁语maritare,结婚，婚配，来自martius,求婚者，丈夫，来自PIE*meryo,年青男子，男孩，词源同masculine,male.</w:t>
      </w:r>
    </w:p>
    <w:p>
      <w:pPr>
        <w:jc w:val="left"/>
      </w:pPr>
      <w:r>
        <w:rPr>
          <w:rFonts w:eastAsia="宋体"/>
          <w:sz w:val="20"/>
        </w:rPr>
        <w:tab/>
        <w:t>marry 娶，嫁，和...结婚 来源于拉丁语中marius(丈夫)派生的动词maritare(结婚)。</w:t>
      </w:r>
    </w:p>
    <w:p>
      <w:pPr>
        <w:jc w:val="left"/>
      </w:pPr>
      <w:r>
        <w:rPr>
          <w:rFonts w:eastAsia="宋体"/>
          <w:b/>
          <w:sz w:val="32"/>
        </w:rPr>
        <w:t>elite</w:t>
      </w:r>
    </w:p>
    <w:p>
      <w:pPr>
        <w:jc w:val="left"/>
      </w:pPr>
      <w:r>
        <w:rPr>
          <w:rFonts w:eastAsia="宋体"/>
          <w:sz w:val="24"/>
        </w:rPr>
        <w:tab/>
        <w:t>eɪˈliːt; ɪˈliːt</w:t>
      </w:r>
    </w:p>
    <w:p>
      <w:pPr>
        <w:jc w:val="left"/>
      </w:pPr>
      <w:r>
        <w:rPr>
          <w:rFonts w:eastAsia="宋体"/>
          <w:sz w:val="24"/>
        </w:rPr>
        <w:tab/>
        <w:t>n. 权力集团，上层人士；尖子，精英</w:t>
      </w:r>
    </w:p>
    <w:p>
      <w:pPr>
        <w:jc w:val="left"/>
      </w:pPr>
      <w:r>
        <w:rPr>
          <w:rFonts w:eastAsia="宋体"/>
          <w:sz w:val="24"/>
        </w:rPr>
        <w:tab/>
        <w:t>adj. 出类拔萃的，精锐的</w:t>
      </w:r>
    </w:p>
    <w:p>
      <w:pPr>
        <w:jc w:val="left"/>
      </w:pPr>
      <w:r>
        <w:rPr>
          <w:rFonts w:eastAsia="宋体"/>
          <w:sz w:val="20"/>
        </w:rPr>
        <w:tab/>
        <w:t>elite 精英 来自法语。e-, 向外。-lit, 选出，字母c脱落，词源同eligible, elect.</w:t>
      </w:r>
    </w:p>
    <w:p>
      <w:pPr>
        <w:jc w:val="left"/>
      </w:pPr>
      <w:r>
        <w:rPr>
          <w:rFonts w:eastAsia="宋体"/>
          <w:sz w:val="20"/>
        </w:rPr>
        <w:tab/>
        <w:t>elite 精英 前缀e-表“向外”，词根-lit-是词根-lect-的变体，表“选择”，-e为后缀。字面义为“选出来的”，精挑细选出来的必是精英人才。同根词如elect（挑选；选举）、select（选择，选拔）等。elite和elect的发音和构词非常相似，逻辑关联，可串记。</w:t>
      </w:r>
    </w:p>
    <w:p>
      <w:pPr>
        <w:jc w:val="left"/>
      </w:pPr>
      <w:r>
        <w:rPr>
          <w:rFonts w:eastAsia="宋体"/>
          <w:b/>
          <w:sz w:val="32"/>
        </w:rPr>
        <w:t>reproduce</w:t>
      </w:r>
    </w:p>
    <w:p>
      <w:pPr>
        <w:jc w:val="left"/>
      </w:pPr>
      <w:r>
        <w:rPr>
          <w:rFonts w:eastAsia="宋体"/>
          <w:sz w:val="24"/>
        </w:rPr>
        <w:tab/>
        <w:t>ˌriːprəˈduːs</w:t>
      </w:r>
    </w:p>
    <w:p>
      <w:pPr>
        <w:jc w:val="left"/>
      </w:pPr>
      <w:r>
        <w:rPr>
          <w:rFonts w:eastAsia="宋体"/>
          <w:sz w:val="24"/>
        </w:rPr>
        <w:tab/>
        <w:t>v. 复制，翻印；模拟；再制造，再现；繁殖，生殖</w:t>
      </w:r>
    </w:p>
    <w:p>
      <w:pPr>
        <w:jc w:val="left"/>
      </w:pPr>
      <w:r>
        <w:rPr>
          <w:rFonts w:eastAsia="宋体"/>
          <w:sz w:val="20"/>
        </w:rPr>
        <w:tab/>
        <w:t>reproduce 繁殖；复制 词根词缀： re-再 + pro-前 + -duc-引导 + -e</w:t>
      </w:r>
    </w:p>
    <w:p>
      <w:pPr>
        <w:jc w:val="left"/>
      </w:pPr>
      <w:r>
        <w:rPr>
          <w:rFonts w:eastAsia="宋体"/>
          <w:sz w:val="20"/>
        </w:rPr>
        <w:tab/>
        <w:t>reproduce 复制，繁殖 re-,再，重新，produce,生产，繁殖。</w:t>
      </w:r>
    </w:p>
    <w:p>
      <w:pPr>
        <w:jc w:val="left"/>
      </w:pPr>
      <w:r>
        <w:rPr>
          <w:rFonts w:eastAsia="宋体"/>
          <w:b/>
          <w:sz w:val="32"/>
        </w:rPr>
        <w:t>engagement</w:t>
      </w:r>
    </w:p>
    <w:p>
      <w:pPr>
        <w:jc w:val="left"/>
      </w:pPr>
      <w:r>
        <w:rPr>
          <w:rFonts w:eastAsia="宋体"/>
          <w:sz w:val="24"/>
        </w:rPr>
        <w:tab/>
        <w:t>ɪnˈɡeɪdʒmənt</w:t>
      </w:r>
    </w:p>
    <w:p>
      <w:pPr>
        <w:jc w:val="left"/>
      </w:pPr>
      <w:r>
        <w:rPr>
          <w:rFonts w:eastAsia="宋体"/>
          <w:sz w:val="24"/>
        </w:rPr>
        <w:tab/>
        <w:t>n. 婚约，订婚；约会，约定；交战，战斗；演出任务；聘用，雇用；参加，从事；(与……的)密切关系，(对……的)了解；啮合；（与……的）密切关系，（对……的）了解</w:t>
      </w:r>
    </w:p>
    <w:p>
      <w:pPr>
        <w:jc w:val="left"/>
      </w:pPr>
      <w:r>
        <w:rPr>
          <w:rFonts w:eastAsia="宋体"/>
          <w:sz w:val="20"/>
        </w:rPr>
        <w:tab/>
        <w:t>engagement 订婚，约定 en-, 进入，使。-gage, 承诺，加入，词源同wage, wedding. 即给予承诺的，订婚的。</w:t>
      </w:r>
    </w:p>
    <w:p>
      <w:pPr>
        <w:jc w:val="left"/>
      </w:pPr>
      <w:r>
        <w:rPr>
          <w:rFonts w:eastAsia="宋体"/>
          <w:sz w:val="20"/>
        </w:rPr>
        <w:tab/>
        <w:t xml:space="preserve">engagement 订婚，婚约；约会，预约；(演员等的)约请，受聘(期) 词根词缀： en-加强意义 + -gage-(承诺,抵押) + -ment名词词尾  </w:t>
        <w:br/>
        <w:t xml:space="preserve"> 同源词：wed, wage, gage</w:t>
      </w:r>
    </w:p>
    <w:p>
      <w:pPr>
        <w:jc w:val="left"/>
      </w:pPr>
      <w:r>
        <w:rPr>
          <w:rFonts w:eastAsia="宋体"/>
          <w:b/>
          <w:sz w:val="32"/>
        </w:rPr>
        <w:t>heredity</w:t>
      </w:r>
    </w:p>
    <w:p>
      <w:pPr>
        <w:jc w:val="left"/>
      </w:pPr>
      <w:r>
        <w:rPr>
          <w:rFonts w:eastAsia="宋体"/>
          <w:sz w:val="24"/>
        </w:rPr>
        <w:tab/>
        <w:t>həˈredəti</w:t>
      </w:r>
    </w:p>
    <w:p>
      <w:pPr>
        <w:jc w:val="left"/>
      </w:pPr>
      <w:r>
        <w:rPr>
          <w:rFonts w:eastAsia="宋体"/>
          <w:sz w:val="24"/>
        </w:rPr>
        <w:tab/>
        <w:t>n. 遗传，遗传性；祖先，血统；（头衔、职位或权力的）继承，世袭</w:t>
      </w:r>
    </w:p>
    <w:p>
      <w:pPr>
        <w:jc w:val="left"/>
      </w:pPr>
      <w:r>
        <w:rPr>
          <w:rFonts w:eastAsia="宋体"/>
          <w:sz w:val="20"/>
        </w:rPr>
        <w:tab/>
        <w:t>heredity 遗产 来自拉丁语heres,继承，词源同heir,heiress,来自PIE*ghe,留下，遗留。</w:t>
      </w:r>
    </w:p>
    <w:p>
      <w:pPr>
        <w:jc w:val="left"/>
      </w:pPr>
      <w:r>
        <w:rPr>
          <w:rFonts w:eastAsia="宋体"/>
          <w:sz w:val="20"/>
        </w:rPr>
        <w:tab/>
        <w:t>heredity 遗传；遗传性 词根词缀： -heredit-继承,遗传 + -y名词词尾</w:t>
      </w:r>
    </w:p>
    <w:p>
      <w:pPr>
        <w:jc w:val="left"/>
      </w:pPr>
      <w:r>
        <w:rPr>
          <w:rFonts w:eastAsia="宋体"/>
          <w:b/>
          <w:sz w:val="32"/>
        </w:rPr>
        <w:t>outside</w:t>
      </w:r>
    </w:p>
    <w:p>
      <w:pPr>
        <w:jc w:val="left"/>
      </w:pPr>
      <w:r>
        <w:rPr>
          <w:rFonts w:eastAsia="宋体"/>
          <w:sz w:val="24"/>
        </w:rPr>
        <w:tab/>
        <w:t>ˌaʊtˈsaɪd</w:t>
      </w:r>
    </w:p>
    <w:p>
      <w:pPr>
        <w:jc w:val="left"/>
      </w:pPr>
      <w:r>
        <w:rPr>
          <w:rFonts w:eastAsia="宋体"/>
          <w:sz w:val="24"/>
        </w:rPr>
        <w:tab/>
        <w:t>n. 外表，外部（the outside）；（建筑物、车辆等的）周围，外围（the outside）；（人行道的）外侧；（弯曲路面或轨道的）外道，边缘；一令纸的上下两张（outsides）；局外（人士），外界（人士）</w:t>
      </w:r>
    </w:p>
    <w:p>
      <w:pPr>
        <w:jc w:val="left"/>
      </w:pPr>
      <w:r>
        <w:rPr>
          <w:rFonts w:eastAsia="宋体"/>
          <w:sz w:val="24"/>
        </w:rPr>
        <w:tab/>
        <w:t>prep. 在……的外面，在户外；超出……的范围（或界限）；（团体或组织）以外的；&lt;美&gt;除了，除……之外（outside of）</w:t>
      </w:r>
    </w:p>
    <w:p>
      <w:pPr>
        <w:jc w:val="left"/>
      </w:pPr>
      <w:r>
        <w:rPr>
          <w:rFonts w:eastAsia="宋体"/>
          <w:sz w:val="24"/>
        </w:rPr>
        <w:tab/>
        <w:t>adv. 在外面；在户外，在四周；在外侧，表面上</w:t>
      </w:r>
    </w:p>
    <w:p>
      <w:pPr>
        <w:jc w:val="left"/>
      </w:pPr>
      <w:r>
        <w:rPr>
          <w:rFonts w:eastAsia="宋体"/>
          <w:sz w:val="24"/>
        </w:rPr>
        <w:tab/>
        <w:t>adj. 外边的，表面的；（曲棍球、足球等）边锋的；（建筑物）外围的，四周的；不属于本团体（或机构、国家等）的，不相关的；（可能性）极微小的，不大可能的；（车道）靠近路中间的，快车道的</w:t>
      </w:r>
    </w:p>
    <w:p>
      <w:pPr>
        <w:jc w:val="left"/>
      </w:pPr>
      <w:r>
        <w:rPr>
          <w:rFonts w:eastAsia="宋体"/>
          <w:sz w:val="20"/>
        </w:rPr>
        <w:tab/>
        <w:t>outside 外部，外部的，在外面 词根词缀： out-外 + side侧面,边</w:t>
      </w:r>
    </w:p>
    <w:p>
      <w:pPr>
        <w:jc w:val="left"/>
      </w:pPr>
      <w:r>
        <w:rPr>
          <w:rFonts w:eastAsia="宋体"/>
          <w:sz w:val="20"/>
        </w:rPr>
        <w:tab/>
        <w:t>outside 外面，外边 out-,向外，side,边。</w:t>
      </w:r>
    </w:p>
    <w:p>
      <w:pPr>
        <w:jc w:val="left"/>
      </w:pPr>
      <w:r>
        <w:rPr>
          <w:rFonts w:eastAsia="宋体"/>
          <w:b/>
          <w:sz w:val="32"/>
        </w:rPr>
        <w:t>familiar</w:t>
      </w:r>
    </w:p>
    <w:p>
      <w:pPr>
        <w:jc w:val="left"/>
      </w:pPr>
      <w:r>
        <w:rPr>
          <w:rFonts w:eastAsia="宋体"/>
          <w:sz w:val="24"/>
        </w:rPr>
        <w:tab/>
        <w:t>fəˈmɪliər</w:t>
      </w:r>
    </w:p>
    <w:p>
      <w:pPr>
        <w:jc w:val="left"/>
      </w:pPr>
      <w:r>
        <w:rPr>
          <w:rFonts w:eastAsia="宋体"/>
          <w:sz w:val="24"/>
        </w:rPr>
        <w:tab/>
        <w:t>adj. 熟悉的；常见的，普通的；非正式的，随和的；过分亲密的，随便的</w:t>
      </w:r>
    </w:p>
    <w:p>
      <w:pPr>
        <w:jc w:val="left"/>
      </w:pPr>
      <w:r>
        <w:rPr>
          <w:rFonts w:eastAsia="宋体"/>
          <w:sz w:val="24"/>
        </w:rPr>
        <w:tab/>
        <w:t>n. （与女巫共居的）妖精；知交，密友；（在教皇或主教家服务的）仆人</w:t>
      </w:r>
    </w:p>
    <w:p>
      <w:pPr>
        <w:jc w:val="left"/>
      </w:pPr>
      <w:r>
        <w:rPr>
          <w:rFonts w:eastAsia="宋体"/>
          <w:sz w:val="24"/>
        </w:rPr>
        <w:tab/>
        <w:t xml:space="preserve"> 【名】 （Familiar）（西）法米利亚尔（人名）</w:t>
      </w:r>
    </w:p>
    <w:p>
      <w:pPr>
        <w:jc w:val="left"/>
      </w:pPr>
      <w:r>
        <w:rPr>
          <w:rFonts w:eastAsia="宋体"/>
          <w:sz w:val="20"/>
        </w:rPr>
        <w:tab/>
        <w:t>familiar 家族性的 来自family, 家庭，家族。</w:t>
      </w:r>
    </w:p>
    <w:p>
      <w:pPr>
        <w:jc w:val="left"/>
      </w:pPr>
      <w:r>
        <w:rPr>
          <w:rFonts w:eastAsia="宋体"/>
          <w:b/>
          <w:sz w:val="32"/>
        </w:rPr>
        <w:t>physically</w:t>
      </w:r>
    </w:p>
    <w:p>
      <w:pPr>
        <w:jc w:val="left"/>
      </w:pPr>
      <w:r>
        <w:rPr>
          <w:rFonts w:eastAsia="宋体"/>
          <w:sz w:val="24"/>
        </w:rPr>
        <w:tab/>
        <w:t>ˈfɪzɪkli</w:t>
      </w:r>
    </w:p>
    <w:p>
      <w:pPr>
        <w:jc w:val="left"/>
      </w:pPr>
      <w:r>
        <w:rPr>
          <w:rFonts w:eastAsia="宋体"/>
          <w:sz w:val="24"/>
        </w:rPr>
        <w:tab/>
        <w:t>adv. 身体上，肉体上；按自然规律，实际上</w:t>
      </w:r>
    </w:p>
    <w:p>
      <w:pPr>
        <w:jc w:val="left"/>
      </w:pPr>
      <w:r>
        <w:rPr>
          <w:rFonts w:eastAsia="宋体"/>
          <w:sz w:val="20"/>
        </w:rPr>
        <w:tab/>
        <w:t>physically 肉体上 来自physical,肉体的。</w:t>
      </w:r>
    </w:p>
    <w:p>
      <w:pPr>
        <w:jc w:val="left"/>
      </w:pPr>
      <w:r>
        <w:rPr>
          <w:rFonts w:eastAsia="宋体"/>
          <w:b/>
          <w:sz w:val="32"/>
        </w:rPr>
        <w:t>precisely</w:t>
      </w:r>
    </w:p>
    <w:p>
      <w:pPr>
        <w:jc w:val="left"/>
      </w:pPr>
      <w:r>
        <w:rPr>
          <w:rFonts w:eastAsia="宋体"/>
          <w:sz w:val="24"/>
        </w:rPr>
        <w:tab/>
        <w:t>prɪˈsaɪsli</w:t>
      </w:r>
    </w:p>
    <w:p>
      <w:pPr>
        <w:jc w:val="left"/>
      </w:pPr>
      <w:r>
        <w:rPr>
          <w:rFonts w:eastAsia="宋体"/>
          <w:sz w:val="24"/>
        </w:rPr>
        <w:tab/>
        <w:t>adv. 精确地，准确地；恰好，正是（表示强调）；（用于表示完全同意）的确如此；严谨地，细致地</w:t>
      </w:r>
    </w:p>
    <w:p>
      <w:pPr>
        <w:jc w:val="left"/>
      </w:pPr>
      <w:r>
        <w:rPr>
          <w:rFonts w:eastAsia="宋体"/>
          <w:b/>
          <w:sz w:val="32"/>
        </w:rPr>
        <w:t>refer</w:t>
      </w:r>
    </w:p>
    <w:p>
      <w:pPr>
        <w:jc w:val="left"/>
      </w:pPr>
      <w:r>
        <w:rPr>
          <w:rFonts w:eastAsia="宋体"/>
          <w:sz w:val="24"/>
        </w:rPr>
        <w:tab/>
        <w:t>rɪˈfɜːr</w:t>
      </w:r>
    </w:p>
    <w:p>
      <w:pPr>
        <w:jc w:val="left"/>
      </w:pPr>
      <w:r>
        <w:rPr>
          <w:rFonts w:eastAsia="宋体"/>
          <w:sz w:val="24"/>
        </w:rPr>
        <w:tab/>
        <w:t>v. 提到，谈及（refer to）；描述，涉及（refer to）；查阅，参考（refer to）；将……送交给（以求获得帮助等）；让（某人）注意；&lt;古&gt;把……归因于；（考试中）淘汰（应试者）</w:t>
      </w:r>
    </w:p>
    <w:p>
      <w:pPr>
        <w:jc w:val="left"/>
      </w:pPr>
      <w:r>
        <w:rPr>
          <w:rFonts w:eastAsia="宋体"/>
          <w:sz w:val="20"/>
        </w:rPr>
        <w:tab/>
        <w:t>refer  来自中世纪英语referren, 来自古法语referer, 来自拉丁语referre.</w:t>
      </w:r>
    </w:p>
    <w:p>
      <w:pPr>
        <w:jc w:val="left"/>
      </w:pPr>
      <w:r>
        <w:rPr>
          <w:rFonts w:eastAsia="宋体"/>
          <w:sz w:val="20"/>
        </w:rPr>
        <w:tab/>
        <w:t>refer 提交，上呈；(引...去)查阅，参考，查询；( 词根词缀： re-回 + -fer-拿取 → 带问题回出处 → 提交,参考</w:t>
      </w:r>
    </w:p>
    <w:p>
      <w:pPr>
        <w:jc w:val="left"/>
      </w:pPr>
      <w:r>
        <w:rPr>
          <w:rFonts w:eastAsia="宋体"/>
          <w:sz w:val="20"/>
        </w:rPr>
        <w:tab/>
        <w:t>refer 提到，谈及，查阅，参考 re-,向后，往回，-fer,拿，带，词源同 bring,infer.引申诸相关词义。</w:t>
      </w:r>
    </w:p>
    <w:p>
      <w:pPr>
        <w:jc w:val="left"/>
      </w:pPr>
      <w:r>
        <w:rPr>
          <w:rFonts w:eastAsia="宋体"/>
          <w:b/>
          <w:sz w:val="32"/>
        </w:rPr>
        <w:t>interpret</w:t>
      </w:r>
    </w:p>
    <w:p>
      <w:pPr>
        <w:jc w:val="left"/>
      </w:pPr>
      <w:r>
        <w:rPr>
          <w:rFonts w:eastAsia="宋体"/>
          <w:sz w:val="24"/>
        </w:rPr>
        <w:tab/>
        <w:t>ɪnˈtɜːrprət</w:t>
      </w:r>
    </w:p>
    <w:p>
      <w:pPr>
        <w:jc w:val="left"/>
      </w:pPr>
      <w:r>
        <w:rPr>
          <w:rFonts w:eastAsia="宋体"/>
          <w:sz w:val="24"/>
        </w:rPr>
        <w:tab/>
        <w:t>v. 解释，说明；口译；把……理解为；演绎</w:t>
      </w:r>
    </w:p>
    <w:p>
      <w:pPr>
        <w:jc w:val="left"/>
      </w:pPr>
      <w:r>
        <w:rPr>
          <w:rFonts w:eastAsia="宋体"/>
          <w:sz w:val="20"/>
        </w:rPr>
        <w:tab/>
        <w:t>interpret 领会，理解，口译 inter-,在内，在中间，相互，-pret,词义不确定，可能来自PIE*买卖，价值交换，词源同price,prize.引申词义中介，协商者，谈判者，后词义通用化为解释，理解，领会，及口译等。</w:t>
      </w:r>
    </w:p>
    <w:p>
      <w:pPr>
        <w:jc w:val="left"/>
      </w:pPr>
      <w:r>
        <w:rPr>
          <w:rFonts w:eastAsia="宋体"/>
          <w:sz w:val="20"/>
        </w:rPr>
        <w:tab/>
        <w:t>interpret 解释，说明；口译；了解，认为 来源于拉丁语interpret.ari(解释,翻译)。</w:t>
      </w:r>
    </w:p>
    <w:p>
      <w:pPr>
        <w:jc w:val="left"/>
      </w:pPr>
      <w:r>
        <w:rPr>
          <w:rFonts w:eastAsia="宋体"/>
          <w:b/>
          <w:sz w:val="32"/>
        </w:rPr>
        <w:t>constitute</w:t>
      </w:r>
    </w:p>
    <w:p>
      <w:pPr>
        <w:jc w:val="left"/>
      </w:pPr>
      <w:r>
        <w:rPr>
          <w:rFonts w:eastAsia="宋体"/>
          <w:sz w:val="24"/>
        </w:rPr>
        <w:tab/>
        <w:t>ˈkɑːnstɪtuːt</w:t>
      </w:r>
    </w:p>
    <w:p>
      <w:pPr>
        <w:jc w:val="left"/>
      </w:pPr>
      <w:r>
        <w:rPr>
          <w:rFonts w:eastAsia="宋体"/>
          <w:sz w:val="24"/>
        </w:rPr>
        <w:tab/>
        <w:t>v. 组成，构成；是，被视为；成立，设立；任命</w:t>
      </w:r>
    </w:p>
    <w:p>
      <w:pPr>
        <w:jc w:val="left"/>
      </w:pPr>
      <w:r>
        <w:rPr>
          <w:rFonts w:eastAsia="宋体"/>
          <w:sz w:val="20"/>
        </w:rPr>
        <w:tab/>
        <w:t>constitute 构成 con-, 强调。-stit, 站，词源同stand, institute. 即站立其中的，构成其中一部分的。</w:t>
      </w:r>
    </w:p>
    <w:p>
      <w:pPr>
        <w:jc w:val="left"/>
      </w:pPr>
      <w:r>
        <w:rPr>
          <w:rFonts w:eastAsia="宋体"/>
          <w:sz w:val="20"/>
        </w:rPr>
        <w:tab/>
        <w:t>constitute 组成，构成 词根词缀： con-共同 + -stitut-创建,建立 + -e</w:t>
      </w:r>
    </w:p>
    <w:p>
      <w:pPr>
        <w:jc w:val="left"/>
      </w:pPr>
      <w:r>
        <w:rPr>
          <w:rFonts w:eastAsia="宋体"/>
          <w:b/>
          <w:sz w:val="32"/>
        </w:rPr>
        <w:t>conduce</w:t>
      </w:r>
    </w:p>
    <w:p>
      <w:pPr>
        <w:jc w:val="left"/>
      </w:pPr>
      <w:r>
        <w:rPr>
          <w:rFonts w:eastAsia="宋体"/>
          <w:sz w:val="24"/>
        </w:rPr>
        <w:tab/>
        <w:t>kənˈduːs</w:t>
      </w:r>
    </w:p>
    <w:p>
      <w:pPr>
        <w:jc w:val="left"/>
      </w:pPr>
      <w:r>
        <w:rPr>
          <w:rFonts w:eastAsia="宋体"/>
          <w:sz w:val="24"/>
        </w:rPr>
        <w:tab/>
        <w:t>vi. 导致；有益，有贡献于</w:t>
      </w:r>
    </w:p>
    <w:p>
      <w:pPr>
        <w:jc w:val="left"/>
      </w:pPr>
      <w:r>
        <w:rPr>
          <w:rFonts w:eastAsia="宋体"/>
          <w:sz w:val="20"/>
        </w:rPr>
        <w:tab/>
        <w:t>conduce 引导 con-, 强调。-duc, 引导，词源同duct, duke.</w:t>
      </w:r>
    </w:p>
    <w:p>
      <w:pPr>
        <w:jc w:val="left"/>
      </w:pPr>
      <w:r>
        <w:rPr>
          <w:rFonts w:eastAsia="宋体"/>
          <w:sz w:val="20"/>
        </w:rPr>
        <w:tab/>
        <w:t>conduce 导致；有助于，有益于 词根词缀： con-共同 + -duc-引导 + -e</w:t>
      </w:r>
    </w:p>
    <w:p>
      <w:pPr>
        <w:jc w:val="left"/>
      </w:pPr>
      <w:r>
        <w:rPr>
          <w:rFonts w:eastAsia="宋体"/>
          <w:b/>
          <w:sz w:val="32"/>
        </w:rPr>
        <w:t>investment</w:t>
      </w:r>
    </w:p>
    <w:p>
      <w:pPr>
        <w:jc w:val="left"/>
      </w:pPr>
      <w:r>
        <w:rPr>
          <w:rFonts w:eastAsia="宋体"/>
          <w:sz w:val="24"/>
        </w:rPr>
        <w:tab/>
        <w:t>ɪnˈvestmənt</w:t>
      </w:r>
    </w:p>
    <w:p>
      <w:pPr>
        <w:jc w:val="left"/>
      </w:pPr>
      <w:r>
        <w:rPr>
          <w:rFonts w:eastAsia="宋体"/>
          <w:sz w:val="24"/>
        </w:rPr>
        <w:tab/>
        <w:t>n. 投资；值得买的东西；（时间、精力的）投入；&lt;旧&gt;包围，封锁</w:t>
      </w:r>
    </w:p>
    <w:p>
      <w:pPr>
        <w:jc w:val="left"/>
      </w:pPr>
      <w:r>
        <w:rPr>
          <w:rFonts w:eastAsia="宋体"/>
          <w:sz w:val="20"/>
        </w:rPr>
        <w:tab/>
        <w:t>investment 投资，投入 来自invest,投资，投入。</w:t>
      </w:r>
    </w:p>
    <w:p>
      <w:pPr>
        <w:jc w:val="left"/>
      </w:pPr>
      <w:r>
        <w:rPr>
          <w:rFonts w:eastAsia="宋体"/>
          <w:sz w:val="20"/>
        </w:rPr>
        <w:tab/>
        <w:t>investment 投资，投资额 词根词缀： in-入,向内 + -vest-衣服 + -ment名词词尾</w:t>
      </w:r>
    </w:p>
    <w:p>
      <w:pPr>
        <w:jc w:val="left"/>
      </w:pPr>
      <w:r>
        <w:rPr>
          <w:rFonts w:eastAsia="宋体"/>
          <w:b/>
          <w:sz w:val="32"/>
        </w:rPr>
        <w:t>trauma</w:t>
      </w:r>
    </w:p>
    <w:p>
      <w:pPr>
        <w:jc w:val="left"/>
      </w:pPr>
      <w:r>
        <w:rPr>
          <w:rFonts w:eastAsia="宋体"/>
          <w:sz w:val="24"/>
        </w:rPr>
        <w:tab/>
        <w:t>ˈtrɔːmə</w:t>
      </w:r>
    </w:p>
    <w:p>
      <w:pPr>
        <w:jc w:val="left"/>
      </w:pPr>
      <w:r>
        <w:rPr>
          <w:rFonts w:eastAsia="宋体"/>
          <w:sz w:val="24"/>
        </w:rPr>
        <w:tab/>
        <w:t>n. 痛苦经历，挫折；精神创伤，心理创伤；损伤，外伤；不安，震惊，痛苦</w:t>
      </w:r>
    </w:p>
    <w:p>
      <w:pPr>
        <w:jc w:val="left"/>
      </w:pPr>
      <w:r>
        <w:rPr>
          <w:rFonts w:eastAsia="宋体"/>
          <w:sz w:val="24"/>
        </w:rPr>
        <w:tab/>
        <w:t xml:space="preserve"> 【名】 （Trauma）（西）特劳马（人名）</w:t>
      </w:r>
    </w:p>
    <w:p>
      <w:pPr>
        <w:jc w:val="left"/>
      </w:pPr>
      <w:r>
        <w:rPr>
          <w:rFonts w:eastAsia="宋体"/>
          <w:sz w:val="20"/>
        </w:rPr>
        <w:tab/>
        <w:t>trauma  来自古希腊语τραῦμα("wound, damage").</w:t>
      </w:r>
    </w:p>
    <w:p>
      <w:pPr>
        <w:jc w:val="left"/>
      </w:pPr>
      <w:r>
        <w:rPr>
          <w:rFonts w:eastAsia="宋体"/>
          <w:sz w:val="20"/>
        </w:rPr>
        <w:tab/>
        <w:t>trauma 精神创伤，痛苦，挫折 来自希腊语 trauma,创伤，伤害，来自 PIE*trau,扩展自 PIE*tere,转动，刮擦，词源同 turn,torment. 引申词义精神创伤，痛苦，挫折等。</w:t>
      </w:r>
    </w:p>
    <w:p>
      <w:pPr>
        <w:jc w:val="left"/>
      </w:pPr>
      <w:r>
        <w:rPr>
          <w:rFonts w:eastAsia="宋体"/>
          <w:b/>
          <w:sz w:val="32"/>
        </w:rPr>
        <w:t>carpet</w:t>
      </w:r>
    </w:p>
    <w:p>
      <w:pPr>
        <w:jc w:val="left"/>
      </w:pPr>
      <w:r>
        <w:rPr>
          <w:rFonts w:eastAsia="宋体"/>
          <w:sz w:val="24"/>
        </w:rPr>
        <w:tab/>
        <w:t>ˈkɑːrpɪt</w:t>
      </w:r>
    </w:p>
    <w:p>
      <w:pPr>
        <w:jc w:val="left"/>
      </w:pPr>
      <w:r>
        <w:rPr>
          <w:rFonts w:eastAsia="宋体"/>
          <w:sz w:val="24"/>
        </w:rPr>
        <w:tab/>
        <w:t>n. 地毯；覆盖地面的一层厚东西；&lt;美，非正式&gt;人工球场；地毯衣蛾</w:t>
      </w:r>
    </w:p>
    <w:p>
      <w:pPr>
        <w:jc w:val="left"/>
      </w:pPr>
      <w:r>
        <w:rPr>
          <w:rFonts w:eastAsia="宋体"/>
          <w:sz w:val="24"/>
        </w:rPr>
        <w:tab/>
        <w:t>v. 给……铺地毯；厚厚地铺上；&lt;英，非正式&gt;训斥，斥责</w:t>
      </w:r>
    </w:p>
    <w:p>
      <w:pPr>
        <w:jc w:val="left"/>
      </w:pPr>
      <w:r>
        <w:rPr>
          <w:rFonts w:eastAsia="宋体"/>
          <w:sz w:val="24"/>
        </w:rPr>
        <w:tab/>
        <w:t xml:space="preserve"> 【名】 （Carpet）（美、巴、印、法、比）卡尔佩特（人名）</w:t>
      </w:r>
    </w:p>
    <w:p>
      <w:pPr>
        <w:jc w:val="left"/>
      </w:pPr>
      <w:r>
        <w:rPr>
          <w:rFonts w:eastAsia="宋体"/>
          <w:sz w:val="20"/>
        </w:rPr>
        <w:tab/>
        <w:t>carpet （地毯）：用拆散的碎布料制成的粗布 英语单词carpet来源于意大利语carpita，与拉丁语carpere（撕扯）有关，本意是“用拆散、撕开的碎布料制成的粗布”，原本用作桌布或床罩。15世纪时，有位贵妇人发现，把这种粗布铺在冰冷的地板上有御寒效果，并且既可以坐也可以跪。从此以后，将carpet铺在地板上成为了一种时尚潮流。carpet因而就产生了“地毯”的含义</w:t>
        <w:br/>
        <w:t xml:space="preserve"> </w:t>
        <w:br/>
        <w:t>carpet： ['kɑːpɪt] n.地毯，地毯状覆盖物vt.在……上铺地毯</w:t>
      </w:r>
    </w:p>
    <w:p>
      <w:pPr>
        <w:jc w:val="left"/>
      </w:pPr>
      <w:r>
        <w:rPr>
          <w:rFonts w:eastAsia="宋体"/>
          <w:sz w:val="20"/>
        </w:rPr>
        <w:tab/>
        <w:t>carpet 地毯 来自PIE *sker, *kerp, 砍，切，收割，词源同harvest, shear. 即用粗糙羊毛制作的毯子。</w:t>
      </w:r>
    </w:p>
    <w:p>
      <w:pPr>
        <w:jc w:val="left"/>
      </w:pPr>
      <w:r>
        <w:rPr>
          <w:rFonts w:eastAsia="宋体"/>
          <w:sz w:val="20"/>
        </w:rPr>
        <w:tab/>
        <w:t>carpet 毯 看一看carpet（地毯）、scarce（稀少）和excerpt（节选）这三个词，你也许想象不到它们竟同出一源，都是从拉丁动词carpo（摘、拔）派生来的。这三个看起来风马牛不相及的词却由“摘”、“拔”，即carpo，这条线给穿了起来。</w:t>
        <w:br/>
        <w:t>据说最早的地毯是用拆散的毛线制成的毛布，carpo在这里就是“摘毛线头儿”或“梳理毛线”，carpet就是由此而来的。</w:t>
        <w:br/>
        <w:t>scarce来自法语词escars（稀少的），来源于拉丁词excarpsus：ex即“out”；carpo即“pluck”；合起来的意思是“拔掉”。比如，当人们从兔子的身上把毛拔下时，兔子身上的毛就变得稀少了。</w:t>
        <w:br/>
        <w:t>excerpt来源于拉丁词excerptus：ex即“out”；cerptus即“pluck”；合起来即“从文中摘出”。</w:t>
      </w:r>
    </w:p>
    <w:p>
      <w:pPr>
        <w:jc w:val="left"/>
      </w:pPr>
      <w:r>
        <w:rPr>
          <w:rFonts w:eastAsia="宋体"/>
          <w:b/>
          <w:sz w:val="32"/>
        </w:rPr>
        <w:t>attach</w:t>
      </w:r>
    </w:p>
    <w:p>
      <w:pPr>
        <w:jc w:val="left"/>
      </w:pPr>
      <w:r>
        <w:rPr>
          <w:rFonts w:eastAsia="宋体"/>
          <w:sz w:val="24"/>
        </w:rPr>
        <w:tab/>
        <w:t>əˈtætʃ</w:t>
      </w:r>
    </w:p>
    <w:p>
      <w:pPr>
        <w:jc w:val="left"/>
      </w:pPr>
      <w:r>
        <w:rPr>
          <w:rFonts w:eastAsia="宋体"/>
          <w:sz w:val="24"/>
        </w:rPr>
        <w:tab/>
        <w:t>v. 系上，贴上，连接；附上（附件）；赋予，认为……具有； 和……在一起，缠着； 附带（条件)；附属，依附；与……有关联；委派；扣押（债务人或其财产)；使依恋</w:t>
      </w:r>
    </w:p>
    <w:p>
      <w:pPr>
        <w:jc w:val="left"/>
      </w:pPr>
      <w:r>
        <w:rPr>
          <w:rFonts w:eastAsia="宋体"/>
          <w:sz w:val="20"/>
        </w:rPr>
        <w:tab/>
        <w:t>attach 系上、贴上 发音释义：[ə'tætʃ] vt. 使依附；贴上；系上；使依恋vi. 附加；附属；伴随</w:t>
        <w:br/>
        <w:t xml:space="preserve"> 结构分析：attach = at（=ad，去）+tach（固定）→固定到一起→系上、贴上</w:t>
        <w:br/>
        <w:t xml:space="preserve"> 词源解释：tach←法兰克语stakon（杆、棍）</w:t>
        <w:br/>
        <w:t xml:space="preserve"> 趣味记忆：attach = at（=ad，去）+touch（接触）→贴上</w:t>
        <w:br/>
        <w:t xml:space="preserve"> 实用知识：no strings attached（爱情无线牵，美国爱情电影，本意为“没有附带条件的”）</w:t>
        <w:br/>
        <w:t xml:space="preserve"> 衍生词：attachment（附件）；attaching（附属的）</w:t>
      </w:r>
    </w:p>
    <w:p>
      <w:pPr>
        <w:jc w:val="left"/>
      </w:pPr>
      <w:r>
        <w:rPr>
          <w:rFonts w:eastAsia="宋体"/>
          <w:sz w:val="20"/>
        </w:rPr>
        <w:tab/>
        <w:t>attach 依附，联系 前缀at-同ad-，在字母t开头词根前同化为at-. - tach来自stake, 木桩，指固定在木桩上，或钉木桩以宣称所有权，此处s脱落。</w:t>
      </w:r>
    </w:p>
    <w:p>
      <w:pPr>
        <w:jc w:val="left"/>
      </w:pPr>
      <w:r>
        <w:rPr>
          <w:rFonts w:eastAsia="宋体"/>
          <w:sz w:val="20"/>
        </w:rPr>
        <w:tab/>
        <w:t>attach 系上，贴上，缚上，把…固定，使依恋，使依附 词根词缀： at-方向 + -tach-扣件(连接用的) → 连接到…上</w:t>
      </w:r>
    </w:p>
    <w:p>
      <w:pPr>
        <w:jc w:val="left"/>
      </w:pPr>
      <w:r>
        <w:rPr>
          <w:rFonts w:eastAsia="宋体"/>
          <w:b/>
          <w:sz w:val="32"/>
        </w:rPr>
        <w:t>standpoint</w:t>
      </w:r>
    </w:p>
    <w:p>
      <w:pPr>
        <w:jc w:val="left"/>
      </w:pPr>
      <w:r>
        <w:rPr>
          <w:rFonts w:eastAsia="宋体"/>
          <w:sz w:val="24"/>
        </w:rPr>
        <w:tab/>
        <w:t>ˈstændpɔɪnt</w:t>
      </w:r>
    </w:p>
    <w:p>
      <w:pPr>
        <w:jc w:val="left"/>
      </w:pPr>
      <w:r>
        <w:rPr>
          <w:rFonts w:eastAsia="宋体"/>
          <w:sz w:val="24"/>
        </w:rPr>
        <w:tab/>
        <w:t>n. 立场，观点，角度；观景点，观看位</w:t>
      </w:r>
    </w:p>
    <w:p>
      <w:pPr>
        <w:jc w:val="left"/>
      </w:pPr>
      <w:r>
        <w:rPr>
          <w:rFonts w:eastAsia="宋体"/>
          <w:sz w:val="20"/>
        </w:rPr>
        <w:tab/>
        <w:t>standpoint 立场，观点 词根词缀： stand立场 + point(-punct-)刺,点</w:t>
      </w:r>
    </w:p>
    <w:p>
      <w:pPr>
        <w:jc w:val="left"/>
      </w:pPr>
      <w:r>
        <w:rPr>
          <w:rFonts w:eastAsia="宋体"/>
          <w:sz w:val="20"/>
        </w:rPr>
        <w:tab/>
        <w:t>standpoint 观点，立场 stand,站立，point,点。引申词义观点，立场。</w:t>
      </w:r>
    </w:p>
    <w:p>
      <w:pPr>
        <w:jc w:val="left"/>
      </w:pPr>
      <w:r>
        <w:rPr>
          <w:rFonts w:eastAsia="宋体"/>
          <w:b/>
          <w:sz w:val="32"/>
        </w:rPr>
        <w:t>prehend</w:t>
      </w:r>
    </w:p>
    <w:p>
      <w:pPr>
        <w:jc w:val="left"/>
      </w:pPr>
      <w:r>
        <w:rPr>
          <w:rFonts w:eastAsia="宋体"/>
          <w:sz w:val="24"/>
        </w:rPr>
        <w:tab/>
      </w:r>
    </w:p>
    <w:p>
      <w:pPr>
        <w:jc w:val="left"/>
      </w:pPr>
      <w:r>
        <w:rPr>
          <w:rFonts w:eastAsia="宋体"/>
          <w:sz w:val="24"/>
        </w:rPr>
        <w:tab/>
        <w:t>vt. 抓住；把握；逮捕；理解</w:t>
      </w:r>
    </w:p>
    <w:p>
      <w:pPr>
        <w:jc w:val="left"/>
      </w:pPr>
      <w:r>
        <w:rPr>
          <w:rFonts w:eastAsia="宋体"/>
          <w:b/>
          <w:sz w:val="32"/>
        </w:rPr>
        <w:t>fever</w:t>
      </w:r>
    </w:p>
    <w:p>
      <w:pPr>
        <w:jc w:val="left"/>
      </w:pPr>
      <w:r>
        <w:rPr>
          <w:rFonts w:eastAsia="宋体"/>
          <w:sz w:val="24"/>
        </w:rPr>
        <w:tab/>
        <w:t>ˈfiːvər</w:t>
      </w:r>
    </w:p>
    <w:p>
      <w:pPr>
        <w:jc w:val="left"/>
      </w:pPr>
      <w:r>
        <w:rPr>
          <w:rFonts w:eastAsia="宋体"/>
          <w:sz w:val="24"/>
        </w:rPr>
        <w:tab/>
        <w:t>n. 发烧，发热；狂热，高度兴奋；热病</w:t>
      </w:r>
    </w:p>
    <w:p>
      <w:pPr>
        <w:jc w:val="left"/>
      </w:pPr>
      <w:r>
        <w:rPr>
          <w:rFonts w:eastAsia="宋体"/>
          <w:sz w:val="24"/>
        </w:rPr>
        <w:tab/>
        <w:t>v. 使发烧，使激动不已</w:t>
      </w:r>
    </w:p>
    <w:p>
      <w:pPr>
        <w:jc w:val="left"/>
      </w:pPr>
      <w:r>
        <w:rPr>
          <w:rFonts w:eastAsia="宋体"/>
          <w:sz w:val="20"/>
        </w:rPr>
        <w:tab/>
        <w:t>fever 发烧 来自拉丁语febris, 发烧，来自PIE*dhegh, 燃烧，词源同day,febrile.</w:t>
      </w:r>
    </w:p>
    <w:p>
      <w:pPr>
        <w:jc w:val="left"/>
      </w:pPr>
      <w:r>
        <w:rPr>
          <w:rFonts w:eastAsia="宋体"/>
          <w:sz w:val="20"/>
        </w:rPr>
        <w:tab/>
        <w:t>fever 发烧，发热，热病，狂热，高度兴奋 来源于拉丁语febris(发热)。</w:t>
      </w:r>
    </w:p>
    <w:p>
      <w:pPr>
        <w:jc w:val="left"/>
      </w:pPr>
      <w:r>
        <w:rPr>
          <w:rFonts w:eastAsia="宋体"/>
          <w:b/>
          <w:sz w:val="32"/>
        </w:rPr>
        <w:t>rusty</w:t>
      </w:r>
    </w:p>
    <w:p>
      <w:pPr>
        <w:jc w:val="left"/>
      </w:pPr>
      <w:r>
        <w:rPr>
          <w:rFonts w:eastAsia="宋体"/>
          <w:sz w:val="24"/>
        </w:rPr>
        <w:tab/>
        <w:t>ˈrʌsti</w:t>
      </w:r>
    </w:p>
    <w:p>
      <w:pPr>
        <w:jc w:val="left"/>
      </w:pPr>
      <w:r>
        <w:rPr>
          <w:rFonts w:eastAsia="宋体"/>
          <w:sz w:val="24"/>
        </w:rPr>
        <w:tab/>
        <w:t>adj. 生锈的，锈迹斑斑的；铁锈色的，赭色的；（技术、知识等）荒废的，生疏的；（人）不熟练的</w:t>
      </w:r>
    </w:p>
    <w:p>
      <w:pPr>
        <w:jc w:val="left"/>
      </w:pPr>
      <w:r>
        <w:rPr>
          <w:rFonts w:eastAsia="宋体"/>
          <w:b/>
          <w:sz w:val="32"/>
        </w:rPr>
        <w:t>compatibility</w:t>
      </w:r>
    </w:p>
    <w:p>
      <w:pPr>
        <w:jc w:val="left"/>
      </w:pPr>
      <w:r>
        <w:rPr>
          <w:rFonts w:eastAsia="宋体"/>
          <w:sz w:val="24"/>
        </w:rPr>
        <w:tab/>
        <w:t>kəmˌpætəˈbɪləti</w:t>
      </w:r>
    </w:p>
    <w:p>
      <w:pPr>
        <w:jc w:val="left"/>
      </w:pPr>
      <w:r>
        <w:rPr>
          <w:rFonts w:eastAsia="宋体"/>
          <w:sz w:val="24"/>
        </w:rPr>
        <w:tab/>
        <w:t>n. 共存；和睦相处；（计算机设备的）兼容性</w:t>
      </w:r>
    </w:p>
    <w:p>
      <w:pPr>
        <w:jc w:val="left"/>
      </w:pPr>
      <w:r>
        <w:rPr>
          <w:rFonts w:eastAsia="宋体"/>
          <w:sz w:val="20"/>
        </w:rPr>
        <w:tab/>
        <w:t>compatibility 兼容性 com-, 强调。-pat, 情感，忍受，词源同patient, passion.指相互容忍的，兼容的。</w:t>
      </w:r>
    </w:p>
    <w:p>
      <w:pPr>
        <w:jc w:val="left"/>
      </w:pPr>
      <w:r>
        <w:rPr>
          <w:rFonts w:eastAsia="宋体"/>
          <w:sz w:val="20"/>
        </w:rPr>
        <w:tab/>
        <w:t>compatibility 通用性，兼容性 词根词缀： com-共同 + -pati-痛苦 + bil( -ible ) + -ity名词词尾 → 共同承受痛苦→兼容</w:t>
      </w:r>
    </w:p>
    <w:p>
      <w:pPr>
        <w:jc w:val="left"/>
      </w:pPr>
      <w:r>
        <w:rPr>
          <w:rFonts w:eastAsia="宋体"/>
          <w:b/>
          <w:sz w:val="32"/>
        </w:rPr>
        <w:t>distortion</w:t>
      </w:r>
    </w:p>
    <w:p>
      <w:pPr>
        <w:jc w:val="left"/>
      </w:pPr>
      <w:r>
        <w:rPr>
          <w:rFonts w:eastAsia="宋体"/>
          <w:sz w:val="24"/>
        </w:rPr>
        <w:tab/>
        <w:t>dɪˈstɔːrʃ(ə)n</w:t>
      </w:r>
    </w:p>
    <w:p>
      <w:pPr>
        <w:jc w:val="left"/>
      </w:pPr>
      <w:r>
        <w:rPr>
          <w:rFonts w:eastAsia="宋体"/>
          <w:sz w:val="24"/>
        </w:rPr>
        <w:tab/>
        <w:t>n. 歪曲，曲解；变形，失真</w:t>
      </w:r>
    </w:p>
    <w:p>
      <w:pPr>
        <w:jc w:val="left"/>
      </w:pPr>
      <w:r>
        <w:rPr>
          <w:rFonts w:eastAsia="宋体"/>
          <w:b/>
          <w:sz w:val="32"/>
        </w:rPr>
        <w:t>lax</w:t>
      </w:r>
    </w:p>
    <w:p>
      <w:pPr>
        <w:jc w:val="left"/>
      </w:pPr>
      <w:r>
        <w:rPr>
          <w:rFonts w:eastAsia="宋体"/>
          <w:sz w:val="24"/>
        </w:rPr>
        <w:tab/>
        <w:t>læks</w:t>
      </w:r>
    </w:p>
    <w:p>
      <w:pPr>
        <w:jc w:val="left"/>
      </w:pPr>
      <w:r>
        <w:rPr>
          <w:rFonts w:eastAsia="宋体"/>
          <w:sz w:val="24"/>
        </w:rPr>
        <w:tab/>
        <w:t>adj. 不严格的，松懈的；粗心的；（肌肉）放松的；腹泻的；（语音）松（弛）的</w:t>
      </w:r>
    </w:p>
    <w:p>
      <w:pPr>
        <w:jc w:val="left"/>
      </w:pPr>
      <w:r>
        <w:rPr>
          <w:rFonts w:eastAsia="宋体"/>
          <w:sz w:val="24"/>
        </w:rPr>
        <w:tab/>
        <w:t>n. 松懈</w:t>
      </w:r>
    </w:p>
    <w:p>
      <w:pPr>
        <w:jc w:val="left"/>
      </w:pPr>
      <w:r>
        <w:rPr>
          <w:rFonts w:eastAsia="宋体"/>
          <w:sz w:val="24"/>
        </w:rPr>
        <w:tab/>
        <w:t>n. （Lax）（美）拉克斯（人名）</w:t>
      </w:r>
    </w:p>
    <w:p>
      <w:pPr>
        <w:jc w:val="left"/>
      </w:pPr>
      <w:r>
        <w:rPr>
          <w:rFonts w:eastAsia="宋体"/>
          <w:sz w:val="20"/>
        </w:rPr>
        <w:tab/>
        <w:t>lax 泻肚，松弛的，松懈的 来自PIE*sleg,松弛的，放松的，词源同languish,slack.该词原义使肠胃放松，即排便，引申词义松弛的，松懈的等。</w:t>
      </w:r>
    </w:p>
    <w:p>
      <w:pPr>
        <w:jc w:val="left"/>
      </w:pPr>
      <w:r>
        <w:rPr>
          <w:rFonts w:eastAsia="宋体"/>
          <w:sz w:val="20"/>
        </w:rPr>
        <w:tab/>
        <w:t>lax 松懈的，松弛的；放纵的，不严肃的 与词根-lax-(松弛,放松)同源</w:t>
      </w:r>
    </w:p>
    <w:p>
      <w:pPr>
        <w:jc w:val="left"/>
      </w:pPr>
      <w:r>
        <w:rPr>
          <w:rFonts w:eastAsia="宋体"/>
          <w:b/>
          <w:sz w:val="32"/>
        </w:rPr>
        <w:t>distribute</w:t>
      </w:r>
    </w:p>
    <w:p>
      <w:pPr>
        <w:jc w:val="left"/>
      </w:pPr>
      <w:r>
        <w:rPr>
          <w:rFonts w:eastAsia="宋体"/>
          <w:sz w:val="24"/>
        </w:rPr>
        <w:tab/>
        <w:t>dɪˈstrɪbjuːt</w:t>
      </w:r>
    </w:p>
    <w:p>
      <w:pPr>
        <w:jc w:val="left"/>
      </w:pPr>
      <w:r>
        <w:rPr>
          <w:rFonts w:eastAsia="宋体"/>
          <w:sz w:val="24"/>
        </w:rPr>
        <w:tab/>
        <w:t>v. 分发，分配；配送，分销；散布，使分布；（印刷）拆（版）还字；周延</w:t>
      </w:r>
    </w:p>
    <w:p>
      <w:pPr>
        <w:jc w:val="left"/>
      </w:pPr>
      <w:r>
        <w:rPr>
          <w:rFonts w:eastAsia="宋体"/>
          <w:sz w:val="20"/>
        </w:rPr>
        <w:tab/>
        <w:t>distribute 分发 dis-, 分开，散开。-tribute, 分配，词源同tribute, contribution. 即分配，分发。</w:t>
      </w:r>
    </w:p>
    <w:p>
      <w:pPr>
        <w:jc w:val="left"/>
      </w:pPr>
      <w:r>
        <w:rPr>
          <w:rFonts w:eastAsia="宋体"/>
          <w:sz w:val="20"/>
        </w:rPr>
        <w:tab/>
        <w:t>distribute 分配，分发；分布，散步；配电 词根词缀： dis-分离,分开 + -tribut-交给 + -e动词词尾</w:t>
      </w:r>
    </w:p>
    <w:p>
      <w:pPr>
        <w:jc w:val="left"/>
      </w:pPr>
      <w:r>
        <w:rPr>
          <w:rFonts w:eastAsia="宋体"/>
          <w:b/>
          <w:sz w:val="32"/>
        </w:rPr>
        <w:t>boom</w:t>
      </w:r>
    </w:p>
    <w:p>
      <w:pPr>
        <w:jc w:val="left"/>
      </w:pPr>
      <w:r>
        <w:rPr>
          <w:rFonts w:eastAsia="宋体"/>
          <w:sz w:val="24"/>
        </w:rPr>
        <w:tab/>
        <w:t>buːm</w:t>
      </w:r>
    </w:p>
    <w:p>
      <w:pPr>
        <w:jc w:val="left"/>
      </w:pPr>
      <w:r>
        <w:rPr>
          <w:rFonts w:eastAsia="宋体"/>
          <w:sz w:val="24"/>
        </w:rPr>
        <w:tab/>
        <w:t>n. 繁荣；流行，风靡；隆隆声；吊杆；帆桁；水栅</w:t>
      </w:r>
    </w:p>
    <w:p>
      <w:pPr>
        <w:jc w:val="left"/>
      </w:pPr>
      <w:r>
        <w:rPr>
          <w:rFonts w:eastAsia="宋体"/>
          <w:sz w:val="24"/>
        </w:rPr>
        <w:tab/>
        <w:t>v. 迅速发展，繁荣；轰鸣，轰响；用低沉的声音说</w:t>
      </w:r>
    </w:p>
    <w:p>
      <w:pPr>
        <w:jc w:val="left"/>
      </w:pPr>
      <w:r>
        <w:rPr>
          <w:rFonts w:eastAsia="宋体"/>
          <w:sz w:val="24"/>
        </w:rPr>
        <w:tab/>
        <w:t xml:space="preserve"> 【名】 （Boom）（英、美、荷、俄、比、德）博姆（人名）</w:t>
      </w:r>
    </w:p>
    <w:p>
      <w:pPr>
        <w:jc w:val="left"/>
      </w:pPr>
      <w:r>
        <w:rPr>
          <w:rFonts w:eastAsia="宋体"/>
          <w:sz w:val="20"/>
        </w:rPr>
        <w:tab/>
        <w:t>boom 激增 拟声词。</w:t>
      </w:r>
    </w:p>
    <w:p>
      <w:pPr>
        <w:jc w:val="left"/>
      </w:pPr>
      <w:r>
        <w:rPr>
          <w:rFonts w:eastAsia="宋体"/>
          <w:sz w:val="20"/>
        </w:rPr>
        <w:tab/>
        <w:t xml:space="preserve">boom 发出隆隆声；兴旺，迅速发展 词源解释详见beam词条。  </w:t>
        <w:br/>
        <w:t xml:space="preserve"> 同源词：beam</w:t>
      </w:r>
    </w:p>
    <w:p>
      <w:pPr>
        <w:jc w:val="left"/>
      </w:pPr>
      <w:r>
        <w:rPr>
          <w:rFonts w:eastAsia="宋体"/>
          <w:b/>
          <w:sz w:val="32"/>
        </w:rPr>
        <w:t>gas</w:t>
      </w:r>
    </w:p>
    <w:p>
      <w:pPr>
        <w:jc w:val="left"/>
      </w:pPr>
      <w:r>
        <w:rPr>
          <w:rFonts w:eastAsia="宋体"/>
          <w:sz w:val="24"/>
        </w:rPr>
        <w:tab/>
        <w:t>ɡæs</w:t>
      </w:r>
    </w:p>
    <w:p>
      <w:pPr>
        <w:jc w:val="left"/>
      </w:pPr>
      <w:r>
        <w:rPr>
          <w:rFonts w:eastAsia="宋体"/>
          <w:sz w:val="24"/>
        </w:rPr>
        <w:tab/>
        <w:t>n. 气体；气体燃料；（手术）麻醉气；毒气，瓦斯；汽油；有趣的人（或事）；胀气，胃气</w:t>
      </w:r>
    </w:p>
    <w:p>
      <w:pPr>
        <w:jc w:val="left"/>
      </w:pPr>
      <w:r>
        <w:rPr>
          <w:rFonts w:eastAsia="宋体"/>
          <w:sz w:val="24"/>
        </w:rPr>
        <w:tab/>
        <w:t>v. 用毒气杀死；闲聊，空谈</w:t>
      </w:r>
    </w:p>
    <w:p>
      <w:pPr>
        <w:jc w:val="left"/>
      </w:pPr>
      <w:r>
        <w:rPr>
          <w:rFonts w:eastAsia="宋体"/>
          <w:sz w:val="24"/>
        </w:rPr>
        <w:tab/>
        <w:t xml:space="preserve"> 【名】 （Gas）（法、德、西）加斯（人名）</w:t>
      </w:r>
    </w:p>
    <w:p>
      <w:pPr>
        <w:jc w:val="left"/>
      </w:pPr>
      <w:r>
        <w:rPr>
          <w:rFonts w:eastAsia="宋体"/>
          <w:sz w:val="20"/>
        </w:rPr>
        <w:tab/>
        <w:t>gas 气体 来自chaos, 来自PIE*gheu, 打呵欠，张嘴，词源同gap。原指神学术语混沌，后词义通用化。</w:t>
      </w:r>
    </w:p>
    <w:p>
      <w:pPr>
        <w:jc w:val="left"/>
      </w:pPr>
      <w:r>
        <w:rPr>
          <w:rFonts w:eastAsia="宋体"/>
          <w:sz w:val="20"/>
        </w:rPr>
        <w:tab/>
        <w:t xml:space="preserve">gas 气体，煤气，毒气；汽油 </w:t>
        <w:br/>
        <w:t>在现代美国口语中gasoline／gasolene（汽油）一词常被缩略为gas，如gas station（加油站），gas tank（油箱）。但不能据此就认为gasohne／gasolene先于gas出现o gasoline／gasolene乃19世纪束期科学家创造的一个美语用词，由gas（气）加组合语素ol(eum)（油）再加后缀-line／lene构成，作为英国英语petrol的对应词来使用，而gas则比gasoline约</w:t>
        <w:br/>
        <w:br/>
        <w:t>早三个世纪就已见诸使用，系佛兰芒化学家海尔蒙特(J．B．van Helmont，1577 - 1644)所造岳尽管他对气体的性质了解甚少，也无人确知他当时造gas 一词所基于的希腊词khaos' chaos’（混乱）究竟用于何义，但是gas 一词竟被几乎所有语言吸收了，用来表示“气体”、“煤气”、“毒气”、“瓦斯”等义。</w:t>
      </w:r>
    </w:p>
    <w:p>
      <w:pPr>
        <w:jc w:val="left"/>
      </w:pPr>
      <w:r>
        <w:rPr>
          <w:rFonts w:eastAsia="宋体"/>
          <w:sz w:val="20"/>
        </w:rPr>
        <w:tab/>
        <w:t>gas 气体；煤气，汽油 来源于希腊语khaos(深坑,空)在佛兰德语中的发音“gas”,因为希腊语中kh与佛兰德语g的发音接近。</w:t>
      </w:r>
    </w:p>
    <w:p>
      <w:pPr>
        <w:jc w:val="left"/>
      </w:pPr>
      <w:r>
        <w:rPr>
          <w:rFonts w:eastAsia="宋体"/>
          <w:b/>
          <w:sz w:val="32"/>
        </w:rPr>
        <w:t>dust</w:t>
      </w:r>
    </w:p>
    <w:p>
      <w:pPr>
        <w:jc w:val="left"/>
      </w:pPr>
      <w:r>
        <w:rPr>
          <w:rFonts w:eastAsia="宋体"/>
          <w:sz w:val="24"/>
        </w:rPr>
        <w:tab/>
        <w:t>dʌst</w:t>
      </w:r>
    </w:p>
    <w:p>
      <w:pPr>
        <w:jc w:val="left"/>
      </w:pPr>
      <w:r>
        <w:rPr>
          <w:rFonts w:eastAsia="宋体"/>
          <w:sz w:val="24"/>
        </w:rPr>
        <w:tab/>
        <w:t>n. 沙尘；灰尘；粉末；尘雾；除尘，掸灰；&lt;文&gt;尸骨，遗骸；&lt;文&gt;凡身，肉体</w:t>
      </w:r>
    </w:p>
    <w:p>
      <w:pPr>
        <w:jc w:val="left"/>
      </w:pPr>
      <w:r>
        <w:rPr>
          <w:rFonts w:eastAsia="宋体"/>
          <w:sz w:val="24"/>
        </w:rPr>
        <w:tab/>
        <w:t>v. 擦去……的灰尘；把粉末撒于；&lt;美，非正式&gt;狠揍，杀死（某人）</w:t>
      </w:r>
    </w:p>
    <w:p>
      <w:pPr>
        <w:jc w:val="left"/>
      </w:pPr>
      <w:r>
        <w:rPr>
          <w:rFonts w:eastAsia="宋体"/>
          <w:sz w:val="24"/>
        </w:rPr>
        <w:tab/>
        <w:t xml:space="preserve"> 【名】 （Dust）（德、俄）杜斯特（人名）</w:t>
      </w:r>
    </w:p>
    <w:p>
      <w:pPr>
        <w:jc w:val="left"/>
      </w:pPr>
      <w:r>
        <w:rPr>
          <w:rFonts w:eastAsia="宋体"/>
          <w:sz w:val="20"/>
        </w:rPr>
        <w:tab/>
        <w:t>dust 尘土 来自PIE*dheu, 烟雾，烟尘，昏暗，词源同dusk, dun.</w:t>
      </w:r>
    </w:p>
    <w:p>
      <w:pPr>
        <w:jc w:val="left"/>
      </w:pPr>
      <w:r>
        <w:rPr>
          <w:rFonts w:eastAsia="宋体"/>
          <w:b/>
          <w:sz w:val="32"/>
        </w:rPr>
        <w:t>dispose</w:t>
      </w:r>
    </w:p>
    <w:p>
      <w:pPr>
        <w:jc w:val="left"/>
      </w:pPr>
      <w:r>
        <w:rPr>
          <w:rFonts w:eastAsia="宋体"/>
          <w:sz w:val="24"/>
        </w:rPr>
        <w:tab/>
        <w:t>dɪˈspoʊz</w:t>
      </w:r>
    </w:p>
    <w:p>
      <w:pPr>
        <w:jc w:val="left"/>
      </w:pPr>
      <w:r>
        <w:rPr>
          <w:rFonts w:eastAsia="宋体"/>
          <w:sz w:val="24"/>
        </w:rPr>
        <w:tab/>
        <w:t>v. 处理，放置，安排；使易于，使倾向于；丢掉</w:t>
      </w:r>
    </w:p>
    <w:p>
      <w:pPr>
        <w:jc w:val="left"/>
      </w:pPr>
      <w:r>
        <w:rPr>
          <w:rFonts w:eastAsia="宋体"/>
          <w:sz w:val="20"/>
        </w:rPr>
        <w:tab/>
        <w:t>dispose  来自古法语[[disposer]].</w:t>
      </w:r>
    </w:p>
    <w:p>
      <w:pPr>
        <w:jc w:val="left"/>
      </w:pPr>
      <w:r>
        <w:rPr>
          <w:rFonts w:eastAsia="宋体"/>
          <w:sz w:val="20"/>
        </w:rPr>
        <w:tab/>
        <w:t>dispose 安排，布置，处理 dis-, 分开，散开。-pos, 放置，词源同pose, compose. 即有序布置，安排，引申词义处理。</w:t>
      </w:r>
    </w:p>
    <w:p>
      <w:pPr>
        <w:jc w:val="left"/>
      </w:pPr>
      <w:r>
        <w:rPr>
          <w:rFonts w:eastAsia="宋体"/>
          <w:sz w:val="20"/>
        </w:rPr>
        <w:tab/>
        <w:t>dispose 布置，排列；使倾向于，使易于 词根词缀： dis-分离,分开 + -pos-放置 + -e → 分开放置</w:t>
      </w:r>
    </w:p>
    <w:p>
      <w:pPr>
        <w:jc w:val="left"/>
      </w:pPr>
      <w:r>
        <w:rPr>
          <w:rFonts w:eastAsia="宋体"/>
          <w:b/>
          <w:sz w:val="32"/>
        </w:rPr>
        <w:t>prosper</w:t>
      </w:r>
    </w:p>
    <w:p>
      <w:pPr>
        <w:jc w:val="left"/>
      </w:pPr>
      <w:r>
        <w:rPr>
          <w:rFonts w:eastAsia="宋体"/>
          <w:sz w:val="24"/>
        </w:rPr>
        <w:tab/>
        <w:t>ˈprɑːspər</w:t>
      </w:r>
    </w:p>
    <w:p>
      <w:pPr>
        <w:jc w:val="left"/>
      </w:pPr>
      <w:r>
        <w:rPr>
          <w:rFonts w:eastAsia="宋体"/>
          <w:sz w:val="24"/>
        </w:rPr>
        <w:tab/>
        <w:t>v. 繁荣，成功；蓬勃发展，健康成长；&lt;古&gt;使成功，使兴旺</w:t>
      </w:r>
    </w:p>
    <w:p>
      <w:pPr>
        <w:jc w:val="left"/>
      </w:pPr>
      <w:r>
        <w:rPr>
          <w:rFonts w:eastAsia="宋体"/>
          <w:sz w:val="24"/>
        </w:rPr>
        <w:tab/>
        <w:t xml:space="preserve"> 【名】 （Prosper）（英、德、罗、法）普罗斯珀（人名）</w:t>
      </w:r>
    </w:p>
    <w:p>
      <w:pPr>
        <w:jc w:val="left"/>
      </w:pPr>
      <w:r>
        <w:rPr>
          <w:rFonts w:eastAsia="宋体"/>
          <w:sz w:val="20"/>
        </w:rPr>
        <w:tab/>
        <w:t>prosper 繁荣，昌盛，成功 词根词缀： pro-前 + -sper-希望</w:t>
      </w:r>
    </w:p>
    <w:p>
      <w:pPr>
        <w:jc w:val="left"/>
      </w:pPr>
      <w:r>
        <w:rPr>
          <w:rFonts w:eastAsia="宋体"/>
          <w:sz w:val="20"/>
        </w:rPr>
        <w:tab/>
        <w:t>prosper 使繁荣，昌盛 pro-,向前，-sper,希望，兴旺，词源同speed,desperate.</w:t>
      </w:r>
    </w:p>
    <w:p>
      <w:pPr>
        <w:jc w:val="left"/>
      </w:pPr>
      <w:r>
        <w:rPr>
          <w:rFonts w:eastAsia="宋体"/>
          <w:b/>
          <w:sz w:val="32"/>
        </w:rPr>
        <w:t>regulatory</w:t>
      </w:r>
    </w:p>
    <w:p>
      <w:pPr>
        <w:jc w:val="left"/>
      </w:pPr>
      <w:r>
        <w:rPr>
          <w:rFonts w:eastAsia="宋体"/>
          <w:sz w:val="24"/>
        </w:rPr>
        <w:tab/>
        <w:t>ˈreɡjələtɔːri</w:t>
      </w:r>
    </w:p>
    <w:p>
      <w:pPr>
        <w:jc w:val="left"/>
      </w:pPr>
      <w:r>
        <w:rPr>
          <w:rFonts w:eastAsia="宋体"/>
          <w:sz w:val="24"/>
        </w:rPr>
        <w:tab/>
        <w:t>adj. 管理的，控制的，监管的</w:t>
      </w:r>
    </w:p>
    <w:p>
      <w:pPr>
        <w:jc w:val="left"/>
      </w:pPr>
      <w:r>
        <w:rPr>
          <w:rFonts w:eastAsia="宋体"/>
          <w:b/>
          <w:sz w:val="32"/>
        </w:rPr>
        <w:t>discordant</w:t>
      </w:r>
    </w:p>
    <w:p>
      <w:pPr>
        <w:jc w:val="left"/>
      </w:pPr>
      <w:r>
        <w:rPr>
          <w:rFonts w:eastAsia="宋体"/>
          <w:sz w:val="24"/>
        </w:rPr>
        <w:tab/>
        <w:t>dɪsˈkɔːrdənt</w:t>
      </w:r>
    </w:p>
    <w:p>
      <w:pPr>
        <w:jc w:val="left"/>
      </w:pPr>
      <w:r>
        <w:rPr>
          <w:rFonts w:eastAsia="宋体"/>
          <w:sz w:val="24"/>
        </w:rPr>
        <w:tab/>
        <w:t>adj. 不和谐的，刺耳的；不一致的</w:t>
      </w:r>
    </w:p>
    <w:p>
      <w:pPr>
        <w:jc w:val="left"/>
      </w:pPr>
      <w:r>
        <w:rPr>
          <w:rFonts w:eastAsia="宋体"/>
          <w:sz w:val="20"/>
        </w:rPr>
        <w:tab/>
        <w:t>discordant 不一致的，不协调的 词根词缀： dis-否定 + -cord-心 + -ant形容词词尾 → 心不在一起</w:t>
      </w:r>
    </w:p>
    <w:p>
      <w:pPr>
        <w:jc w:val="left"/>
      </w:pPr>
      <w:r>
        <w:rPr>
          <w:rFonts w:eastAsia="宋体"/>
          <w:b/>
          <w:sz w:val="32"/>
        </w:rPr>
        <w:t>wove through</w:t>
      </w:r>
    </w:p>
    <w:p>
      <w:pPr>
        <w:jc w:val="left"/>
      </w:pPr>
      <w:r>
        <w:rPr>
          <w:rFonts w:eastAsia="宋体"/>
          <w:sz w:val="24"/>
        </w:rPr>
        <w:tab/>
      </w:r>
    </w:p>
    <w:p>
      <w:pPr>
        <w:jc w:val="left"/>
      </w:pPr>
      <w:r>
        <w:rPr>
          <w:rFonts w:eastAsia="宋体"/>
          <w:sz w:val="24"/>
        </w:rPr>
        <w:tab/>
        <w:t xml:space="preserve"> 穿过：通过一些障碍物或人群等，蜿蜒穿过某个区域。</w:t>
      </w:r>
    </w:p>
    <w:p>
      <w:pPr>
        <w:jc w:val="left"/>
      </w:pPr>
      <w:r>
        <w:rPr>
          <w:rFonts w:eastAsia="宋体"/>
          <w:b/>
          <w:sz w:val="32"/>
        </w:rPr>
        <w:t>descend</w:t>
      </w:r>
    </w:p>
    <w:p>
      <w:pPr>
        <w:jc w:val="left"/>
      </w:pPr>
      <w:r>
        <w:rPr>
          <w:rFonts w:eastAsia="宋体"/>
          <w:sz w:val="24"/>
        </w:rPr>
        <w:tab/>
        <w:t>dɪˈsend</w:t>
      </w:r>
    </w:p>
    <w:p>
      <w:pPr>
        <w:jc w:val="left"/>
      </w:pPr>
      <w:r>
        <w:rPr>
          <w:rFonts w:eastAsia="宋体"/>
          <w:sz w:val="24"/>
        </w:rPr>
        <w:tab/>
        <w:t>v. 下来，下降；下倾，下斜；降临，来临；（情绪、气氛等）笼罩；突然到来，突然造访；降低身份，堕落；衰落，陷入；遗传</w:t>
      </w:r>
    </w:p>
    <w:p>
      <w:pPr>
        <w:jc w:val="left"/>
      </w:pPr>
      <w:r>
        <w:rPr>
          <w:rFonts w:eastAsia="宋体"/>
          <w:sz w:val="20"/>
        </w:rPr>
        <w:tab/>
        <w:t>descend 下降 de-, 向下。-scend, 爬，上升，词源同ascend, scan.即爬下，下降。</w:t>
      </w:r>
    </w:p>
    <w:p>
      <w:pPr>
        <w:jc w:val="left"/>
      </w:pPr>
      <w:r>
        <w:rPr>
          <w:rFonts w:eastAsia="宋体"/>
          <w:sz w:val="20"/>
        </w:rPr>
        <w:tab/>
        <w:t>descend 下来，下降；(代代)相传，传下来 词根词缀： de-下降,向下 + -scend-攀爬</w:t>
      </w:r>
    </w:p>
    <w:p>
      <w:pPr>
        <w:jc w:val="left"/>
      </w:pPr>
      <w:r>
        <w:rPr>
          <w:rFonts w:eastAsia="宋体"/>
          <w:b/>
          <w:sz w:val="32"/>
        </w:rPr>
        <w:t>article</w:t>
      </w:r>
    </w:p>
    <w:p>
      <w:pPr>
        <w:jc w:val="left"/>
      </w:pPr>
      <w:r>
        <w:rPr>
          <w:rFonts w:eastAsia="宋体"/>
          <w:sz w:val="24"/>
        </w:rPr>
        <w:tab/>
        <w:t>ˈɑːrtɪk(ə)l</w:t>
      </w:r>
    </w:p>
    <w:p>
      <w:pPr>
        <w:jc w:val="left"/>
      </w:pPr>
      <w:r>
        <w:rPr>
          <w:rFonts w:eastAsia="宋体"/>
          <w:sz w:val="24"/>
        </w:rPr>
        <w:tab/>
        <w:t>n. 文章，论文；物品；条款，条文；冠词；见习契约，见习期</w:t>
      </w:r>
    </w:p>
    <w:p>
      <w:pPr>
        <w:jc w:val="left"/>
      </w:pPr>
      <w:r>
        <w:rPr>
          <w:rFonts w:eastAsia="宋体"/>
          <w:sz w:val="24"/>
        </w:rPr>
        <w:tab/>
        <w:t>v. 见习，签约做实习生；进行控告；使……受协议条款的约束</w:t>
      </w:r>
    </w:p>
    <w:p>
      <w:pPr>
        <w:jc w:val="left"/>
      </w:pPr>
      <w:r>
        <w:rPr>
          <w:rFonts w:eastAsia="宋体"/>
          <w:sz w:val="20"/>
        </w:rPr>
        <w:tab/>
        <w:t>article  来自中世纪英语, 来自借自古法语, 来自拉丁语articulus.</w:t>
      </w:r>
    </w:p>
    <w:p>
      <w:pPr>
        <w:jc w:val="left"/>
      </w:pPr>
      <w:r>
        <w:rPr>
          <w:rFonts w:eastAsia="宋体"/>
          <w:sz w:val="20"/>
        </w:rPr>
        <w:tab/>
        <w:t>article 条款 来自词根art, 连贯，连结。指把各分开的项目连结在一起。</w:t>
      </w:r>
    </w:p>
    <w:p>
      <w:pPr>
        <w:jc w:val="left"/>
      </w:pPr>
      <w:r>
        <w:rPr>
          <w:rFonts w:eastAsia="宋体"/>
          <w:sz w:val="20"/>
        </w:rPr>
        <w:tab/>
        <w:t xml:space="preserve">article 文章，论文；项目，条款；物品；物件；商品；冠词 如同art,arm和arthritis,article来源于印欧语词根ar-(组装,连接,配合),其在拉丁语中的派生词有名词artus(关节),articulus(小关节,artus的昵称),动词articulare(分成关节→清晰地说,是英语articulate的词源),在希腊语中的派生词有arthron(英语arthritis的词源)。拉丁语articulus(小关节)含有"分离","部件"的引申意义,进入古法语为article,最初被英语借用时,是指"合同或宗教教义的一个条款",19世纪才出现"项目","物品"的意义。  </w:t>
        <w:br/>
        <w:t xml:space="preserve"> 词根词缀： -art-关节 + -icle名词词尾 → “关节”分离而为部件、物品。</w:t>
      </w:r>
    </w:p>
    <w:p>
      <w:pPr>
        <w:jc w:val="left"/>
      </w:pPr>
      <w:r>
        <w:rPr>
          <w:rFonts w:eastAsia="宋体"/>
          <w:b/>
          <w:sz w:val="32"/>
        </w:rPr>
        <w:t>pump</w:t>
      </w:r>
    </w:p>
    <w:p>
      <w:pPr>
        <w:jc w:val="left"/>
      </w:pPr>
      <w:r>
        <w:rPr>
          <w:rFonts w:eastAsia="宋体"/>
          <w:sz w:val="24"/>
        </w:rPr>
        <w:tab/>
        <w:t>pʌmp</w:t>
      </w:r>
    </w:p>
    <w:p>
      <w:pPr>
        <w:jc w:val="left"/>
      </w:pPr>
      <w:r>
        <w:rPr>
          <w:rFonts w:eastAsia="宋体"/>
          <w:sz w:val="24"/>
        </w:rPr>
        <w:tab/>
        <w:t>n. 泵，抽水机；&lt;英&gt;平底鞋，轻软舞鞋；&lt;美&gt;高跟无带女鞋；抽吸，泵送；（生理）泵（指特定离子逆浓度梯度进行的跨膜主动运输机制）</w:t>
      </w:r>
    </w:p>
    <w:p>
      <w:pPr>
        <w:jc w:val="left"/>
      </w:pPr>
      <w:r>
        <w:rPr>
          <w:rFonts w:eastAsia="宋体"/>
          <w:sz w:val="24"/>
        </w:rPr>
        <w:tab/>
        <w:t>v. 用泵（或泵样器官等）输送；快速上下（或内外）运动；涌出，涌流；&lt;非正式&gt; 盘问，套问；&lt;非正式&gt; 让某人使用大量药物；&lt;非正式&gt; 举重（pump iron）；给......洗胃；&lt;非正式&gt; 不断制造（pump out）；&lt;非正式&gt;大量增加（pump up）；&lt;非正式&gt;接连发射</w:t>
      </w:r>
    </w:p>
    <w:p>
      <w:pPr>
        <w:jc w:val="left"/>
      </w:pPr>
      <w:r>
        <w:rPr>
          <w:rFonts w:eastAsia="宋体"/>
          <w:sz w:val="24"/>
        </w:rPr>
        <w:tab/>
        <w:t xml:space="preserve"> 【名】 （Pump）（美、俄、印、泰、加）蓬普（人名）</w:t>
      </w:r>
    </w:p>
    <w:p>
      <w:pPr>
        <w:jc w:val="left"/>
      </w:pPr>
      <w:r>
        <w:rPr>
          <w:rFonts w:eastAsia="宋体"/>
          <w:sz w:val="20"/>
        </w:rPr>
        <w:tab/>
        <w:t xml:space="preserve">pump 泵 来源于中古低地德语或中古荷兰语,无疑是由模拟抽吸动作的声音而来。  </w:t>
        <w:br/>
        <w:t xml:space="preserve"> 词根词缀： p + -ump名词词尾</w:t>
      </w:r>
    </w:p>
    <w:p>
      <w:pPr>
        <w:jc w:val="left"/>
      </w:pPr>
      <w:r>
        <w:rPr>
          <w:rFonts w:eastAsia="宋体"/>
          <w:sz w:val="20"/>
        </w:rPr>
        <w:tab/>
        <w:t>pump 泵，打气筒，抽水机 词源不确定，可能来自拟声词，模仿泵发出的声音。</w:t>
      </w:r>
    </w:p>
    <w:p>
      <w:pPr>
        <w:jc w:val="left"/>
      </w:pPr>
      <w:r>
        <w:rPr>
          <w:rFonts w:eastAsia="宋体"/>
          <w:b/>
          <w:sz w:val="32"/>
        </w:rPr>
        <w:t>mamma</w:t>
      </w:r>
    </w:p>
    <w:p>
      <w:pPr>
        <w:jc w:val="left"/>
      </w:pPr>
      <w:r>
        <w:rPr>
          <w:rFonts w:eastAsia="宋体"/>
          <w:sz w:val="24"/>
        </w:rPr>
        <w:tab/>
        <w:t>ˈmæmə</w:t>
      </w:r>
    </w:p>
    <w:p>
      <w:pPr>
        <w:jc w:val="left"/>
      </w:pPr>
      <w:r>
        <w:rPr>
          <w:rFonts w:eastAsia="宋体"/>
          <w:sz w:val="24"/>
        </w:rPr>
        <w:tab/>
        <w:t>n. 妈妈；乳房</w:t>
      </w:r>
    </w:p>
    <w:p>
      <w:pPr>
        <w:jc w:val="left"/>
      </w:pPr>
      <w:r>
        <w:rPr>
          <w:rFonts w:eastAsia="宋体"/>
          <w:sz w:val="24"/>
        </w:rPr>
        <w:tab/>
        <w:t>n. （Mamma）人名；（意）马马</w:t>
      </w:r>
    </w:p>
    <w:p>
      <w:pPr>
        <w:jc w:val="left"/>
      </w:pPr>
      <w:r>
        <w:rPr>
          <w:rFonts w:eastAsia="宋体"/>
          <w:sz w:val="20"/>
        </w:rPr>
        <w:tab/>
        <w:t>mamma 妈妈 来自PIE*ma,妈，通常认为来自婴儿最早能发出的声音，或来自婴儿吮吸奶水的声音。并由该词引申拉丁词mamma,乳房。</w:t>
      </w:r>
    </w:p>
    <w:p>
      <w:pPr>
        <w:jc w:val="left"/>
      </w:pPr>
      <w:r>
        <w:rPr>
          <w:rFonts w:eastAsia="宋体"/>
          <w:b/>
          <w:sz w:val="32"/>
        </w:rPr>
        <w:t>passive</w:t>
      </w:r>
    </w:p>
    <w:p>
      <w:pPr>
        <w:jc w:val="left"/>
      </w:pPr>
      <w:r>
        <w:rPr>
          <w:rFonts w:eastAsia="宋体"/>
          <w:sz w:val="24"/>
        </w:rPr>
        <w:tab/>
        <w:t>ˈpæsɪv</w:t>
      </w:r>
    </w:p>
    <w:p>
      <w:pPr>
        <w:jc w:val="left"/>
      </w:pPr>
      <w:r>
        <w:rPr>
          <w:rFonts w:eastAsia="宋体"/>
          <w:sz w:val="24"/>
        </w:rPr>
        <w:tab/>
        <w:t>adj. 消极的，被动的；被动语态的；（抵抗）非暴力的；（电路，装置）无源的；（金属）经表面钝化处理的，钝化的</w:t>
      </w:r>
    </w:p>
    <w:p>
      <w:pPr>
        <w:jc w:val="left"/>
      </w:pPr>
      <w:r>
        <w:rPr>
          <w:rFonts w:eastAsia="宋体"/>
          <w:sz w:val="24"/>
        </w:rPr>
        <w:tab/>
        <w:t>n. （动词的）被动语态形式；被动语态（the passive）</w:t>
      </w:r>
    </w:p>
    <w:p>
      <w:pPr>
        <w:jc w:val="left"/>
      </w:pPr>
      <w:r>
        <w:rPr>
          <w:rFonts w:eastAsia="宋体"/>
          <w:sz w:val="20"/>
        </w:rPr>
        <w:tab/>
        <w:t>passive 被动的，消极的 词根词缀： -pass-痛苦 + -ive形容词词尾 → 痛苦→忍受→被动</w:t>
      </w:r>
    </w:p>
    <w:p>
      <w:pPr>
        <w:jc w:val="left"/>
      </w:pPr>
      <w:r>
        <w:rPr>
          <w:rFonts w:eastAsia="宋体"/>
          <w:sz w:val="20"/>
        </w:rPr>
        <w:tab/>
        <w:t>passive 被动的，消极的 来自拉丁语pati,忍受，承受，词源同passion.即承受的，引申词义被动的，消极的。</w:t>
      </w:r>
    </w:p>
    <w:p>
      <w:pPr>
        <w:jc w:val="left"/>
      </w:pPr>
      <w:r>
        <w:rPr>
          <w:rFonts w:eastAsia="宋体"/>
          <w:b/>
          <w:sz w:val="32"/>
        </w:rPr>
        <w:t>fibre</w:t>
      </w:r>
    </w:p>
    <w:p>
      <w:pPr>
        <w:jc w:val="left"/>
      </w:pPr>
      <w:r>
        <w:rPr>
          <w:rFonts w:eastAsia="宋体"/>
          <w:sz w:val="24"/>
        </w:rPr>
        <w:tab/>
        <w:t>ˈfaɪbər</w:t>
      </w:r>
    </w:p>
    <w:p>
      <w:pPr>
        <w:jc w:val="left"/>
      </w:pPr>
      <w:r>
        <w:rPr>
          <w:rFonts w:eastAsia="宋体"/>
          <w:sz w:val="24"/>
        </w:rPr>
        <w:tab/>
        <w:t>n. （食物的）纤维素；（布、绳等的）纤维，丝；（神经或肌肉）纤维；素质，品质；织物，纤维制品</w:t>
      </w:r>
    </w:p>
    <w:p>
      <w:pPr>
        <w:jc w:val="left"/>
      </w:pPr>
      <w:r>
        <w:rPr>
          <w:rFonts w:eastAsia="宋体"/>
          <w:sz w:val="20"/>
        </w:rPr>
        <w:tab/>
        <w:t>fibre  来自法语fibre</w:t>
      </w:r>
    </w:p>
    <w:p>
      <w:pPr>
        <w:jc w:val="left"/>
      </w:pPr>
      <w:r>
        <w:rPr>
          <w:rFonts w:eastAsia="宋体"/>
          <w:b/>
          <w:sz w:val="32"/>
        </w:rPr>
        <w:t>intimacy</w:t>
      </w:r>
    </w:p>
    <w:p>
      <w:pPr>
        <w:jc w:val="left"/>
      </w:pPr>
      <w:r>
        <w:rPr>
          <w:rFonts w:eastAsia="宋体"/>
          <w:sz w:val="24"/>
        </w:rPr>
        <w:tab/>
        <w:t>ˈɪntɪməsi</w:t>
      </w:r>
    </w:p>
    <w:p>
      <w:pPr>
        <w:jc w:val="left"/>
      </w:pPr>
      <w:r>
        <w:rPr>
          <w:rFonts w:eastAsia="宋体"/>
          <w:sz w:val="24"/>
        </w:rPr>
        <w:tab/>
        <w:t>n. 亲密；性，性关系；亲昵的言语（或行为）；熟知，精通；亲切宜人，幽静；私事</w:t>
      </w:r>
    </w:p>
    <w:p>
      <w:pPr>
        <w:jc w:val="left"/>
      </w:pPr>
      <w:r>
        <w:rPr>
          <w:rFonts w:eastAsia="宋体"/>
          <w:sz w:val="20"/>
        </w:rPr>
        <w:tab/>
        <w:t>intimacy 亲密，密切 来自intimate,亲密的。</w:t>
      </w:r>
    </w:p>
    <w:p>
      <w:pPr>
        <w:jc w:val="left"/>
      </w:pPr>
      <w:r>
        <w:rPr>
          <w:rFonts w:eastAsia="宋体"/>
          <w:b/>
          <w:sz w:val="32"/>
        </w:rPr>
        <w:t>shounen</w:t>
      </w:r>
    </w:p>
    <w:p>
      <w:pPr>
        <w:jc w:val="left"/>
      </w:pPr>
      <w:r>
        <w:rPr>
          <w:rFonts w:eastAsia="宋体"/>
          <w:sz w:val="24"/>
        </w:rPr>
        <w:tab/>
      </w:r>
    </w:p>
    <w:p>
      <w:pPr>
        <w:jc w:val="left"/>
      </w:pPr>
      <w:r>
        <w:rPr>
          <w:rFonts w:eastAsia="宋体"/>
          <w:sz w:val="24"/>
        </w:rPr>
        <w:tab/>
        <w:t xml:space="preserve"> 少年：日本漫画和动画中的一个分类，主要针对青少年男性观众，通常以冒险、友情、竞技等为主题。</w:t>
      </w:r>
    </w:p>
    <w:p>
      <w:pPr>
        <w:jc w:val="left"/>
      </w:pPr>
      <w:r>
        <w:rPr>
          <w:rFonts w:eastAsia="宋体"/>
          <w:b/>
          <w:sz w:val="32"/>
        </w:rPr>
        <w:t>industrialise</w:t>
      </w:r>
    </w:p>
    <w:p>
      <w:pPr>
        <w:jc w:val="left"/>
      </w:pPr>
      <w:r>
        <w:rPr>
          <w:rFonts w:eastAsia="宋体"/>
          <w:sz w:val="24"/>
        </w:rPr>
        <w:tab/>
        <w:t>ɪnˈdʌstriəlaɪz</w:t>
      </w:r>
    </w:p>
    <w:p>
      <w:pPr>
        <w:jc w:val="left"/>
      </w:pPr>
      <w:r>
        <w:rPr>
          <w:rFonts w:eastAsia="宋体"/>
          <w:sz w:val="24"/>
        </w:rPr>
        <w:tab/>
        <w:t>vt. 使工业化（industrialize 的英式拼写）</w:t>
      </w:r>
    </w:p>
    <w:p>
      <w:pPr>
        <w:jc w:val="left"/>
      </w:pPr>
      <w:r>
        <w:rPr>
          <w:rFonts w:eastAsia="宋体"/>
          <w:b/>
          <w:sz w:val="32"/>
        </w:rPr>
        <w:t>enrol</w:t>
      </w:r>
    </w:p>
    <w:p>
      <w:pPr>
        <w:jc w:val="left"/>
      </w:pPr>
      <w:r>
        <w:rPr>
          <w:rFonts w:eastAsia="宋体"/>
          <w:sz w:val="24"/>
        </w:rPr>
        <w:tab/>
        <w:t>ɪnˈroʊl</w:t>
      </w:r>
    </w:p>
    <w:p>
      <w:pPr>
        <w:jc w:val="left"/>
      </w:pPr>
      <w:r>
        <w:rPr>
          <w:rFonts w:eastAsia="宋体"/>
          <w:sz w:val="24"/>
        </w:rPr>
        <w:tab/>
        <w:t>v. （使）加入，注册；把（契约或其他文件）归入法院档案；&lt;古&gt;卷起</w:t>
      </w:r>
    </w:p>
    <w:p>
      <w:pPr>
        <w:jc w:val="left"/>
      </w:pPr>
      <w:r>
        <w:rPr>
          <w:rFonts w:eastAsia="宋体"/>
          <w:b/>
          <w:sz w:val="32"/>
        </w:rPr>
        <w:t>be unconsciously influenced</w:t>
      </w:r>
    </w:p>
    <w:p>
      <w:pPr>
        <w:jc w:val="left"/>
      </w:pPr>
      <w:r>
        <w:rPr>
          <w:rFonts w:eastAsia="宋体"/>
          <w:sz w:val="24"/>
        </w:rPr>
        <w:tab/>
      </w:r>
    </w:p>
    <w:p>
      <w:pPr>
        <w:jc w:val="left"/>
      </w:pPr>
      <w:r>
        <w:rPr>
          <w:rFonts w:eastAsia="宋体"/>
          <w:sz w:val="24"/>
        </w:rPr>
        <w:tab/>
        <w:t xml:space="preserve"> 在不知不觉中受到影响：指人在没有意识到的情况下，被外界的某种力量或因素所影响。</w:t>
      </w:r>
    </w:p>
    <w:p>
      <w:pPr>
        <w:jc w:val="left"/>
      </w:pPr>
      <w:r>
        <w:rPr>
          <w:rFonts w:eastAsia="宋体"/>
          <w:b/>
          <w:sz w:val="32"/>
        </w:rPr>
        <w:t>evaluate</w:t>
      </w:r>
    </w:p>
    <w:p>
      <w:pPr>
        <w:jc w:val="left"/>
      </w:pPr>
      <w:r>
        <w:rPr>
          <w:rFonts w:eastAsia="宋体"/>
          <w:sz w:val="24"/>
        </w:rPr>
        <w:tab/>
        <w:t>ɪˈvæljueɪt</w:t>
      </w:r>
    </w:p>
    <w:p>
      <w:pPr>
        <w:jc w:val="left"/>
      </w:pPr>
      <w:r>
        <w:rPr>
          <w:rFonts w:eastAsia="宋体"/>
          <w:sz w:val="24"/>
        </w:rPr>
        <w:tab/>
        <w:t>v. 评价，评估，估值；求（方程式，公式，函数）的数值</w:t>
      </w:r>
    </w:p>
    <w:p>
      <w:pPr>
        <w:jc w:val="left"/>
      </w:pPr>
      <w:r>
        <w:rPr>
          <w:rFonts w:eastAsia="宋体"/>
          <w:sz w:val="20"/>
        </w:rPr>
        <w:tab/>
        <w:t>evaluate 估价 e-, 向外。-val, 力量，价值，词源同value, valiant.</w:t>
      </w:r>
    </w:p>
    <w:p>
      <w:pPr>
        <w:jc w:val="left"/>
      </w:pPr>
      <w:r>
        <w:rPr>
          <w:rFonts w:eastAsia="宋体"/>
          <w:sz w:val="20"/>
        </w:rPr>
        <w:tab/>
        <w:t xml:space="preserve">evaluate 对...估价，对...作评价 vt. 对...估价,对...作评价   </w:t>
        <w:br/>
        <w:t xml:space="preserve"> 词根词缀： e-出 + -val-价值 + -u- + -ate动词词尾</w:t>
      </w:r>
    </w:p>
    <w:p>
      <w:pPr>
        <w:jc w:val="left"/>
      </w:pPr>
      <w:r>
        <w:rPr>
          <w:rFonts w:eastAsia="宋体"/>
          <w:b/>
          <w:sz w:val="32"/>
        </w:rPr>
        <w:t>pill</w:t>
      </w:r>
    </w:p>
    <w:p>
      <w:pPr>
        <w:jc w:val="left"/>
      </w:pPr>
      <w:r>
        <w:rPr>
          <w:rFonts w:eastAsia="宋体"/>
          <w:sz w:val="24"/>
        </w:rPr>
        <w:tab/>
        <w:t>pɪl</w:t>
      </w:r>
    </w:p>
    <w:p>
      <w:pPr>
        <w:jc w:val="left"/>
      </w:pPr>
      <w:r>
        <w:rPr>
          <w:rFonts w:eastAsia="宋体"/>
          <w:sz w:val="24"/>
        </w:rPr>
        <w:tab/>
        <w:t>n. 药片，药丸；（女用）口服避孕药 （the pill）；&lt;美&gt;（衣服或布料上的）球粒，纤维绒球； &lt;美&gt;讨厌的家伙；&lt;非正式&gt;（某些运动用的）球，弹</w:t>
      </w:r>
    </w:p>
    <w:p>
      <w:pPr>
        <w:jc w:val="left"/>
      </w:pPr>
      <w:r>
        <w:rPr>
          <w:rFonts w:eastAsia="宋体"/>
          <w:sz w:val="24"/>
        </w:rPr>
        <w:tab/>
        <w:t>v. （衣服或布料）起球粒，结绒；把……制成丸剂；（使）服用药丸；&lt;古&gt;抢劫，掠夺</w:t>
      </w:r>
    </w:p>
    <w:p>
      <w:pPr>
        <w:jc w:val="left"/>
      </w:pPr>
      <w:r>
        <w:rPr>
          <w:rFonts w:eastAsia="宋体"/>
          <w:sz w:val="24"/>
        </w:rPr>
        <w:tab/>
        <w:t xml:space="preserve"> 【名】 （pill）（英）皮尔（人名）</w:t>
      </w:r>
    </w:p>
    <w:p>
      <w:pPr>
        <w:jc w:val="left"/>
      </w:pPr>
      <w:r>
        <w:rPr>
          <w:rFonts w:eastAsia="宋体"/>
          <w:sz w:val="20"/>
        </w:rPr>
        <w:tab/>
        <w:t>pill 药丸，绒球 来自拉丁语pilula,药丸，来自pila,球，球体，-ula,小词后缀，可能来自pilus,头发，毛发，词源同pile,depilatory.词义可能是由毛发引申为发球，绒球，最后指球体，小球。</w:t>
      </w:r>
    </w:p>
    <w:p>
      <w:pPr>
        <w:jc w:val="left"/>
      </w:pPr>
      <w:r>
        <w:rPr>
          <w:rFonts w:eastAsia="宋体"/>
          <w:b/>
          <w:sz w:val="32"/>
        </w:rPr>
        <w:t>stere</w:t>
      </w:r>
    </w:p>
    <w:p>
      <w:pPr>
        <w:jc w:val="left"/>
      </w:pPr>
      <w:r>
        <w:rPr>
          <w:rFonts w:eastAsia="宋体"/>
          <w:sz w:val="24"/>
        </w:rPr>
        <w:tab/>
        <w:t>stɪr</w:t>
      </w:r>
    </w:p>
    <w:p>
      <w:pPr>
        <w:jc w:val="left"/>
      </w:pPr>
      <w:r>
        <w:rPr>
          <w:rFonts w:eastAsia="宋体"/>
          <w:sz w:val="24"/>
        </w:rPr>
        <w:tab/>
        <w:t>n. 立方米；立方公尺</w:t>
      </w:r>
    </w:p>
    <w:p>
      <w:pPr>
        <w:jc w:val="left"/>
      </w:pPr>
      <w:r>
        <w:rPr>
          <w:rFonts w:eastAsia="宋体"/>
          <w:sz w:val="24"/>
        </w:rPr>
        <w:tab/>
        <w:t>n. （Stere）人名；（罗）斯泰雷</w:t>
      </w:r>
    </w:p>
    <w:p>
      <w:pPr>
        <w:jc w:val="left"/>
      </w:pPr>
      <w:r>
        <w:rPr>
          <w:rFonts w:eastAsia="宋体"/>
          <w:b/>
          <w:sz w:val="32"/>
        </w:rPr>
        <w:t>prior to 2008</w:t>
      </w:r>
    </w:p>
    <w:p>
      <w:pPr>
        <w:jc w:val="left"/>
      </w:pPr>
      <w:r>
        <w:rPr>
          <w:rFonts w:eastAsia="宋体"/>
          <w:sz w:val="24"/>
        </w:rPr>
        <w:tab/>
      </w:r>
    </w:p>
    <w:p>
      <w:pPr>
        <w:jc w:val="left"/>
      </w:pPr>
      <w:r>
        <w:rPr>
          <w:rFonts w:eastAsia="宋体"/>
          <w:b/>
          <w:sz w:val="32"/>
        </w:rPr>
        <w:t>visualization</w:t>
      </w:r>
    </w:p>
    <w:p>
      <w:pPr>
        <w:jc w:val="left"/>
      </w:pPr>
      <w:r>
        <w:rPr>
          <w:rFonts w:eastAsia="宋体"/>
          <w:sz w:val="24"/>
        </w:rPr>
        <w:tab/>
        <w:t>ˌvɪʒuələˈzeɪʃn</w:t>
      </w:r>
    </w:p>
    <w:p>
      <w:pPr>
        <w:jc w:val="left"/>
      </w:pPr>
      <w:r>
        <w:rPr>
          <w:rFonts w:eastAsia="宋体"/>
          <w:sz w:val="24"/>
        </w:rPr>
        <w:tab/>
        <w:t>n. 形象化；清楚地呈现在心</w:t>
      </w:r>
    </w:p>
    <w:p>
      <w:pPr>
        <w:jc w:val="left"/>
      </w:pPr>
      <w:r>
        <w:rPr>
          <w:rFonts w:eastAsia="宋体"/>
          <w:b/>
          <w:sz w:val="32"/>
        </w:rPr>
        <w:t>buzz</w:t>
      </w:r>
    </w:p>
    <w:p>
      <w:pPr>
        <w:jc w:val="left"/>
      </w:pPr>
      <w:r>
        <w:rPr>
          <w:rFonts w:eastAsia="宋体"/>
          <w:sz w:val="24"/>
        </w:rPr>
        <w:tab/>
        <w:t>bʌz</w:t>
      </w:r>
    </w:p>
    <w:p>
      <w:pPr>
        <w:jc w:val="left"/>
      </w:pPr>
      <w:r>
        <w:rPr>
          <w:rFonts w:eastAsia="宋体"/>
          <w:sz w:val="24"/>
        </w:rPr>
        <w:tab/>
        <w:t>v. 发嗡嗡声，发蜂鸣声；匆忙走动；充满嘈杂声；充满想法；繁忙，充满活力；&lt;非正式&gt;给（某人）打电话；&lt;非正式&gt;（飞机）低空飞过；（用蜂鸣器）呼叫</w:t>
      </w:r>
    </w:p>
    <w:p>
      <w:pPr>
        <w:jc w:val="left"/>
      </w:pPr>
      <w:r>
        <w:rPr>
          <w:rFonts w:eastAsia="宋体"/>
          <w:sz w:val="24"/>
        </w:rPr>
        <w:tab/>
        <w:t>n. 嗡嗡声，蜂鸣声；叽叽喳喳声，嘈杂声；&lt;非正式&gt;兴奋，快乐；热闹有趣的气氛，时尚氛围；&lt;非正式&gt;电话；&lt;非正式&gt;流言，传闻</w:t>
      </w:r>
    </w:p>
    <w:p>
      <w:pPr>
        <w:jc w:val="left"/>
      </w:pPr>
      <w:r>
        <w:rPr>
          <w:rFonts w:eastAsia="宋体"/>
          <w:sz w:val="24"/>
        </w:rPr>
        <w:tab/>
        <w:t>adj. （词语、想法或活动）时髦的</w:t>
      </w:r>
    </w:p>
    <w:p>
      <w:pPr>
        <w:jc w:val="left"/>
      </w:pPr>
      <w:r>
        <w:rPr>
          <w:rFonts w:eastAsia="宋体"/>
          <w:sz w:val="24"/>
        </w:rPr>
        <w:tab/>
        <w:t xml:space="preserve"> 【名】 （Buzz）（美、印、俄）巴兹（人名）</w:t>
      </w:r>
    </w:p>
    <w:p>
      <w:pPr>
        <w:jc w:val="left"/>
      </w:pPr>
      <w:r>
        <w:rPr>
          <w:rFonts w:eastAsia="宋体"/>
          <w:sz w:val="20"/>
        </w:rPr>
        <w:tab/>
        <w:t>buzz 嗡嗡声；嘈杂的谈话声 拟声词</w:t>
      </w:r>
    </w:p>
    <w:p>
      <w:pPr>
        <w:jc w:val="left"/>
      </w:pPr>
      <w:r>
        <w:rPr>
          <w:rFonts w:eastAsia="宋体"/>
          <w:b/>
          <w:sz w:val="32"/>
        </w:rPr>
        <w:t>quantitative change leads to qualitative change</w:t>
      </w:r>
    </w:p>
    <w:p>
      <w:pPr>
        <w:jc w:val="left"/>
      </w:pPr>
      <w:r>
        <w:rPr>
          <w:rFonts w:eastAsia="宋体"/>
          <w:sz w:val="24"/>
        </w:rPr>
        <w:tab/>
      </w:r>
    </w:p>
    <w:p>
      <w:pPr>
        <w:jc w:val="left"/>
      </w:pPr>
      <w:r>
        <w:rPr>
          <w:rFonts w:eastAsia="宋体"/>
          <w:b/>
          <w:sz w:val="32"/>
        </w:rPr>
        <w:t>ref</w:t>
      </w:r>
    </w:p>
    <w:p>
      <w:pPr>
        <w:jc w:val="left"/>
      </w:pPr>
      <w:r>
        <w:rPr>
          <w:rFonts w:eastAsia="宋体"/>
          <w:sz w:val="24"/>
        </w:rPr>
        <w:tab/>
        <w:t>ref</w:t>
      </w:r>
    </w:p>
    <w:p>
      <w:pPr>
        <w:jc w:val="left"/>
      </w:pPr>
      <w:r>
        <w:rPr>
          <w:rFonts w:eastAsia="宋体"/>
          <w:sz w:val="24"/>
        </w:rPr>
        <w:tab/>
        <w:t>abbr. 参考（等于 reference）；裁判（等于 referee）</w:t>
      </w:r>
    </w:p>
    <w:p>
      <w:pPr>
        <w:jc w:val="left"/>
      </w:pPr>
      <w:r>
        <w:rPr>
          <w:rFonts w:eastAsia="宋体"/>
          <w:sz w:val="24"/>
        </w:rPr>
        <w:tab/>
        <w:t>n. （Ref）人名；（阿拉伯）里夫</w:t>
      </w:r>
    </w:p>
    <w:p>
      <w:pPr>
        <w:jc w:val="left"/>
      </w:pPr>
      <w:r>
        <w:rPr>
          <w:rFonts w:eastAsia="宋体"/>
          <w:b/>
          <w:sz w:val="32"/>
        </w:rPr>
        <w:t>vitamin</w:t>
      </w:r>
    </w:p>
    <w:p>
      <w:pPr>
        <w:jc w:val="left"/>
      </w:pPr>
      <w:r>
        <w:rPr>
          <w:rFonts w:eastAsia="宋体"/>
          <w:sz w:val="24"/>
        </w:rPr>
        <w:tab/>
        <w:t>ˈvaɪtəmɪn</w:t>
      </w:r>
    </w:p>
    <w:p>
      <w:pPr>
        <w:jc w:val="left"/>
      </w:pPr>
      <w:r>
        <w:rPr>
          <w:rFonts w:eastAsia="宋体"/>
          <w:sz w:val="24"/>
        </w:rPr>
        <w:tab/>
        <w:t>n. 维生素，维他命；维生素片，维生素丸</w:t>
      </w:r>
    </w:p>
    <w:p>
      <w:pPr>
        <w:jc w:val="left"/>
      </w:pPr>
      <w:r>
        <w:rPr>
          <w:rFonts w:eastAsia="宋体"/>
          <w:sz w:val="20"/>
        </w:rPr>
        <w:tab/>
        <w:t>vitamin 维生素 该词为美国籍波兰生物化学家芬克（Casimir Funk, 1884-1967）所创。芬克是研究维生素的先驱，1911年成功地提取了维生素B1。他认为维生素中存在某种amino acid（氨基酸，胺酸），所以翌年他用拉丁语vīta 'life'（生命）加amine（胺）构成vitamine一词，表示我们今天称之为“维生素”的有机物。以后他发现维生素中并不含amino acid，才把字母e去掉，所以今天我们所用的vitamin词尾是没有e的。vitamin旧译“维他命”。</w:t>
      </w:r>
    </w:p>
    <w:p>
      <w:pPr>
        <w:jc w:val="left"/>
      </w:pPr>
      <w:r>
        <w:rPr>
          <w:rFonts w:eastAsia="宋体"/>
          <w:sz w:val="20"/>
        </w:rPr>
        <w:tab/>
        <w:t xml:space="preserve">vitamin 维他命，维生素 vitamin最初拼写为vitamine,是由波兰裔生物化学家Casimir Funk于1920年提出的;他认为这种物质是一种氨基酸,因此用vita(生命)和amine(胺)复合成这一词汇;但很快发现他的这一说法是错误的,所以把尾部的e去掉以避免混淆。  </w:t>
        <w:br/>
        <w:t xml:space="preserve"> 词根词缀： -vit-活 + amine胺(e略)</w:t>
      </w:r>
    </w:p>
    <w:p>
      <w:pPr>
        <w:jc w:val="left"/>
      </w:pPr>
      <w:r>
        <w:rPr>
          <w:rFonts w:eastAsia="宋体"/>
          <w:sz w:val="20"/>
        </w:rPr>
        <w:tab/>
        <w:t>vitamin 维他命，生命素 最早写做 vitamine,来自 vit-,生命，-amine,氨。后证实这种物质不属于氨基，因此字母 e 脱落。</w:t>
      </w:r>
    </w:p>
    <w:p>
      <w:pPr>
        <w:jc w:val="left"/>
      </w:pPr>
      <w:r>
        <w:rPr>
          <w:rFonts w:eastAsia="宋体"/>
          <w:b/>
          <w:sz w:val="32"/>
        </w:rPr>
        <w:t>moody</w:t>
      </w:r>
    </w:p>
    <w:p>
      <w:pPr>
        <w:jc w:val="left"/>
      </w:pPr>
      <w:r>
        <w:rPr>
          <w:rFonts w:eastAsia="宋体"/>
          <w:sz w:val="24"/>
        </w:rPr>
        <w:tab/>
        <w:t>ˈmuːdi</w:t>
      </w:r>
    </w:p>
    <w:p>
      <w:pPr>
        <w:jc w:val="left"/>
      </w:pPr>
      <w:r>
        <w:rPr>
          <w:rFonts w:eastAsia="宋体"/>
          <w:sz w:val="24"/>
        </w:rPr>
        <w:tab/>
        <w:t>adj. 情绪不好的，脾气坏的；喜怒无常的，情绪多变的；令人忧郁的，令人悲伤的；神秘的，营造某种气氛的；不友好的</w:t>
      </w:r>
    </w:p>
    <w:p>
      <w:pPr>
        <w:jc w:val="left"/>
      </w:pPr>
      <w:r>
        <w:rPr>
          <w:rFonts w:eastAsia="宋体"/>
          <w:sz w:val="24"/>
        </w:rPr>
        <w:tab/>
        <w:t xml:space="preserve"> 【名】 （Moody）（美、英、加、澳）穆迪（人名）</w:t>
      </w:r>
    </w:p>
    <w:p>
      <w:pPr>
        <w:jc w:val="left"/>
      </w:pPr>
      <w:r>
        <w:rPr>
          <w:rFonts w:eastAsia="宋体"/>
          <w:sz w:val="20"/>
        </w:rPr>
        <w:tab/>
        <w:t>moody  来自古英语mōdiġ("brave"), 来自原始日耳曼语*mōdagaz("courageous"). 同源于荷兰语moedig, 德语mutig, 瑞典语modig.</w:t>
      </w:r>
    </w:p>
    <w:p>
      <w:pPr>
        <w:jc w:val="left"/>
      </w:pPr>
      <w:r>
        <w:rPr>
          <w:rFonts w:eastAsia="宋体"/>
          <w:sz w:val="20"/>
        </w:rPr>
        <w:tab/>
        <w:t>moody 情绪多变的，反复无常的 来自mood,情绪，心情，心境。即有情绪的，引申词义情绪多变的，反复无常的。</w:t>
      </w:r>
    </w:p>
    <w:p>
      <w:pPr>
        <w:jc w:val="left"/>
      </w:pPr>
      <w:r>
        <w:rPr>
          <w:rFonts w:eastAsia="宋体"/>
          <w:sz w:val="20"/>
        </w:rPr>
        <w:tab/>
        <w:t>moody 脾气不好的，喜怒无常的 词根词缀：mood心情,情绪 + -y名词词尾</w:t>
      </w:r>
    </w:p>
    <w:p>
      <w:pPr>
        <w:jc w:val="left"/>
      </w:pPr>
      <w:r>
        <w:rPr>
          <w:rFonts w:eastAsia="宋体"/>
          <w:b/>
          <w:sz w:val="32"/>
        </w:rPr>
        <w:t>behave</w:t>
      </w:r>
    </w:p>
    <w:p>
      <w:pPr>
        <w:jc w:val="left"/>
      </w:pPr>
      <w:r>
        <w:rPr>
          <w:rFonts w:eastAsia="宋体"/>
          <w:sz w:val="24"/>
        </w:rPr>
        <w:tab/>
        <w:t>bɪˈheɪv</w:t>
      </w:r>
    </w:p>
    <w:p>
      <w:pPr>
        <w:jc w:val="left"/>
      </w:pPr>
      <w:r>
        <w:rPr>
          <w:rFonts w:eastAsia="宋体"/>
          <w:sz w:val="24"/>
        </w:rPr>
        <w:tab/>
        <w:t>v. 行为，表现；起反应，起作用；守规矩，举止得体</w:t>
      </w:r>
    </w:p>
    <w:p>
      <w:pPr>
        <w:jc w:val="left"/>
      </w:pPr>
      <w:r>
        <w:rPr>
          <w:rFonts w:eastAsia="宋体"/>
          <w:sz w:val="20"/>
        </w:rPr>
        <w:tab/>
        <w:t>behave 表现 前缀be-, 强调。have, 持有，举止。</w:t>
      </w:r>
    </w:p>
    <w:p>
      <w:pPr>
        <w:jc w:val="left"/>
      </w:pPr>
      <w:r>
        <w:rPr>
          <w:rFonts w:eastAsia="宋体"/>
          <w:sz w:val="20"/>
        </w:rPr>
        <w:tab/>
        <w:t>behave 举止，表现；(机器)运转，开动 词根词缀： be-动词前缀,完全 + have占有 → 把自己拿在手里 → 控制自己的行为</w:t>
      </w:r>
    </w:p>
    <w:p>
      <w:pPr>
        <w:jc w:val="left"/>
      </w:pPr>
      <w:r>
        <w:rPr>
          <w:rFonts w:eastAsia="宋体"/>
          <w:b/>
          <w:sz w:val="32"/>
        </w:rPr>
        <w:t>coalesce</w:t>
      </w:r>
    </w:p>
    <w:p>
      <w:pPr>
        <w:jc w:val="left"/>
      </w:pPr>
      <w:r>
        <w:rPr>
          <w:rFonts w:eastAsia="宋体"/>
          <w:sz w:val="24"/>
        </w:rPr>
        <w:tab/>
        <w:t>ˌkoʊəˈles</w:t>
      </w:r>
    </w:p>
    <w:p>
      <w:pPr>
        <w:jc w:val="left"/>
      </w:pPr>
      <w:r>
        <w:rPr>
          <w:rFonts w:eastAsia="宋体"/>
          <w:sz w:val="24"/>
        </w:rPr>
        <w:tab/>
        <w:t>v. &lt;正式&gt;合并，联合；使（元素）结合</w:t>
      </w:r>
    </w:p>
    <w:p>
      <w:pPr>
        <w:jc w:val="left"/>
      </w:pPr>
      <w:r>
        <w:rPr>
          <w:rFonts w:eastAsia="宋体"/>
          <w:sz w:val="20"/>
        </w:rPr>
        <w:tab/>
        <w:t>coalesce  来自拉丁语coalēscō, 来自[[co-]] + alēscō("grow up").</w:t>
      </w:r>
    </w:p>
    <w:p>
      <w:pPr>
        <w:jc w:val="left"/>
      </w:pPr>
      <w:r>
        <w:rPr>
          <w:rFonts w:eastAsia="宋体"/>
          <w:sz w:val="20"/>
        </w:rPr>
        <w:tab/>
        <w:t>coalesce 合并 co-,表强调，-al,生长，词源同adult,adolescence.即长到一块。</w:t>
      </w:r>
    </w:p>
    <w:p>
      <w:pPr>
        <w:jc w:val="left"/>
      </w:pPr>
      <w:r>
        <w:rPr>
          <w:rFonts w:eastAsia="宋体"/>
          <w:b/>
          <w:sz w:val="32"/>
        </w:rPr>
        <w:t>applause</w:t>
      </w:r>
    </w:p>
    <w:p>
      <w:pPr>
        <w:jc w:val="left"/>
      </w:pPr>
      <w:r>
        <w:rPr>
          <w:rFonts w:eastAsia="宋体"/>
          <w:sz w:val="24"/>
        </w:rPr>
        <w:tab/>
        <w:t>əˈplɔːz</w:t>
      </w:r>
    </w:p>
    <w:p>
      <w:pPr>
        <w:jc w:val="left"/>
      </w:pPr>
      <w:r>
        <w:rPr>
          <w:rFonts w:eastAsia="宋体"/>
          <w:sz w:val="24"/>
        </w:rPr>
        <w:tab/>
        <w:t>n. 掌声，喝彩</w:t>
      </w:r>
    </w:p>
    <w:p>
      <w:pPr>
        <w:jc w:val="left"/>
      </w:pPr>
      <w:r>
        <w:rPr>
          <w:rFonts w:eastAsia="宋体"/>
          <w:b/>
          <w:sz w:val="32"/>
        </w:rPr>
        <w:t>relent</w:t>
      </w:r>
    </w:p>
    <w:p>
      <w:pPr>
        <w:jc w:val="left"/>
      </w:pPr>
      <w:r>
        <w:rPr>
          <w:rFonts w:eastAsia="宋体"/>
          <w:sz w:val="24"/>
        </w:rPr>
        <w:tab/>
        <w:t>rɪˈlent</w:t>
      </w:r>
    </w:p>
    <w:p>
      <w:pPr>
        <w:jc w:val="left"/>
      </w:pPr>
      <w:r>
        <w:rPr>
          <w:rFonts w:eastAsia="宋体"/>
          <w:sz w:val="24"/>
        </w:rPr>
        <w:tab/>
        <w:t>v. 变宽容，变温和；终于同意，不再反对；（天气）转晴，缓和，转好；&lt;旧&gt;使变温和，减轻</w:t>
      </w:r>
    </w:p>
    <w:p>
      <w:pPr>
        <w:jc w:val="left"/>
      </w:pPr>
      <w:r>
        <w:rPr>
          <w:rFonts w:eastAsia="宋体"/>
          <w:sz w:val="24"/>
        </w:rPr>
        <w:tab/>
        <w:t>v. 再借（relend 的过去式和过去分词）</w:t>
      </w:r>
    </w:p>
    <w:p>
      <w:pPr>
        <w:jc w:val="left"/>
      </w:pPr>
      <w:r>
        <w:rPr>
          <w:rFonts w:eastAsia="宋体"/>
          <w:sz w:val="20"/>
        </w:rPr>
        <w:tab/>
        <w:t>relent 缓和，减弱 re-,表强调，-len,松的，软的，词源同 lenient,lithe.引申词义缓和，减弱。</w:t>
      </w:r>
    </w:p>
    <w:p>
      <w:pPr>
        <w:jc w:val="left"/>
      </w:pPr>
      <w:r>
        <w:rPr>
          <w:rFonts w:eastAsia="宋体"/>
          <w:b/>
          <w:sz w:val="32"/>
        </w:rPr>
        <w:t>port</w:t>
      </w:r>
    </w:p>
    <w:p>
      <w:pPr>
        <w:jc w:val="left"/>
      </w:pPr>
      <w:r>
        <w:rPr>
          <w:rFonts w:eastAsia="宋体"/>
          <w:sz w:val="24"/>
        </w:rPr>
        <w:tab/>
        <w:t>pɔːrt</w:t>
      </w:r>
    </w:p>
    <w:p>
      <w:pPr>
        <w:jc w:val="left"/>
      </w:pPr>
      <w:r>
        <w:rPr>
          <w:rFonts w:eastAsia="宋体"/>
          <w:sz w:val="24"/>
        </w:rPr>
        <w:tab/>
        <w:t>n. 港口，避风港；口岸，港口城市；（计算机）端口，接口；波尔图葡萄酒（产自葡萄牙）（=port wine）；（船、飞机等的）舷门，舷窗；射击孔，枪眼（=gun port）；通道，排气口；&lt;苏格兰&gt;城门，城门洞；（计算机）移植（软件）；&lt;文&gt;姿势，姿态；（军）斜持枪位置；&lt;澳大利亚，非正式&gt;旅行箱，旅行包</w:t>
      </w:r>
    </w:p>
    <w:p>
      <w:pPr>
        <w:jc w:val="left"/>
      </w:pPr>
      <w:r>
        <w:rPr>
          <w:rFonts w:eastAsia="宋体"/>
          <w:sz w:val="24"/>
        </w:rPr>
        <w:tab/>
        <w:t>v. 转移，移植（软件）；使（船，舵）向左转；（军）斜持枪</w:t>
      </w:r>
    </w:p>
    <w:p>
      <w:pPr>
        <w:jc w:val="left"/>
      </w:pPr>
      <w:r>
        <w:rPr>
          <w:rFonts w:eastAsia="宋体"/>
          <w:sz w:val="24"/>
        </w:rPr>
        <w:tab/>
        <w:t xml:space="preserve"> 【名】 （Port）（英）波特，（法）波尔，（德、俄、匈、捷）波尔特（人名）</w:t>
      </w:r>
    </w:p>
    <w:p>
      <w:pPr>
        <w:jc w:val="left"/>
      </w:pPr>
      <w:r>
        <w:rPr>
          <w:rFonts w:eastAsia="宋体"/>
          <w:sz w:val="20"/>
        </w:rPr>
        <w:tab/>
        <w:t>port 港口；城门；舱门 -port-港口;门 → port</w:t>
      </w:r>
    </w:p>
    <w:p>
      <w:pPr>
        <w:jc w:val="left"/>
      </w:pPr>
      <w:r>
        <w:rPr>
          <w:rFonts w:eastAsia="宋体"/>
          <w:sz w:val="20"/>
        </w:rPr>
        <w:tab/>
        <w:t>port 港口，端口，船的左舷 来自拉丁语portus,港口，来自PIE*per,向前，通过，词源同ford,forth.用于航海术语左舷，即从后面掌舵位往前看朝向港口的位置，比较starboard,右舷，掌舵位。并引申计算机端口等词义。</w:t>
      </w:r>
    </w:p>
    <w:p>
      <w:pPr>
        <w:jc w:val="left"/>
      </w:pPr>
      <w:r>
        <w:rPr>
          <w:rFonts w:eastAsia="宋体"/>
          <w:b/>
          <w:sz w:val="32"/>
        </w:rPr>
        <w:t>dispatch</w:t>
      </w:r>
    </w:p>
    <w:p>
      <w:pPr>
        <w:jc w:val="left"/>
      </w:pPr>
      <w:r>
        <w:rPr>
          <w:rFonts w:eastAsia="宋体"/>
          <w:sz w:val="24"/>
        </w:rPr>
        <w:tab/>
        <w:t>dɪˈspætʃ</w:t>
      </w:r>
    </w:p>
    <w:p>
      <w:pPr>
        <w:jc w:val="left"/>
      </w:pPr>
      <w:r>
        <w:rPr>
          <w:rFonts w:eastAsia="宋体"/>
          <w:sz w:val="24"/>
        </w:rPr>
        <w:tab/>
        <w:t>v. 派遣；发送；迅速处理，迅速办妥；杀死，处决</w:t>
      </w:r>
    </w:p>
    <w:p>
      <w:pPr>
        <w:jc w:val="left"/>
      </w:pPr>
      <w:r>
        <w:rPr>
          <w:rFonts w:eastAsia="宋体"/>
          <w:sz w:val="24"/>
        </w:rPr>
        <w:tab/>
        <w:t>n. 派遣，发送；公文，急件；报道，电讯；杀死，除掉</w:t>
      </w:r>
    </w:p>
    <w:p>
      <w:pPr>
        <w:jc w:val="left"/>
      </w:pPr>
      <w:r>
        <w:rPr>
          <w:rFonts w:eastAsia="宋体"/>
          <w:sz w:val="20"/>
        </w:rPr>
        <w:tab/>
        <w:t>dispatch 派遣 dis-, 不，非，使相反。-patch, 锁住，脚链，词源存争议，可能来自拉丁语pedica, 脚链，词源同expedite, impeach, 或来自pangere, 固定，锁住，词源同compact, impinge. 引申词义解开，派遣。</w:t>
      </w:r>
    </w:p>
    <w:p>
      <w:pPr>
        <w:jc w:val="left"/>
      </w:pPr>
      <w:r>
        <w:rPr>
          <w:rFonts w:eastAsia="宋体"/>
          <w:b/>
          <w:sz w:val="32"/>
        </w:rPr>
        <w:t>initiate</w:t>
      </w:r>
    </w:p>
    <w:p>
      <w:pPr>
        <w:jc w:val="left"/>
      </w:pPr>
      <w:r>
        <w:rPr>
          <w:rFonts w:eastAsia="宋体"/>
          <w:sz w:val="24"/>
        </w:rPr>
        <w:tab/>
        <w:t>ɪˈnɪʃieɪt</w:t>
      </w:r>
    </w:p>
    <w:p>
      <w:pPr>
        <w:jc w:val="left"/>
      </w:pPr>
      <w:r>
        <w:rPr>
          <w:rFonts w:eastAsia="宋体"/>
          <w:sz w:val="24"/>
        </w:rPr>
        <w:tab/>
        <w:t>v. 开始实施，发起；使了解，传授；（尤指在秘密仪式上）使加入，接纳</w:t>
      </w:r>
    </w:p>
    <w:p>
      <w:pPr>
        <w:jc w:val="left"/>
      </w:pPr>
      <w:r>
        <w:rPr>
          <w:rFonts w:eastAsia="宋体"/>
          <w:sz w:val="24"/>
        </w:rPr>
        <w:tab/>
        <w:t>n. 新加入某组织的人，新入会的人</w:t>
      </w:r>
    </w:p>
    <w:p>
      <w:pPr>
        <w:jc w:val="left"/>
      </w:pPr>
      <w:r>
        <w:rPr>
          <w:rFonts w:eastAsia="宋体"/>
          <w:sz w:val="20"/>
        </w:rPr>
        <w:tab/>
        <w:t>initiate 开始，启动 来自initial,开始的。引申词义开始，启动。</w:t>
      </w:r>
    </w:p>
    <w:p>
      <w:pPr>
        <w:jc w:val="left"/>
      </w:pPr>
      <w:r>
        <w:rPr>
          <w:rFonts w:eastAsia="宋体"/>
          <w:sz w:val="20"/>
        </w:rPr>
        <w:tab/>
        <w:t>initiate 开始，发动；使初步了解；接纳(新成员)，让…加入 词根词缀： in-向内 + -it-行,走 + -i- + -ate动词词尾</w:t>
      </w:r>
    </w:p>
    <w:p>
      <w:pPr>
        <w:jc w:val="left"/>
      </w:pPr>
      <w:r>
        <w:rPr>
          <w:rFonts w:eastAsia="宋体"/>
          <w:b/>
          <w:sz w:val="32"/>
        </w:rPr>
        <w:t>layer</w:t>
      </w:r>
    </w:p>
    <w:p>
      <w:pPr>
        <w:jc w:val="left"/>
      </w:pPr>
      <w:r>
        <w:rPr>
          <w:rFonts w:eastAsia="宋体"/>
          <w:sz w:val="24"/>
        </w:rPr>
        <w:tab/>
        <w:t>ˈleɪər</w:t>
      </w:r>
    </w:p>
    <w:p>
      <w:pPr>
        <w:jc w:val="left"/>
      </w:pPr>
      <w:r>
        <w:rPr>
          <w:rFonts w:eastAsia="宋体"/>
          <w:sz w:val="24"/>
        </w:rPr>
        <w:tab/>
        <w:t>n. 层；层次，等级；摆放者，铺设者，产卵者；压条</w:t>
      </w:r>
    </w:p>
    <w:p>
      <w:pPr>
        <w:jc w:val="left"/>
      </w:pPr>
      <w:r>
        <w:rPr>
          <w:rFonts w:eastAsia="宋体"/>
          <w:sz w:val="24"/>
        </w:rPr>
        <w:tab/>
        <w:t>v. 分层放置；把（头发）分层剪短；用压条培育（植物）</w:t>
      </w:r>
    </w:p>
    <w:p>
      <w:pPr>
        <w:jc w:val="left"/>
      </w:pPr>
      <w:r>
        <w:rPr>
          <w:rFonts w:eastAsia="宋体"/>
          <w:sz w:val="20"/>
        </w:rPr>
        <w:tab/>
        <w:t>layer 层次，阶层 来自lay,放置，引申词义层次，阶层，</w:t>
      </w:r>
    </w:p>
    <w:p>
      <w:pPr>
        <w:jc w:val="left"/>
      </w:pPr>
      <w:r>
        <w:rPr>
          <w:rFonts w:eastAsia="宋体"/>
          <w:sz w:val="20"/>
        </w:rPr>
        <w:tab/>
        <w:t>layer 层 词根词缀： lay铺设 + -er</w:t>
      </w:r>
    </w:p>
    <w:p>
      <w:pPr>
        <w:jc w:val="left"/>
      </w:pPr>
      <w:r>
        <w:rPr>
          <w:rFonts w:eastAsia="宋体"/>
          <w:b/>
          <w:sz w:val="32"/>
        </w:rPr>
        <w:t>proverbial</w:t>
      </w:r>
    </w:p>
    <w:p>
      <w:pPr>
        <w:jc w:val="left"/>
      </w:pPr>
      <w:r>
        <w:rPr>
          <w:rFonts w:eastAsia="宋体"/>
          <w:sz w:val="24"/>
        </w:rPr>
        <w:tab/>
        <w:t>prəˈvɜːrbiəl</w:t>
      </w:r>
    </w:p>
    <w:p>
      <w:pPr>
        <w:jc w:val="left"/>
      </w:pPr>
      <w:r>
        <w:rPr>
          <w:rFonts w:eastAsia="宋体"/>
          <w:sz w:val="24"/>
        </w:rPr>
        <w:tab/>
        <w:t>adj. 谚语的，俗话所说的；众所周知的</w:t>
      </w:r>
    </w:p>
    <w:p>
      <w:pPr>
        <w:jc w:val="left"/>
      </w:pPr>
      <w:r>
        <w:rPr>
          <w:rFonts w:eastAsia="宋体"/>
          <w:sz w:val="24"/>
        </w:rPr>
        <w:tab/>
        <w:t>n. （常用于委婉替代谚语或成语中未出现的词）那东西，那玩意儿</w:t>
      </w:r>
    </w:p>
    <w:p>
      <w:pPr>
        <w:jc w:val="left"/>
      </w:pPr>
      <w:r>
        <w:rPr>
          <w:rFonts w:eastAsia="宋体"/>
          <w:sz w:val="20"/>
        </w:rPr>
        <w:tab/>
        <w:t>proverbial 谚语的，众所周知的 来自proverb,谚语。比喻用法。</w:t>
      </w:r>
    </w:p>
    <w:p>
      <w:pPr>
        <w:jc w:val="left"/>
      </w:pPr>
      <w:r>
        <w:rPr>
          <w:rFonts w:eastAsia="宋体"/>
          <w:b/>
          <w:sz w:val="32"/>
        </w:rPr>
        <w:t>mighty</w:t>
      </w:r>
    </w:p>
    <w:p>
      <w:pPr>
        <w:jc w:val="left"/>
      </w:pPr>
      <w:r>
        <w:rPr>
          <w:rFonts w:eastAsia="宋体"/>
          <w:sz w:val="24"/>
        </w:rPr>
        <w:tab/>
        <w:t>ˈmaɪti</w:t>
      </w:r>
    </w:p>
    <w:p>
      <w:pPr>
        <w:jc w:val="left"/>
      </w:pPr>
      <w:r>
        <w:rPr>
          <w:rFonts w:eastAsia="宋体"/>
          <w:sz w:val="24"/>
        </w:rPr>
        <w:tab/>
        <w:t>adj. 强大的，巨大的；（动作）用力的，需用力的</w:t>
      </w:r>
    </w:p>
    <w:p>
      <w:pPr>
        <w:jc w:val="left"/>
      </w:pPr>
      <w:r>
        <w:rPr>
          <w:rFonts w:eastAsia="宋体"/>
          <w:sz w:val="24"/>
        </w:rPr>
        <w:tab/>
        <w:t>adv. 很，非常，十分</w:t>
      </w:r>
    </w:p>
    <w:p>
      <w:pPr>
        <w:jc w:val="left"/>
      </w:pPr>
      <w:r>
        <w:rPr>
          <w:rFonts w:eastAsia="宋体"/>
          <w:sz w:val="20"/>
        </w:rPr>
        <w:tab/>
        <w:t>mighty 强有力的 来自mighty,强大的，有力的。</w:t>
      </w:r>
    </w:p>
    <w:p>
      <w:pPr>
        <w:jc w:val="left"/>
      </w:pPr>
      <w:r>
        <w:rPr>
          <w:rFonts w:eastAsia="宋体"/>
          <w:b/>
          <w:sz w:val="32"/>
        </w:rPr>
        <w:t>transfer</w:t>
      </w:r>
    </w:p>
    <w:p>
      <w:pPr>
        <w:jc w:val="left"/>
      </w:pPr>
      <w:r>
        <w:rPr>
          <w:rFonts w:eastAsia="宋体"/>
          <w:sz w:val="24"/>
        </w:rPr>
        <w:tab/>
        <w:t>trænsˈfɜːr</w:t>
      </w:r>
    </w:p>
    <w:p>
      <w:pPr>
        <w:jc w:val="left"/>
      </w:pPr>
      <w:r>
        <w:rPr>
          <w:rFonts w:eastAsia="宋体"/>
          <w:sz w:val="24"/>
        </w:rPr>
        <w:tab/>
        <w:t>v. （使）转移，搬迁；转移（感情），传染（疾病），转让（权力等）；（使）调动，转职；转会，使转会（尤指职业足球队）；（将所得学分）转到（另一所学校）；转接（电话）；将（钱）转到（另一个账户上）；转让（财产，权利），移交（责任）；转用；转存，转录（资料、音乐等），改编；（旅途中）转乘，换乘；转印（图画，图案）；（通过延伸、隐喻）转变（词义，短语义）</w:t>
      </w:r>
    </w:p>
    <w:p>
      <w:pPr>
        <w:jc w:val="left"/>
      </w:pPr>
      <w:r>
        <w:rPr>
          <w:rFonts w:eastAsia="宋体"/>
          <w:sz w:val="24"/>
        </w:rPr>
        <w:tab/>
        <w:t>n. 转移，转让，调动；（运动员）转会；转换，过渡；已调动的人，已转移的东西；（旅行中）转乘，转搭；&lt;美&gt;转车票，换乘票；纸上可转印的图画或图案；迁移（将已习得的行为在新的情况下应用）</w:t>
      </w:r>
    </w:p>
    <w:p>
      <w:pPr>
        <w:jc w:val="left"/>
      </w:pPr>
      <w:r>
        <w:rPr>
          <w:rFonts w:eastAsia="宋体"/>
          <w:sz w:val="20"/>
        </w:rPr>
        <w:tab/>
        <w:t>transfer 转让；转移；传递；过户 词根词缀：trans-转变,越过 + -fer-拿取 → 拿过去 → 转移</w:t>
        <w:br/>
        <w:t>变形：transferred, transferred, transferring, transfers</w:t>
        <w:br/>
        <w:t>对比 -r-, -rr-</w:t>
        <w:br/>
        <w:t>differed, offered, suffered</w:t>
        <w:br/>
        <w:t>inferred, preferred, referred, transferred</w:t>
        <w:br/>
        <w:t>作动词时,重音在前r单写,重音在后r双写</w:t>
      </w:r>
    </w:p>
    <w:p>
      <w:pPr>
        <w:jc w:val="left"/>
      </w:pPr>
      <w:r>
        <w:rPr>
          <w:rFonts w:eastAsia="宋体"/>
          <w:sz w:val="20"/>
        </w:rPr>
        <w:tab/>
        <w:t>transfer 转移，转与，转让 trans-,转移，转变，-fer,带来，词源同 bring,infer.</w:t>
      </w:r>
    </w:p>
    <w:p>
      <w:pPr>
        <w:jc w:val="left"/>
      </w:pPr>
      <w:r>
        <w:rPr>
          <w:rFonts w:eastAsia="宋体"/>
          <w:b/>
          <w:sz w:val="32"/>
        </w:rPr>
        <w:t>counsellor</w:t>
      </w:r>
    </w:p>
    <w:p>
      <w:pPr>
        <w:jc w:val="left"/>
      </w:pPr>
      <w:r>
        <w:rPr>
          <w:rFonts w:eastAsia="宋体"/>
          <w:sz w:val="24"/>
        </w:rPr>
        <w:tab/>
        <w:t>ˈkaʊnsələr</w:t>
      </w:r>
    </w:p>
    <w:p>
      <w:pPr>
        <w:jc w:val="left"/>
      </w:pPr>
      <w:r>
        <w:rPr>
          <w:rFonts w:eastAsia="宋体"/>
          <w:sz w:val="24"/>
        </w:rPr>
        <w:tab/>
        <w:t>n. 顾问，辅导顾问；律师；&lt;美&gt;夏令营负责人；（使馆的）参赞</w:t>
      </w:r>
    </w:p>
    <w:p>
      <w:pPr>
        <w:jc w:val="left"/>
      </w:pPr>
      <w:r>
        <w:rPr>
          <w:rFonts w:eastAsia="宋体"/>
          <w:b/>
          <w:sz w:val="32"/>
        </w:rPr>
        <w:t>fiction</w:t>
      </w:r>
    </w:p>
    <w:p>
      <w:pPr>
        <w:jc w:val="left"/>
      </w:pPr>
      <w:r>
        <w:rPr>
          <w:rFonts w:eastAsia="宋体"/>
          <w:sz w:val="24"/>
        </w:rPr>
        <w:tab/>
        <w:t>ˈfɪkʃ(ə)n</w:t>
      </w:r>
    </w:p>
    <w:p>
      <w:pPr>
        <w:jc w:val="left"/>
      </w:pPr>
      <w:r>
        <w:rPr>
          <w:rFonts w:eastAsia="宋体"/>
          <w:sz w:val="24"/>
        </w:rPr>
        <w:tab/>
        <w:t>n. 小说；虚构的事，谎言；杜撰，编造</w:t>
      </w:r>
    </w:p>
    <w:p>
      <w:pPr>
        <w:jc w:val="left"/>
      </w:pPr>
      <w:r>
        <w:rPr>
          <w:rFonts w:eastAsia="宋体"/>
          <w:sz w:val="20"/>
        </w:rPr>
        <w:tab/>
        <w:t>fiction 小说 来自PIE*dheigh, 捏造，制造，形成，词源同dough, figure. 用来指小说。</w:t>
      </w:r>
    </w:p>
    <w:p>
      <w:pPr>
        <w:jc w:val="left"/>
      </w:pPr>
      <w:r>
        <w:rPr>
          <w:rFonts w:eastAsia="宋体"/>
          <w:sz w:val="20"/>
        </w:rPr>
        <w:tab/>
        <w:t>fiction 小说 这个词是从拉丁语词fictio来的，意思是“编造”、“虚构”，其实小说在某种意义上讲就是“编造”、“虚构”出来的东西，当然，是在一定生活基础上的“编造”和“虚构”“科学幻想小说”英语叫science-fiction。</w:t>
      </w:r>
    </w:p>
    <w:p>
      <w:pPr>
        <w:jc w:val="left"/>
      </w:pPr>
      <w:r>
        <w:rPr>
          <w:rFonts w:eastAsia="宋体"/>
          <w:sz w:val="20"/>
        </w:rPr>
        <w:tab/>
        <w:t xml:space="preserve">fiction 虚构，编造；[总称]小说 词根词缀： -fict-做,作→塑造,虚构 + -ion名词词尾  </w:t>
        <w:br/>
        <w:t xml:space="preserve"> 用法：fiction包括novel(长篇小说)和short story(短篇小说)等,纯属虚构,与历史(history)和传奇(legend)不同。</w:t>
      </w:r>
    </w:p>
    <w:p>
      <w:pPr>
        <w:jc w:val="left"/>
      </w:pPr>
      <w:r>
        <w:rPr>
          <w:rFonts w:eastAsia="宋体"/>
          <w:b/>
          <w:sz w:val="32"/>
        </w:rPr>
        <w:t>vegetarian</w:t>
      </w:r>
    </w:p>
    <w:p>
      <w:pPr>
        <w:jc w:val="left"/>
      </w:pPr>
      <w:r>
        <w:rPr>
          <w:rFonts w:eastAsia="宋体"/>
          <w:sz w:val="24"/>
        </w:rPr>
        <w:tab/>
        <w:t>ˌvedʒəˈteriən</w:t>
      </w:r>
    </w:p>
    <w:p>
      <w:pPr>
        <w:jc w:val="left"/>
      </w:pPr>
      <w:r>
        <w:rPr>
          <w:rFonts w:eastAsia="宋体"/>
          <w:sz w:val="24"/>
        </w:rPr>
        <w:tab/>
        <w:t>n. 素食者，素食主义者；食草动物</w:t>
      </w:r>
    </w:p>
    <w:p>
      <w:pPr>
        <w:jc w:val="left"/>
      </w:pPr>
      <w:r>
        <w:rPr>
          <w:rFonts w:eastAsia="宋体"/>
          <w:sz w:val="24"/>
        </w:rPr>
        <w:tab/>
        <w:t>adj. 素食的，素的</w:t>
      </w:r>
    </w:p>
    <w:p>
      <w:pPr>
        <w:jc w:val="left"/>
      </w:pPr>
      <w:r>
        <w:rPr>
          <w:rFonts w:eastAsia="宋体"/>
          <w:sz w:val="20"/>
        </w:rPr>
        <w:tab/>
        <w:t>vegetarian 素食(主义)者 词根词缀： -veget-活力 + -arian名词词尾,人</w:t>
      </w:r>
    </w:p>
    <w:p>
      <w:pPr>
        <w:jc w:val="left"/>
      </w:pPr>
      <w:r>
        <w:rPr>
          <w:rFonts w:eastAsia="宋体"/>
          <w:sz w:val="20"/>
        </w:rPr>
        <w:tab/>
        <w:t>vegetarian 素食（主义）者 素食（主义）者古已有之。许多名人崇尚素食，诸如毕达哥拉斯（Pythagoras）、亚里士多德（Aristotle）、伊壁鸠鲁（Epicurus）、西塞罗（Cicero）、柏拉图（Plato）、苏格拉底（Socrates）、佛陀（Buddha）、蒙田（Montaigne）、卫斯理（Wesley）、蒲伯（Pope）、斯维登堡（Swedenborg）、雪莱（Shelley）、托尔斯泰（Tolstoy）、甘地（Gandhi）、墨索里尼（Mussolini）、希特勒（Hitler）等人都是素食（主义）者。</w:t>
        <w:br/>
        <w:t>19世纪之前，素食在西方并不流行。英国在1809年出现了素食运动，1847年素食协会成立，一个表示“素食（主义）者”的词vegetarian便应运而生了。该词是取vegetable的前部分veget-加-arian所构成。</w:t>
        <w:br/>
        <w:t>美国素食主义的创始人是饮食改革家格雷厄姆（Sylvester Graham, 1794-1851），1850年他的追随者也成立了一个美国的素食协会。到了1944年左右又有人将vegetarian一词的中段去掉，缩略为vegan，用以指“严格的素食主义者”，即不吃任何畜产品如干酪、黄油或牛奶的素食主义者。（参见graham，vegetable）</w:t>
      </w:r>
    </w:p>
    <w:p>
      <w:pPr>
        <w:jc w:val="left"/>
      </w:pPr>
      <w:r>
        <w:rPr>
          <w:rFonts w:eastAsia="宋体"/>
          <w:sz w:val="20"/>
        </w:rPr>
        <w:tab/>
        <w:t>vegetarian 素食者 来自 vegetable,蔬菜，即吃蔬菜的人。</w:t>
      </w:r>
    </w:p>
    <w:p>
      <w:pPr>
        <w:jc w:val="left"/>
      </w:pPr>
      <w:r>
        <w:rPr>
          <w:rFonts w:eastAsia="宋体"/>
          <w:b/>
          <w:sz w:val="32"/>
        </w:rPr>
        <w:t>bank</w:t>
      </w:r>
    </w:p>
    <w:p>
      <w:pPr>
        <w:jc w:val="left"/>
      </w:pPr>
      <w:r>
        <w:rPr>
          <w:rFonts w:eastAsia="宋体"/>
          <w:sz w:val="24"/>
        </w:rPr>
        <w:tab/>
        <w:t>bæŋk</w:t>
      </w:r>
    </w:p>
    <w:p>
      <w:pPr>
        <w:jc w:val="left"/>
      </w:pPr>
      <w:r>
        <w:rPr>
          <w:rFonts w:eastAsia="宋体"/>
          <w:sz w:val="24"/>
        </w:rPr>
        <w:tab/>
        <w:t>n. 银行；储蓄罐；库存，库；河岸；斜坡；云团，雾团；一排，一组；庄家的赌本；（泥）滩，沙洲</w:t>
      </w:r>
    </w:p>
    <w:p>
      <w:pPr>
        <w:jc w:val="left"/>
      </w:pPr>
      <w:r>
        <w:rPr>
          <w:rFonts w:eastAsia="宋体"/>
          <w:sz w:val="24"/>
        </w:rPr>
        <w:tab/>
        <w:t>v. 把（钱）存入银行，把……储存入库；与银行有业务往来；（飞机）倾斜飞行；使反弹；（把某物）堆积起来，聚集起来；（用煤等）封炉火</w:t>
      </w:r>
    </w:p>
    <w:p>
      <w:pPr>
        <w:jc w:val="left"/>
      </w:pPr>
      <w:r>
        <w:rPr>
          <w:rFonts w:eastAsia="宋体"/>
          <w:sz w:val="24"/>
        </w:rPr>
        <w:tab/>
        <w:t xml:space="preserve"> 【名】 （Bank）（英、德、俄）班克，（法、匈）邦克（人名）</w:t>
      </w:r>
    </w:p>
    <w:p>
      <w:pPr>
        <w:jc w:val="left"/>
      </w:pPr>
      <w:r>
        <w:rPr>
          <w:rFonts w:eastAsia="宋体"/>
          <w:sz w:val="20"/>
        </w:rPr>
        <w:tab/>
        <w:t>bank 银行，堤岸 词源同bench，长凳，原指土凳，堤岸。银行义来自14世纪意大利威尼斯商人在市场摆一条凳子从事货币存储及放贷业务, 也即现代银行的起源。</w:t>
      </w:r>
    </w:p>
    <w:p>
      <w:pPr>
        <w:jc w:val="left"/>
      </w:pPr>
      <w:r>
        <w:rPr>
          <w:rFonts w:eastAsia="宋体"/>
          <w:sz w:val="20"/>
        </w:rPr>
        <w:tab/>
        <w:t>bank 银行 bank这个词来自古意大利语banca，意思是“bench”。谁会想到“银行”和“长凳”竟然有直接的亲缘关系呢？</w:t>
        <w:br/>
        <w:t>据记载，最初的埃及银行家们，甚至最早的英国货币兑换商们，都是从在长凳上展开交易的。这种长凳通常放在寺庙的院落里。耶稣就是从这种寺庙的长凳上（或曰“货币兑换场”上）将货币兑换商们驱赶走的。于是banca，即“长凳”就成了“货币交易所”的代名词，后来演变成bank，也就是今天的“银行”。</w:t>
      </w:r>
    </w:p>
    <w:p>
      <w:pPr>
        <w:jc w:val="left"/>
      </w:pPr>
      <w:r>
        <w:rPr>
          <w:rFonts w:eastAsia="宋体"/>
          <w:sz w:val="20"/>
        </w:rPr>
        <w:tab/>
        <w:t>bank 堤，岸，银行 来源于意大利语banca条凳,中世纪意大利的放债者或银行家是用一条小条凳在市场上开展业务。</w:t>
      </w:r>
    </w:p>
    <w:p>
      <w:pPr>
        <w:jc w:val="left"/>
      </w:pPr>
      <w:r>
        <w:rPr>
          <w:rFonts w:eastAsia="宋体"/>
          <w:b/>
          <w:sz w:val="32"/>
        </w:rPr>
        <w:t>traumatic</w:t>
      </w:r>
    </w:p>
    <w:p>
      <w:pPr>
        <w:jc w:val="left"/>
      </w:pPr>
      <w:r>
        <w:rPr>
          <w:rFonts w:eastAsia="宋体"/>
          <w:sz w:val="24"/>
        </w:rPr>
        <w:tab/>
        <w:t>trəˈmætɪk</w:t>
      </w:r>
    </w:p>
    <w:p>
      <w:pPr>
        <w:jc w:val="left"/>
      </w:pPr>
      <w:r>
        <w:rPr>
          <w:rFonts w:eastAsia="宋体"/>
          <w:sz w:val="24"/>
        </w:rPr>
        <w:tab/>
        <w:t>adj. （经历）痛苦难忘的，造成精神创伤的；&lt;医&gt;外伤的，损伤的；令人恐惧的，令人如坐针毡的</w:t>
      </w:r>
    </w:p>
    <w:p>
      <w:pPr>
        <w:jc w:val="left"/>
      </w:pPr>
      <w:r>
        <w:rPr>
          <w:rFonts w:eastAsia="宋体"/>
          <w:sz w:val="20"/>
        </w:rPr>
        <w:tab/>
        <w:t>traumatic 痛苦的，受创伤的 trauma,痛苦，创伤，-atic,形容词后缀。</w:t>
      </w:r>
    </w:p>
    <w:p>
      <w:pPr>
        <w:jc w:val="left"/>
      </w:pPr>
      <w:r>
        <w:rPr>
          <w:rFonts w:eastAsia="宋体"/>
          <w:b/>
          <w:sz w:val="32"/>
        </w:rPr>
        <w:t>shipment</w:t>
      </w:r>
    </w:p>
    <w:p>
      <w:pPr>
        <w:jc w:val="left"/>
      </w:pPr>
      <w:r>
        <w:rPr>
          <w:rFonts w:eastAsia="宋体"/>
          <w:sz w:val="24"/>
        </w:rPr>
        <w:tab/>
        <w:t>ˈʃɪpmənt</w:t>
      </w:r>
    </w:p>
    <w:p>
      <w:pPr>
        <w:jc w:val="left"/>
      </w:pPr>
      <w:r>
        <w:rPr>
          <w:rFonts w:eastAsia="宋体"/>
          <w:sz w:val="24"/>
        </w:rPr>
        <w:tab/>
        <w:t>n. 运输，运送；运输的货物，装载的货物量</w:t>
      </w:r>
    </w:p>
    <w:p>
      <w:pPr>
        <w:jc w:val="left"/>
      </w:pPr>
      <w:r>
        <w:rPr>
          <w:rFonts w:eastAsia="宋体"/>
          <w:sz w:val="20"/>
        </w:rPr>
        <w:tab/>
        <w:t>shipment 装船，装运；装载之货，装货量 词根词缀： ship装运 + -ment名词词尾</w:t>
      </w:r>
    </w:p>
    <w:p>
      <w:pPr>
        <w:jc w:val="left"/>
      </w:pPr>
      <w:r>
        <w:rPr>
          <w:rFonts w:eastAsia="宋体"/>
          <w:sz w:val="20"/>
        </w:rPr>
        <w:tab/>
        <w:t>shipment 运输，装运 ship,船运，运输，-ment,名词后缀。</w:t>
      </w:r>
    </w:p>
    <w:p>
      <w:pPr>
        <w:jc w:val="left"/>
      </w:pPr>
      <w:r>
        <w:rPr>
          <w:rFonts w:eastAsia="宋体"/>
          <w:b/>
          <w:sz w:val="32"/>
        </w:rPr>
        <w:t>environmentally sound</w:t>
      </w:r>
    </w:p>
    <w:p>
      <w:pPr>
        <w:jc w:val="left"/>
      </w:pPr>
      <w:r>
        <w:rPr>
          <w:rFonts w:eastAsia="宋体"/>
          <w:sz w:val="24"/>
        </w:rPr>
        <w:tab/>
      </w:r>
    </w:p>
    <w:p>
      <w:pPr>
        <w:jc w:val="left"/>
      </w:pPr>
      <w:r>
        <w:rPr>
          <w:rFonts w:eastAsia="宋体"/>
          <w:sz w:val="24"/>
        </w:rPr>
        <w:tab/>
        <w:t xml:space="preserve"> 环境友善：指一个商品、服务、建筑、法律或政策对环境所造成的损害较少。</w:t>
      </w:r>
    </w:p>
    <w:p>
      <w:pPr>
        <w:jc w:val="left"/>
      </w:pPr>
      <w:r>
        <w:rPr>
          <w:rFonts w:eastAsia="宋体"/>
          <w:b/>
          <w:sz w:val="32"/>
        </w:rPr>
        <w:t>provocation</w:t>
      </w:r>
    </w:p>
    <w:p>
      <w:pPr>
        <w:jc w:val="left"/>
      </w:pPr>
      <w:r>
        <w:rPr>
          <w:rFonts w:eastAsia="宋体"/>
          <w:sz w:val="24"/>
        </w:rPr>
        <w:tab/>
        <w:t>ˌprɑːvəˈkeɪʃ(ə)n</w:t>
      </w:r>
    </w:p>
    <w:p>
      <w:pPr>
        <w:jc w:val="left"/>
      </w:pPr>
      <w:r>
        <w:rPr>
          <w:rFonts w:eastAsia="宋体"/>
          <w:sz w:val="24"/>
        </w:rPr>
        <w:tab/>
        <w:t>n. 激怒，挑衅，挑衅性事件；&lt;法律&gt; 挑衅（行为或语言）；（尤指蓄意的）性挑逗；（诱发反应或反射作用的）激发试验</w:t>
      </w:r>
    </w:p>
    <w:p>
      <w:pPr>
        <w:jc w:val="left"/>
      </w:pPr>
      <w:r>
        <w:rPr>
          <w:rFonts w:eastAsia="宋体"/>
          <w:sz w:val="20"/>
        </w:rPr>
        <w:tab/>
        <w:t>provocation  来自古法语provocacion, 来自拉丁语provocatio.</w:t>
      </w:r>
    </w:p>
    <w:p>
      <w:pPr>
        <w:jc w:val="left"/>
      </w:pPr>
      <w:r>
        <w:rPr>
          <w:rFonts w:eastAsia="宋体"/>
          <w:sz w:val="20"/>
        </w:rPr>
        <w:tab/>
        <w:t>provocation 激怒，刺激，挑衅，挑拨 词根词缀： pro-前,公开 + -voc-声音,叫喊 + -ation名词词尾</w:t>
      </w:r>
    </w:p>
    <w:p>
      <w:pPr>
        <w:jc w:val="left"/>
      </w:pPr>
      <w:r>
        <w:rPr>
          <w:rFonts w:eastAsia="宋体"/>
          <w:sz w:val="20"/>
        </w:rPr>
        <w:tab/>
        <w:t>provocation 挑衅，激怒 来自provoke,挑衅，激怒，-ation,名词后缀。</w:t>
      </w:r>
    </w:p>
    <w:p>
      <w:pPr>
        <w:jc w:val="left"/>
      </w:pPr>
      <w:r>
        <w:rPr>
          <w:rFonts w:eastAsia="宋体"/>
          <w:b/>
          <w:sz w:val="32"/>
        </w:rPr>
        <w:t>optimist</w:t>
      </w:r>
    </w:p>
    <w:p>
      <w:pPr>
        <w:jc w:val="left"/>
      </w:pPr>
      <w:r>
        <w:rPr>
          <w:rFonts w:eastAsia="宋体"/>
          <w:sz w:val="24"/>
        </w:rPr>
        <w:tab/>
        <w:t>ˈɑːptɪmɪst</w:t>
      </w:r>
    </w:p>
    <w:p>
      <w:pPr>
        <w:jc w:val="left"/>
      </w:pPr>
      <w:r>
        <w:rPr>
          <w:rFonts w:eastAsia="宋体"/>
          <w:sz w:val="24"/>
        </w:rPr>
        <w:tab/>
        <w:t>n. 乐观主义者，乐天派</w:t>
      </w:r>
    </w:p>
    <w:p>
      <w:pPr>
        <w:jc w:val="left"/>
      </w:pPr>
      <w:r>
        <w:rPr>
          <w:rFonts w:eastAsia="宋体"/>
          <w:sz w:val="20"/>
        </w:rPr>
        <w:tab/>
        <w:t>optimist  来自法语optimiste, 来自拉丁语optimus("best").</w:t>
      </w:r>
    </w:p>
    <w:p>
      <w:pPr>
        <w:jc w:val="left"/>
      </w:pPr>
      <w:r>
        <w:rPr>
          <w:rFonts w:eastAsia="宋体"/>
          <w:sz w:val="20"/>
        </w:rPr>
        <w:tab/>
        <w:t xml:space="preserve">optimist 乐天派，乐观者 来源于拉丁语形容词bon.us(好的)最高级形式时的词干-optim-。  </w:t>
        <w:br/>
        <w:t xml:space="preserve"> 词根词缀： -optim- + -ist名词词尾,人  </w:t>
        <w:br/>
        <w:t xml:space="preserve"> 反义词：pessimist (n.) 悲观论者,悲观主义者同源词：optimum, optimism, optimistic</w:t>
      </w:r>
    </w:p>
    <w:p>
      <w:pPr>
        <w:jc w:val="left"/>
      </w:pPr>
      <w:r>
        <w:rPr>
          <w:rFonts w:eastAsia="宋体"/>
          <w:sz w:val="20"/>
        </w:rPr>
        <w:tab/>
        <w:t>optimist 乐观的人 来自optimum,最优，最佳，-ist,人。比喻用法。</w:t>
      </w:r>
    </w:p>
    <w:p>
      <w:pPr>
        <w:jc w:val="left"/>
      </w:pPr>
      <w:r>
        <w:rPr>
          <w:rFonts w:eastAsia="宋体"/>
          <w:b/>
          <w:sz w:val="32"/>
        </w:rPr>
        <w:t>purpose</w:t>
      </w:r>
    </w:p>
    <w:p>
      <w:pPr>
        <w:jc w:val="left"/>
      </w:pPr>
      <w:r>
        <w:rPr>
          <w:rFonts w:eastAsia="宋体"/>
          <w:sz w:val="24"/>
        </w:rPr>
        <w:tab/>
        <w:t>ˈpɜːrpəs</w:t>
      </w:r>
    </w:p>
    <w:p>
      <w:pPr>
        <w:jc w:val="left"/>
      </w:pPr>
      <w:r>
        <w:rPr>
          <w:rFonts w:eastAsia="宋体"/>
          <w:sz w:val="24"/>
        </w:rPr>
        <w:tab/>
        <w:t>n. 目的，意图；目标，计划；（达到生活中目标的）决心，毅力；（情势等的）需要，用意（purposes）；重要意义，有价值的意义</w:t>
      </w:r>
    </w:p>
    <w:p>
      <w:pPr>
        <w:jc w:val="left"/>
      </w:pPr>
      <w:r>
        <w:rPr>
          <w:rFonts w:eastAsia="宋体"/>
          <w:sz w:val="24"/>
        </w:rPr>
        <w:tab/>
        <w:t>v. 有意，打算</w:t>
      </w:r>
    </w:p>
    <w:p>
      <w:pPr>
        <w:jc w:val="left"/>
      </w:pPr>
      <w:r>
        <w:rPr>
          <w:rFonts w:eastAsia="宋体"/>
          <w:sz w:val="20"/>
        </w:rPr>
        <w:tab/>
        <w:t>purpose 目的，意图；用途，效果 词根词缀： pur(= pro- )前 + -pos-放置 + -e → 放在前面的东西 → 目的,意图。</w:t>
      </w:r>
    </w:p>
    <w:p>
      <w:pPr>
        <w:jc w:val="left"/>
      </w:pPr>
      <w:r>
        <w:rPr>
          <w:rFonts w:eastAsia="宋体"/>
          <w:sz w:val="20"/>
        </w:rPr>
        <w:tab/>
        <w:t>purpose 意图，目的，意义 pur-,向前，-pos，放置，词源同pose,position.引申词义意图，目的等。</w:t>
      </w:r>
    </w:p>
    <w:p>
      <w:pPr>
        <w:jc w:val="left"/>
      </w:pPr>
      <w:r>
        <w:rPr>
          <w:rFonts w:eastAsia="宋体"/>
          <w:sz w:val="20"/>
        </w:rPr>
        <w:tab/>
        <w:t>purpose 目的；意图 词源上说，purpose、propose（提议；求婚）和propound（提议）是一个词，都来自proponere；因此前缀pur-可看做前缀pro-（向前）的变体；词根pos、pon表“放”，所以这三个词本义都是“向前放”：“目的”就是放在前方之物，把建议向前放就是“提议”。</w:t>
      </w:r>
    </w:p>
    <w:p>
      <w:pPr>
        <w:jc w:val="left"/>
      </w:pPr>
      <w:r>
        <w:rPr>
          <w:rFonts w:eastAsia="宋体"/>
          <w:b/>
          <w:sz w:val="32"/>
        </w:rPr>
        <w:t>bounce</w:t>
      </w:r>
    </w:p>
    <w:p>
      <w:pPr>
        <w:jc w:val="left"/>
      </w:pPr>
      <w:r>
        <w:rPr>
          <w:rFonts w:eastAsia="宋体"/>
          <w:sz w:val="24"/>
        </w:rPr>
        <w:tab/>
        <w:t>baʊns</w:t>
      </w:r>
    </w:p>
    <w:p>
      <w:pPr>
        <w:jc w:val="left"/>
      </w:pPr>
      <w:r>
        <w:rPr>
          <w:rFonts w:eastAsia="宋体"/>
          <w:sz w:val="24"/>
        </w:rPr>
        <w:tab/>
        <w:t>v. 弹起，反弹；跳动，蹦；（使）上下晃动；（用膝盖）颠动（孩子）；蹦蹦跳跳地去；拒付，退回（支票等）；退回（电子邮件）；驱逐，解雇；（向某人）透露主意（以试探其反应）；反复跳槽，来回往返某地；（光线或声音）反射；撞击，碰撞</w:t>
      </w:r>
    </w:p>
    <w:p>
      <w:pPr>
        <w:jc w:val="left"/>
      </w:pPr>
      <w:r>
        <w:rPr>
          <w:rFonts w:eastAsia="宋体"/>
          <w:sz w:val="24"/>
        </w:rPr>
        <w:tab/>
        <w:t>n. 弹跳，跳动；弹性，弹力；活力，精力；（头发的）弹性，蓬松；突然的增长</w:t>
      </w:r>
    </w:p>
    <w:p>
      <w:pPr>
        <w:jc w:val="left"/>
      </w:pPr>
      <w:r>
        <w:rPr>
          <w:rFonts w:eastAsia="宋体"/>
          <w:sz w:val="20"/>
        </w:rPr>
        <w:tab/>
        <w:t>bounce 弹起，跳起 来源于中古英语。大部分词源学家认为其属于拟声词。</w:t>
      </w:r>
    </w:p>
    <w:p>
      <w:pPr>
        <w:jc w:val="left"/>
      </w:pPr>
      <w:r>
        <w:rPr>
          <w:rFonts w:eastAsia="宋体"/>
          <w:b/>
          <w:sz w:val="32"/>
        </w:rPr>
        <w:t>onward</w:t>
      </w:r>
    </w:p>
    <w:p>
      <w:pPr>
        <w:jc w:val="left"/>
      </w:pPr>
      <w:r>
        <w:rPr>
          <w:rFonts w:eastAsia="宋体"/>
          <w:sz w:val="24"/>
        </w:rPr>
        <w:tab/>
        <w:t>ˈɑːnwərd</w:t>
      </w:r>
    </w:p>
    <w:p>
      <w:pPr>
        <w:jc w:val="left"/>
      </w:pPr>
      <w:r>
        <w:rPr>
          <w:rFonts w:eastAsia="宋体"/>
          <w:sz w:val="24"/>
        </w:rPr>
        <w:tab/>
        <w:t>adv. 向前；从……以后；取得进步，获得成功</w:t>
      </w:r>
    </w:p>
    <w:p>
      <w:pPr>
        <w:jc w:val="left"/>
      </w:pPr>
      <w:r>
        <w:rPr>
          <w:rFonts w:eastAsia="宋体"/>
          <w:sz w:val="24"/>
        </w:rPr>
        <w:tab/>
        <w:t>adj. 向前的，继续的；发展的，进步的</w:t>
      </w:r>
    </w:p>
    <w:p>
      <w:pPr>
        <w:jc w:val="left"/>
      </w:pPr>
      <w:r>
        <w:rPr>
          <w:rFonts w:eastAsia="宋体"/>
          <w:sz w:val="20"/>
        </w:rPr>
        <w:tab/>
        <w:t>onward 向前的 on,在上，向上，-ward,朝向，词源同toward.</w:t>
      </w:r>
    </w:p>
    <w:p>
      <w:pPr>
        <w:jc w:val="left"/>
      </w:pPr>
      <w:r>
        <w:rPr>
          <w:rFonts w:eastAsia="宋体"/>
          <w:b/>
          <w:sz w:val="32"/>
        </w:rPr>
        <w:t>odd</w:t>
      </w:r>
    </w:p>
    <w:p>
      <w:pPr>
        <w:jc w:val="left"/>
      </w:pPr>
      <w:r>
        <w:rPr>
          <w:rFonts w:eastAsia="宋体"/>
          <w:sz w:val="24"/>
        </w:rPr>
        <w:tab/>
        <w:t>ɑːd</w:t>
      </w:r>
    </w:p>
    <w:p>
      <w:pPr>
        <w:jc w:val="left"/>
      </w:pPr>
      <w:r>
        <w:rPr>
          <w:rFonts w:eastAsia="宋体"/>
          <w:sz w:val="24"/>
        </w:rPr>
        <w:tab/>
        <w:t>adj. 奇怪的，反常的；偶然出现的，偶尔发生的；奇形怪状的，各种各样的；不成对的，不同类的；奇数的；可得到的，可用的；少量的，不重要的；（尤指在双方至少各进一球的情况下）一球险胜的</w:t>
      </w:r>
    </w:p>
    <w:p>
      <w:pPr>
        <w:jc w:val="left"/>
      </w:pPr>
      <w:r>
        <w:rPr>
          <w:rFonts w:eastAsia="宋体"/>
          <w:sz w:val="24"/>
        </w:rPr>
        <w:tab/>
        <w:t>adv. （用于数字后）大约，左右</w:t>
      </w:r>
    </w:p>
    <w:p>
      <w:pPr>
        <w:jc w:val="left"/>
      </w:pPr>
      <w:r>
        <w:rPr>
          <w:rFonts w:eastAsia="宋体"/>
          <w:sz w:val="24"/>
        </w:rPr>
        <w:tab/>
        <w:t xml:space="preserve"> 【名】 （Odd）（英、西、挪、瑞典）奥德（人名）</w:t>
      </w:r>
    </w:p>
    <w:p>
      <w:pPr>
        <w:jc w:val="left"/>
      </w:pPr>
      <w:r>
        <w:rPr>
          <w:rFonts w:eastAsia="宋体"/>
          <w:sz w:val="20"/>
        </w:rPr>
        <w:tab/>
        <w:t>odd 奇数的，怪异的，偶然发生的 来自古诺斯语oddi,第三或多出的，来自Proto-Germanic*uzdaz,向上刺的点，顶角，来自PIE*uzdho,刺，刺点。后引申词义奇数的，怪异的，偶然发生的等。</w:t>
      </w:r>
    </w:p>
    <w:p>
      <w:pPr>
        <w:jc w:val="left"/>
      </w:pPr>
      <w:r>
        <w:rPr>
          <w:rFonts w:eastAsia="宋体"/>
          <w:b/>
          <w:sz w:val="32"/>
        </w:rPr>
        <w:t>fool</w:t>
      </w:r>
    </w:p>
    <w:p>
      <w:pPr>
        <w:jc w:val="left"/>
      </w:pPr>
      <w:r>
        <w:rPr>
          <w:rFonts w:eastAsia="宋体"/>
          <w:sz w:val="24"/>
        </w:rPr>
        <w:tab/>
        <w:t>fuːl</w:t>
      </w:r>
    </w:p>
    <w:p>
      <w:pPr>
        <w:jc w:val="left"/>
      </w:pPr>
      <w:r>
        <w:rPr>
          <w:rFonts w:eastAsia="宋体"/>
          <w:sz w:val="24"/>
        </w:rPr>
        <w:tab/>
        <w:t>n. 傻瓜，笨蛋；&lt;美，非正式&gt;（对某物）有癖好的人，……迷；（旧时宫廷里的）弄臣，小丑；&lt;英&gt;奶油果子泥； 傻瓜，笨蛋</w:t>
      </w:r>
    </w:p>
    <w:p>
      <w:pPr>
        <w:jc w:val="left"/>
      </w:pPr>
      <w:r>
        <w:rPr>
          <w:rFonts w:eastAsia="宋体"/>
          <w:sz w:val="24"/>
        </w:rPr>
        <w:tab/>
        <w:t>v. 开玩笑，戏谑；愚弄，欺骗；瞎弄，瞎折腾（fool with）</w:t>
      </w:r>
    </w:p>
    <w:p>
      <w:pPr>
        <w:jc w:val="left"/>
      </w:pPr>
      <w:r>
        <w:rPr>
          <w:rFonts w:eastAsia="宋体"/>
          <w:sz w:val="24"/>
        </w:rPr>
        <w:tab/>
        <w:t>adj. &lt;美，非正式&gt;愚蠢的，傻的；愚蠢的，傻的</w:t>
      </w:r>
    </w:p>
    <w:p>
      <w:pPr>
        <w:jc w:val="left"/>
      </w:pPr>
      <w:r>
        <w:rPr>
          <w:rFonts w:eastAsia="宋体"/>
          <w:sz w:val="20"/>
        </w:rPr>
        <w:tab/>
        <w:t>fool （傻瓜）：像鼓风皮囊一样夸夸其谈的人 英语单词fool来自拉丁语follis，本意是铁匠烧火鼓风用的皮囊。鼓风皮囊的特点就是特别能吹，然而里面空无一物。因此古罗马人就用follis（鼓风皮囊）来比喻那些夸夸其谈、实际上脑子里空无一物的人。这就是英语单词fool的来源和初始含义。</w:t>
        <w:br/>
        <w:t xml:space="preserve"> fool： [fuːl] n.傻瓜，愚蠢的人v.愚弄，欺骗，戏弄</w:t>
        <w:br/>
        <w:t xml:space="preserve"> foolish： ['fuːlɪʃ] adj.愚蠢的，傻的</w:t>
      </w:r>
    </w:p>
    <w:p>
      <w:pPr>
        <w:jc w:val="left"/>
      </w:pPr>
      <w:r>
        <w:rPr>
          <w:rFonts w:eastAsia="宋体"/>
          <w:sz w:val="20"/>
        </w:rPr>
        <w:tab/>
        <w:t>fool 傻瓜 来自拉丁语follis, 风箱，皮袋，词源同bellows. 特指铁匠的鼓风袋，后来词义引申为夸夸其谈的人，笨蛋，傻瓜，等。</w:t>
      </w:r>
    </w:p>
    <w:p>
      <w:pPr>
        <w:jc w:val="left"/>
      </w:pPr>
      <w:r>
        <w:rPr>
          <w:rFonts w:eastAsia="宋体"/>
          <w:sz w:val="20"/>
        </w:rPr>
        <w:tab/>
        <w:t>fool 蠢人 古罗马人常用风箱来形容蠢人。英语里的fool一词源于拉丁语follis，follis的本义就是“风箱”，引申义为“夸夸其谈的人”。由于旧时愚蠢与饶舌常被人们等同起来，故fool又进而引申为“蠢人”。folly（愚蠢，蠢事）一词亦源出同一拉丁词。</w:t>
      </w:r>
    </w:p>
    <w:p>
      <w:pPr>
        <w:jc w:val="left"/>
      </w:pPr>
      <w:r>
        <w:rPr>
          <w:rFonts w:eastAsia="宋体"/>
          <w:sz w:val="20"/>
        </w:rPr>
        <w:tab/>
        <w:t xml:space="preserve">fool 笨蛋，蠢人 经由古法语fol来源于拉丁语follis(吼叫)。  </w:t>
        <w:br/>
        <w:t xml:space="preserve"> 同源词：folly 搭配：fool sb. out of sth. 骗某人的东西fool sb. into doing 哄骗某人做</w:t>
      </w:r>
    </w:p>
    <w:p>
      <w:pPr>
        <w:jc w:val="left"/>
      </w:pPr>
      <w:r>
        <w:rPr>
          <w:rFonts w:eastAsia="宋体"/>
          <w:b/>
          <w:sz w:val="32"/>
        </w:rPr>
        <w:t>supplement</w:t>
      </w:r>
    </w:p>
    <w:p>
      <w:pPr>
        <w:jc w:val="left"/>
      </w:pPr>
      <w:r>
        <w:rPr>
          <w:rFonts w:eastAsia="宋体"/>
          <w:sz w:val="24"/>
        </w:rPr>
        <w:tab/>
        <w:t>ˈsʌplɪmənt</w:t>
      </w:r>
    </w:p>
    <w:p>
      <w:pPr>
        <w:jc w:val="left"/>
      </w:pPr>
      <w:r>
        <w:rPr>
          <w:rFonts w:eastAsia="宋体"/>
          <w:sz w:val="24"/>
        </w:rPr>
        <w:tab/>
        <w:t>n. 补充物，增补物；营养片剂，补品；补助，补贴；额外服务费用；（报纸或杂志的）副刊，增刊；（书籍的）补编，附录；（几何）补角</w:t>
      </w:r>
    </w:p>
    <w:p>
      <w:pPr>
        <w:jc w:val="left"/>
      </w:pPr>
      <w:r>
        <w:rPr>
          <w:rFonts w:eastAsia="宋体"/>
          <w:sz w:val="24"/>
        </w:rPr>
        <w:tab/>
        <w:t>v. 增加，增补</w:t>
      </w:r>
    </w:p>
    <w:p>
      <w:pPr>
        <w:jc w:val="left"/>
      </w:pPr>
      <w:r>
        <w:rPr>
          <w:rFonts w:eastAsia="宋体"/>
          <w:sz w:val="20"/>
        </w:rPr>
        <w:tab/>
        <w:t xml:space="preserve">supplement 增补，补充 借用于拉丁语动词supplere(供应)的派生名词supplementum。  </w:t>
        <w:br/>
        <w:t xml:space="preserve"> 词根词缀： sup-下 + -ple-充满 + -ment名词词尾</w:t>
      </w:r>
    </w:p>
    <w:p>
      <w:pPr>
        <w:jc w:val="left"/>
      </w:pPr>
      <w:r>
        <w:rPr>
          <w:rFonts w:eastAsia="宋体"/>
          <w:sz w:val="20"/>
        </w:rPr>
        <w:tab/>
        <w:t>supplement 补充，补编，增补，增刊 来自 supply,补充，供应，-ment,名词后缀。引申诸相关词义。</w:t>
      </w:r>
    </w:p>
    <w:p>
      <w:pPr>
        <w:jc w:val="left"/>
      </w:pPr>
      <w:r>
        <w:rPr>
          <w:rFonts w:eastAsia="宋体"/>
          <w:b/>
          <w:sz w:val="32"/>
        </w:rPr>
        <w:t>fragment</w:t>
      </w:r>
    </w:p>
    <w:p>
      <w:pPr>
        <w:jc w:val="left"/>
      </w:pPr>
      <w:r>
        <w:rPr>
          <w:rFonts w:eastAsia="宋体"/>
          <w:sz w:val="24"/>
        </w:rPr>
        <w:tab/>
        <w:t>ˈfræɡmənt</w:t>
      </w:r>
    </w:p>
    <w:p>
      <w:pPr>
        <w:jc w:val="left"/>
      </w:pPr>
      <w:r>
        <w:rPr>
          <w:rFonts w:eastAsia="宋体"/>
          <w:sz w:val="24"/>
        </w:rPr>
        <w:tab/>
        <w:t>n. 碎片；片段；残存部分</w:t>
      </w:r>
    </w:p>
    <w:p>
      <w:pPr>
        <w:jc w:val="left"/>
      </w:pPr>
      <w:r>
        <w:rPr>
          <w:rFonts w:eastAsia="宋体"/>
          <w:sz w:val="24"/>
        </w:rPr>
        <w:tab/>
        <w:t>v. （使）破碎，分裂</w:t>
      </w:r>
    </w:p>
    <w:p>
      <w:pPr>
        <w:jc w:val="left"/>
      </w:pPr>
      <w:r>
        <w:rPr>
          <w:rFonts w:eastAsia="宋体"/>
          <w:sz w:val="20"/>
        </w:rPr>
        <w:tab/>
        <w:t>fragment 碎片 来自PIE*bhreg, 分开，破开，词源同break, fraction. 即破开的部分，碎片。</w:t>
      </w:r>
    </w:p>
    <w:p>
      <w:pPr>
        <w:jc w:val="left"/>
      </w:pPr>
      <w:r>
        <w:rPr>
          <w:rFonts w:eastAsia="宋体"/>
          <w:sz w:val="20"/>
        </w:rPr>
        <w:tab/>
        <w:t>fragment 碎片，片段 词根词缀： -frag-打破,打碎 + -ment名词词尾</w:t>
      </w:r>
    </w:p>
    <w:p>
      <w:pPr>
        <w:jc w:val="left"/>
      </w:pPr>
      <w:r>
        <w:rPr>
          <w:rFonts w:eastAsia="宋体"/>
          <w:b/>
          <w:sz w:val="32"/>
        </w:rPr>
        <w:t>resume</w:t>
      </w:r>
    </w:p>
    <w:p>
      <w:pPr>
        <w:jc w:val="left"/>
      </w:pPr>
      <w:r>
        <w:rPr>
          <w:rFonts w:eastAsia="宋体"/>
          <w:sz w:val="24"/>
        </w:rPr>
        <w:tab/>
        <w:t>rɪˈzuːm</w:t>
      </w:r>
    </w:p>
    <w:p>
      <w:pPr>
        <w:jc w:val="left"/>
      </w:pPr>
      <w:r>
        <w:rPr>
          <w:rFonts w:eastAsia="宋体"/>
          <w:sz w:val="24"/>
        </w:rPr>
        <w:tab/>
        <w:t>v. 恢复（职位），回到（座位）；继续说，接着说；概述；（中断后）重新开始，继续</w:t>
      </w:r>
    </w:p>
    <w:p>
      <w:pPr>
        <w:jc w:val="left"/>
      </w:pPr>
      <w:r>
        <w:rPr>
          <w:rFonts w:eastAsia="宋体"/>
          <w:sz w:val="24"/>
        </w:rPr>
        <w:tab/>
        <w:t>n. 梗概，摘要（résumé或resumé）；&lt;美&gt;简历，履历（résumé或resumé）</w:t>
      </w:r>
    </w:p>
    <w:p>
      <w:pPr>
        <w:jc w:val="left"/>
      </w:pPr>
      <w:r>
        <w:rPr>
          <w:rFonts w:eastAsia="宋体"/>
          <w:sz w:val="20"/>
        </w:rPr>
        <w:tab/>
        <w:t>resume 摘要，概略，(美)履历 词根词缀： re-回,向后 + -sum-拿,买 + -e → 重新开始 re-再,重复 + -sum-最高,总 + -e → 摘要,简历</w:t>
      </w:r>
    </w:p>
    <w:p>
      <w:pPr>
        <w:jc w:val="left"/>
      </w:pPr>
      <w:r>
        <w:rPr>
          <w:rFonts w:eastAsia="宋体"/>
          <w:sz w:val="20"/>
        </w:rPr>
        <w:tab/>
        <w:t>resume 重新开始，继续，简历，履历 re-,再，重新，-sum,承担，拿起，词源同 assume,consume.引申词义重新开始，继续，总结， 小结等，后用于指简历，履历。</w:t>
      </w:r>
    </w:p>
    <w:p>
      <w:pPr>
        <w:jc w:val="left"/>
      </w:pPr>
      <w:r>
        <w:rPr>
          <w:rFonts w:eastAsia="宋体"/>
          <w:b/>
          <w:sz w:val="32"/>
        </w:rPr>
        <w:t>intriguing</w:t>
      </w:r>
    </w:p>
    <w:p>
      <w:pPr>
        <w:jc w:val="left"/>
      </w:pPr>
      <w:r>
        <w:rPr>
          <w:rFonts w:eastAsia="宋体"/>
          <w:sz w:val="24"/>
        </w:rPr>
        <w:tab/>
        <w:t>ɪnˈtriːɡɪŋ</w:t>
      </w:r>
    </w:p>
    <w:p>
      <w:pPr>
        <w:jc w:val="left"/>
      </w:pPr>
      <w:r>
        <w:rPr>
          <w:rFonts w:eastAsia="宋体"/>
          <w:sz w:val="24"/>
        </w:rPr>
        <w:tab/>
        <w:t>adj. 非常有趣的，引人入胜的</w:t>
      </w:r>
    </w:p>
    <w:p>
      <w:pPr>
        <w:jc w:val="left"/>
      </w:pPr>
      <w:r>
        <w:rPr>
          <w:rFonts w:eastAsia="宋体"/>
          <w:sz w:val="24"/>
        </w:rPr>
        <w:tab/>
        <w:t>v. 引起……的兴趣；策划阴谋；私通（intrigue 的现在分词）</w:t>
      </w:r>
    </w:p>
    <w:p>
      <w:pPr>
        <w:jc w:val="left"/>
      </w:pPr>
      <w:r>
        <w:rPr>
          <w:rFonts w:eastAsia="宋体"/>
          <w:sz w:val="20"/>
        </w:rPr>
        <w:tab/>
        <w:t>intriguing 引起兴趣的 来自intrigue,激发，激起好奇心。</w:t>
      </w:r>
    </w:p>
    <w:p>
      <w:pPr>
        <w:jc w:val="left"/>
      </w:pPr>
      <w:r>
        <w:rPr>
          <w:rFonts w:eastAsia="宋体"/>
          <w:b/>
          <w:sz w:val="32"/>
        </w:rPr>
        <w:t>nod</w:t>
      </w:r>
    </w:p>
    <w:p>
      <w:pPr>
        <w:jc w:val="left"/>
      </w:pPr>
      <w:r>
        <w:rPr>
          <w:rFonts w:eastAsia="宋体"/>
          <w:sz w:val="24"/>
        </w:rPr>
        <w:tab/>
        <w:t>nɑːd</w:t>
      </w:r>
    </w:p>
    <w:p>
      <w:pPr>
        <w:jc w:val="left"/>
      </w:pPr>
      <w:r>
        <w:rPr>
          <w:rFonts w:eastAsia="宋体"/>
          <w:sz w:val="24"/>
        </w:rPr>
        <w:tab/>
        <w:t>v. 打盹，打瞌睡；上下晃动；（足球中）顶（球）；一时疏忽；点头，点头示意</w:t>
      </w:r>
    </w:p>
    <w:p>
      <w:pPr>
        <w:jc w:val="left"/>
      </w:pPr>
      <w:r>
        <w:rPr>
          <w:rFonts w:eastAsia="宋体"/>
          <w:sz w:val="24"/>
        </w:rPr>
        <w:tab/>
        <w:t>n. 点头，点头同意；被选中，得到许可；打盹；摆动</w:t>
      </w:r>
    </w:p>
    <w:p>
      <w:pPr>
        <w:jc w:val="left"/>
      </w:pPr>
      <w:r>
        <w:rPr>
          <w:rFonts w:eastAsia="宋体"/>
          <w:sz w:val="20"/>
        </w:rPr>
        <w:tab/>
        <w:t>nod 点头 词源不详，可能来自knot,节，敲击。引申词义点头。</w:t>
      </w:r>
    </w:p>
    <w:p>
      <w:pPr>
        <w:jc w:val="left"/>
      </w:pPr>
      <w:r>
        <w:rPr>
          <w:rFonts w:eastAsia="宋体"/>
          <w:b/>
          <w:sz w:val="32"/>
        </w:rPr>
        <w:t>intuit</w:t>
      </w:r>
    </w:p>
    <w:p>
      <w:pPr>
        <w:jc w:val="left"/>
      </w:pPr>
      <w:r>
        <w:rPr>
          <w:rFonts w:eastAsia="宋体"/>
          <w:sz w:val="24"/>
        </w:rPr>
        <w:tab/>
        <w:t>ɪnˈtuːɪt</w:t>
      </w:r>
    </w:p>
    <w:p>
      <w:pPr>
        <w:jc w:val="left"/>
      </w:pPr>
      <w:r>
        <w:rPr>
          <w:rFonts w:eastAsia="宋体"/>
          <w:sz w:val="24"/>
        </w:rPr>
        <w:tab/>
        <w:t>vt. 由直觉知道</w:t>
      </w:r>
    </w:p>
    <w:p>
      <w:pPr>
        <w:jc w:val="left"/>
      </w:pPr>
      <w:r>
        <w:rPr>
          <w:rFonts w:eastAsia="宋体"/>
          <w:sz w:val="24"/>
        </w:rPr>
        <w:tab/>
        <w:t>vi. 凭直觉知道</w:t>
      </w:r>
    </w:p>
    <w:p>
      <w:pPr>
        <w:jc w:val="left"/>
      </w:pPr>
      <w:r>
        <w:rPr>
          <w:rFonts w:eastAsia="宋体"/>
          <w:sz w:val="20"/>
        </w:rPr>
        <w:tab/>
        <w:t>intuit 直觉，直觉感知 in-,进入，使，-tuit,看，词源同tuition,tutor.即从里面看，考虑，思考，引申词义直觉，凭直觉知道。</w:t>
      </w:r>
    </w:p>
    <w:p>
      <w:pPr>
        <w:jc w:val="left"/>
      </w:pPr>
      <w:r>
        <w:rPr>
          <w:rFonts w:eastAsia="宋体"/>
          <w:b/>
          <w:sz w:val="32"/>
        </w:rPr>
        <w:t>involve</w:t>
      </w:r>
    </w:p>
    <w:p>
      <w:pPr>
        <w:jc w:val="left"/>
      </w:pPr>
      <w:r>
        <w:rPr>
          <w:rFonts w:eastAsia="宋体"/>
          <w:sz w:val="24"/>
        </w:rPr>
        <w:tab/>
        <w:t>ɪnˈvɑːlv</w:t>
      </w:r>
    </w:p>
    <w:p>
      <w:pPr>
        <w:jc w:val="left"/>
      </w:pPr>
      <w:r>
        <w:rPr>
          <w:rFonts w:eastAsia="宋体"/>
          <w:sz w:val="24"/>
        </w:rPr>
        <w:tab/>
        <w:t>v. 牵涉，涉及；包含，需要；使陷入，使卷入；（使）参加，加入；使承担，使面对</w:t>
      </w:r>
    </w:p>
    <w:p>
      <w:pPr>
        <w:jc w:val="left"/>
      </w:pPr>
      <w:r>
        <w:rPr>
          <w:rFonts w:eastAsia="宋体"/>
          <w:sz w:val="20"/>
        </w:rPr>
        <w:tab/>
        <w:t>involve  来自拉丁语involvo.</w:t>
      </w:r>
    </w:p>
    <w:p>
      <w:pPr>
        <w:jc w:val="left"/>
      </w:pPr>
      <w:r>
        <w:rPr>
          <w:rFonts w:eastAsia="宋体"/>
          <w:sz w:val="20"/>
        </w:rPr>
        <w:tab/>
        <w:t>involve 卷入，参与 in-,进入，使，-volve,卷入，词源同involve,evolve.</w:t>
      </w:r>
    </w:p>
    <w:p>
      <w:pPr>
        <w:jc w:val="left"/>
      </w:pPr>
      <w:r>
        <w:rPr>
          <w:rFonts w:eastAsia="宋体"/>
          <w:sz w:val="20"/>
        </w:rPr>
        <w:tab/>
        <w:t>involve 卷入，参与 词根词缀： in-向内 + -volv-卷动 + -e → 卷入</w:t>
      </w:r>
    </w:p>
    <w:p>
      <w:pPr>
        <w:jc w:val="left"/>
      </w:pPr>
      <w:r>
        <w:rPr>
          <w:rFonts w:eastAsia="宋体"/>
          <w:b/>
          <w:sz w:val="32"/>
        </w:rPr>
        <w:t>coverage</w:t>
      </w:r>
    </w:p>
    <w:p>
      <w:pPr>
        <w:jc w:val="left"/>
      </w:pPr>
      <w:r>
        <w:rPr>
          <w:rFonts w:eastAsia="宋体"/>
          <w:sz w:val="24"/>
        </w:rPr>
        <w:tab/>
        <w:t>ˈkʌvərɪdʒ</w:t>
      </w:r>
    </w:p>
    <w:p>
      <w:pPr>
        <w:jc w:val="left"/>
      </w:pPr>
      <w:r>
        <w:rPr>
          <w:rFonts w:eastAsia="宋体"/>
          <w:sz w:val="24"/>
        </w:rPr>
        <w:tab/>
        <w:t>n. 覆盖范围；新闻报道；保险范围；课程内容；防守，盯守</w:t>
      </w:r>
    </w:p>
    <w:p>
      <w:pPr>
        <w:jc w:val="left"/>
      </w:pPr>
      <w:r>
        <w:rPr>
          <w:rFonts w:eastAsia="宋体"/>
          <w:sz w:val="20"/>
        </w:rPr>
        <w:tab/>
        <w:t>coverage 新闻报道 来自cover, 覆盖。</w:t>
      </w:r>
    </w:p>
    <w:p>
      <w:pPr>
        <w:jc w:val="left"/>
      </w:pPr>
      <w:r>
        <w:rPr>
          <w:rFonts w:eastAsia="宋体"/>
          <w:sz w:val="20"/>
        </w:rPr>
        <w:tab/>
        <w:t>coverage (电台或电视台的)覆盖范围；新闻报道 词根词缀： cover盖 + -age名词词尾</w:t>
      </w:r>
    </w:p>
    <w:p>
      <w:pPr>
        <w:jc w:val="left"/>
      </w:pPr>
      <w:r>
        <w:rPr>
          <w:rFonts w:eastAsia="宋体"/>
          <w:b/>
          <w:sz w:val="32"/>
        </w:rPr>
        <w:t>inquire</w:t>
      </w:r>
    </w:p>
    <w:p>
      <w:pPr>
        <w:jc w:val="left"/>
      </w:pPr>
      <w:r>
        <w:rPr>
          <w:rFonts w:eastAsia="宋体"/>
          <w:sz w:val="24"/>
        </w:rPr>
        <w:tab/>
        <w:t>ɪnˈkwaɪər</w:t>
      </w:r>
    </w:p>
    <w:p>
      <w:pPr>
        <w:jc w:val="left"/>
      </w:pPr>
      <w:r>
        <w:rPr>
          <w:rFonts w:eastAsia="宋体"/>
          <w:sz w:val="24"/>
        </w:rPr>
        <w:tab/>
        <w:t>v. 调查，查究；询问，打听</w:t>
      </w:r>
    </w:p>
    <w:p>
      <w:pPr>
        <w:jc w:val="left"/>
      </w:pPr>
      <w:r>
        <w:rPr>
          <w:rFonts w:eastAsia="宋体"/>
          <w:sz w:val="20"/>
        </w:rPr>
        <w:tab/>
        <w:t>inquire 查询，询问 in-,进入，使，-quir,问询，寻求，词源同query,question.</w:t>
      </w:r>
    </w:p>
    <w:p>
      <w:pPr>
        <w:jc w:val="left"/>
      </w:pPr>
      <w:r>
        <w:rPr>
          <w:rFonts w:eastAsia="宋体"/>
          <w:sz w:val="20"/>
        </w:rPr>
        <w:tab/>
        <w:t>inquire 询问，打听；调查，查询 词根词缀： in-入,向内 + -quir-寻求 + -e</w:t>
      </w:r>
    </w:p>
    <w:p>
      <w:pPr>
        <w:jc w:val="left"/>
      </w:pPr>
      <w:r>
        <w:rPr>
          <w:rFonts w:eastAsia="宋体"/>
          <w:b/>
          <w:sz w:val="32"/>
        </w:rPr>
        <w:t>succumb</w:t>
      </w:r>
    </w:p>
    <w:p>
      <w:pPr>
        <w:jc w:val="left"/>
      </w:pPr>
      <w:r>
        <w:rPr>
          <w:rFonts w:eastAsia="宋体"/>
          <w:sz w:val="24"/>
        </w:rPr>
        <w:tab/>
        <w:t>səˈkʌm</w:t>
      </w:r>
    </w:p>
    <w:p>
      <w:pPr>
        <w:jc w:val="left"/>
      </w:pPr>
      <w:r>
        <w:rPr>
          <w:rFonts w:eastAsia="宋体"/>
          <w:sz w:val="24"/>
        </w:rPr>
        <w:tab/>
        <w:t>v. 屈服，屈从；病情加重，死于（某疾病）</w:t>
      </w:r>
    </w:p>
    <w:p>
      <w:pPr>
        <w:jc w:val="left"/>
      </w:pPr>
      <w:r>
        <w:rPr>
          <w:rFonts w:eastAsia="宋体"/>
          <w:sz w:val="20"/>
        </w:rPr>
        <w:tab/>
        <w:t>succumb  来自古法语succomber, 来自拉丁语succumbō.</w:t>
      </w:r>
    </w:p>
    <w:p>
      <w:pPr>
        <w:jc w:val="left"/>
      </w:pPr>
      <w:r>
        <w:rPr>
          <w:rFonts w:eastAsia="宋体"/>
          <w:sz w:val="20"/>
        </w:rPr>
        <w:tab/>
        <w:t>succumb 屈服，屈从 suc-,在下，-cumb,躺，词源同 succubus,recumbent.即躺在下面，引申比喻义屈服，屈从。</w:t>
      </w:r>
    </w:p>
    <w:p>
      <w:pPr>
        <w:jc w:val="left"/>
      </w:pPr>
      <w:r>
        <w:rPr>
          <w:rFonts w:eastAsia="宋体"/>
          <w:b/>
          <w:sz w:val="32"/>
        </w:rPr>
        <w:t>satellite</w:t>
      </w:r>
    </w:p>
    <w:p>
      <w:pPr>
        <w:jc w:val="left"/>
      </w:pPr>
      <w:r>
        <w:rPr>
          <w:rFonts w:eastAsia="宋体"/>
          <w:sz w:val="24"/>
        </w:rPr>
        <w:tab/>
        <w:t>ˈsætəlaɪt</w:t>
      </w:r>
    </w:p>
    <w:p>
      <w:pPr>
        <w:jc w:val="left"/>
      </w:pPr>
      <w:r>
        <w:rPr>
          <w:rFonts w:eastAsia="宋体"/>
          <w:sz w:val="24"/>
        </w:rPr>
        <w:tab/>
        <w:t>n. 卫星；人造卫星；卫星国，附属国；卫星城镇，卫星郊区；卫星电视；随体DNA</w:t>
      </w:r>
    </w:p>
    <w:p>
      <w:pPr>
        <w:jc w:val="left"/>
      </w:pPr>
      <w:r>
        <w:rPr>
          <w:rFonts w:eastAsia="宋体"/>
          <w:sz w:val="24"/>
        </w:rPr>
        <w:tab/>
        <w:t>adj. 卫星传送的，使用卫星技术的</w:t>
      </w:r>
    </w:p>
    <w:p>
      <w:pPr>
        <w:jc w:val="left"/>
      </w:pPr>
      <w:r>
        <w:rPr>
          <w:rFonts w:eastAsia="宋体"/>
          <w:sz w:val="20"/>
        </w:rPr>
        <w:tab/>
        <w:t>satellite 卫星．卫星国 在科学发达的当今世界人们对satellite 一词一般是不会感到陌生的，因为它在报刊上频频露面，在广播中和电视上时时让人感到它的存在。然而，对它的来源和过去就未必有很多人知晓丁。</w:t>
        <w:br/>
        <w:t xml:space="preserve">　　satellite是直接从法语借来的，而法语词则源自拉丁语satelles‘attendant，guard’（侍从，侍卫）。16世纪时当它来到英语之时，也用于此义，但当时还不通用。直到18世纪中期约翰逊(Samuel Johnson，1709 - 1784)都还没有把它收录在他编的《英语辞典》(1755)中。satellite的词义在1 7世纪发生了变化。1611年德国天文学家开普勒（Johannes Kepler，1571- 1630）用拉丁词satetles的复数形式saiellites喻指刚发现不久的绕着木星运转的小天体即卫星，因为他认为这些卫星正像一直守候在重要人物周围的侍从和护卫。英语把这一新义借了过来。 1957年10月4日当苏联发射了第一颗人造卫星，satellite又很自然地被用以喻指“人造卫星”。此后，satellite的词义进一步引申为“卫星国”、“卫星城镇”、“卫星社区”等义。</w:t>
      </w:r>
    </w:p>
    <w:p>
      <w:pPr>
        <w:jc w:val="left"/>
      </w:pPr>
      <w:r>
        <w:rPr>
          <w:rFonts w:eastAsia="宋体"/>
          <w:sz w:val="20"/>
        </w:rPr>
        <w:tab/>
        <w:t>satellite 卫星，人造卫星 来自法语 satellite,侍卫，卫兵，来自拉丁语 satellites,侍卫，随从，可能来自古拉丁语*satro, 满的，足够的，*leit,走，引导，词源同 lead.词义演变比较 follow.引申词义卫星，人造卫星。</w:t>
      </w:r>
    </w:p>
    <w:p>
      <w:pPr>
        <w:jc w:val="left"/>
      </w:pPr>
      <w:r>
        <w:rPr>
          <w:rFonts w:eastAsia="宋体"/>
          <w:b/>
          <w:sz w:val="32"/>
        </w:rPr>
        <w:t>intrusion</w:t>
      </w:r>
    </w:p>
    <w:p>
      <w:pPr>
        <w:jc w:val="left"/>
      </w:pPr>
      <w:r>
        <w:rPr>
          <w:rFonts w:eastAsia="宋体"/>
          <w:sz w:val="24"/>
        </w:rPr>
        <w:tab/>
        <w:t>ɪnˈtruːʒ(ə)n</w:t>
      </w:r>
    </w:p>
    <w:p>
      <w:pPr>
        <w:jc w:val="left"/>
      </w:pPr>
      <w:r>
        <w:rPr>
          <w:rFonts w:eastAsia="宋体"/>
          <w:sz w:val="24"/>
        </w:rPr>
        <w:tab/>
        <w:t>n. 扰乱，侵犯；闯入，侵入；（对周围岩层的）火成岩侵入</w:t>
      </w:r>
    </w:p>
    <w:p>
      <w:pPr>
        <w:jc w:val="left"/>
      </w:pPr>
      <w:r>
        <w:rPr>
          <w:rFonts w:eastAsia="宋体"/>
          <w:sz w:val="20"/>
        </w:rPr>
        <w:tab/>
        <w:t>intrusion  来自古法语intrusion, 来自中世纪拉丁语intrusio</w:t>
      </w:r>
    </w:p>
    <w:p>
      <w:pPr>
        <w:jc w:val="left"/>
      </w:pPr>
      <w:r>
        <w:rPr>
          <w:rFonts w:eastAsia="宋体"/>
          <w:sz w:val="20"/>
        </w:rPr>
        <w:tab/>
        <w:t>intrusion 侵入，侵犯 来自intrude,侵入，侵犯。</w:t>
      </w:r>
    </w:p>
    <w:p>
      <w:pPr>
        <w:jc w:val="left"/>
      </w:pPr>
      <w:r>
        <w:rPr>
          <w:rFonts w:eastAsia="宋体"/>
          <w:b/>
          <w:sz w:val="32"/>
        </w:rPr>
        <w:t>feet</w:t>
      </w:r>
    </w:p>
    <w:p>
      <w:pPr>
        <w:jc w:val="left"/>
      </w:pPr>
      <w:r>
        <w:rPr>
          <w:rFonts w:eastAsia="宋体"/>
          <w:sz w:val="24"/>
        </w:rPr>
        <w:tab/>
        <w:t>fiːt</w:t>
      </w:r>
    </w:p>
    <w:p>
      <w:pPr>
        <w:jc w:val="left"/>
      </w:pPr>
      <w:r>
        <w:rPr>
          <w:rFonts w:eastAsia="宋体"/>
          <w:sz w:val="24"/>
        </w:rPr>
        <w:tab/>
        <w:t>n. 脚（foot 的复数形式）；尺；韵脚</w:t>
      </w:r>
    </w:p>
    <w:p>
      <w:pPr>
        <w:jc w:val="left"/>
      </w:pPr>
      <w:r>
        <w:rPr>
          <w:rFonts w:eastAsia="宋体"/>
          <w:b/>
          <w:sz w:val="32"/>
        </w:rPr>
        <w:t>cattle</w:t>
      </w:r>
    </w:p>
    <w:p>
      <w:pPr>
        <w:jc w:val="left"/>
      </w:pPr>
      <w:r>
        <w:rPr>
          <w:rFonts w:eastAsia="宋体"/>
          <w:sz w:val="24"/>
        </w:rPr>
        <w:tab/>
        <w:t>ˈkæt(ə)l</w:t>
      </w:r>
    </w:p>
    <w:p>
      <w:pPr>
        <w:jc w:val="left"/>
      </w:pPr>
      <w:r>
        <w:rPr>
          <w:rFonts w:eastAsia="宋体"/>
          <w:sz w:val="24"/>
        </w:rPr>
        <w:tab/>
        <w:t>n. 牛；家牛（包括牦牛、犎牛及水牛）</w:t>
      </w:r>
    </w:p>
    <w:p>
      <w:pPr>
        <w:jc w:val="left"/>
      </w:pPr>
      <w:r>
        <w:rPr>
          <w:rFonts w:eastAsia="宋体"/>
          <w:sz w:val="24"/>
        </w:rPr>
        <w:tab/>
        <w:t xml:space="preserve"> 【名】 （Cattle）（意）卡特莱（人名）</w:t>
      </w:r>
    </w:p>
    <w:p>
      <w:pPr>
        <w:jc w:val="left"/>
      </w:pPr>
      <w:r>
        <w:rPr>
          <w:rFonts w:eastAsia="宋体"/>
          <w:sz w:val="20"/>
        </w:rPr>
        <w:tab/>
        <w:t>cattle （牛）：以牲畜为代表的动产 英语单词cattle来自拉丁语capitale（资金、财产），而capitale是形容词capitalis（主要的、头的）的名词形式。英语单词capital与此同源，既含有“首要的”的意思，也含有“资金”的意思。拉丁语capitale进入法语后，拼写变成了catel；进入英语后，拼写变成了cattle。它的本意是动产，由于中世纪时农民最重要的动产就是牲畜，特别是牛，所以该词的词义逐渐缩小至“牲畜”，后来又缩小至“牛”。</w:t>
        <w:br/>
        <w:t xml:space="preserve"> cattle：['kt()l] n.牛，家畜，牲畜</w:t>
        <w:br/>
        <w:t xml:space="preserve"> capital：['kpitl] adj.首都的，重要的，大写的n.首都，省会，资金，大写字母</w:t>
      </w:r>
    </w:p>
    <w:p>
      <w:pPr>
        <w:jc w:val="left"/>
      </w:pPr>
      <w:r>
        <w:rPr>
          <w:rFonts w:eastAsia="宋体"/>
          <w:sz w:val="20"/>
        </w:rPr>
        <w:tab/>
        <w:t>cattle 菜牛 来自capital, 资产，资本，因牛在农耕社会有着无比重要的作用而引申此词义。比较castor，海狸。</w:t>
      </w:r>
    </w:p>
    <w:p>
      <w:pPr>
        <w:jc w:val="left"/>
      </w:pPr>
      <w:r>
        <w:rPr>
          <w:rFonts w:eastAsia="宋体"/>
          <w:sz w:val="20"/>
        </w:rPr>
        <w:tab/>
        <w:t>cattle 牛 cattle原指“动产”，系拉丁语capitale（资产）之讹误。中世纪英国农民觉得该拉丁语借词拗口难读，将它改成catel，最后形式又演变为cattle。农民的主要资产是牲畜，特别是牛，旧时一个人的财富也以牛的头数来计算，因此cattle一词便逐渐地转指“牛”了。在法语中capitale也因讹误而作chatel，该词进入英语以后作chattel，但词义无甚变化，仍指“动产”。可见cattle与chattel同出一源，其实连同capital（资本）一词，均可一直追溯到拉丁语caput（头）。（参见capital）</w:t>
      </w:r>
    </w:p>
    <w:p>
      <w:pPr>
        <w:jc w:val="left"/>
      </w:pPr>
      <w:r>
        <w:rPr>
          <w:rFonts w:eastAsia="宋体"/>
          <w:b/>
          <w:sz w:val="32"/>
        </w:rPr>
        <w:t>suspect</w:t>
      </w:r>
    </w:p>
    <w:p>
      <w:pPr>
        <w:jc w:val="left"/>
      </w:pPr>
      <w:r>
        <w:rPr>
          <w:rFonts w:eastAsia="宋体"/>
          <w:sz w:val="24"/>
        </w:rPr>
        <w:tab/>
        <w:t>səˈspekt</w:t>
      </w:r>
    </w:p>
    <w:p>
      <w:pPr>
        <w:jc w:val="left"/>
      </w:pPr>
      <w:r>
        <w:rPr>
          <w:rFonts w:eastAsia="宋体"/>
          <w:sz w:val="24"/>
        </w:rPr>
        <w:tab/>
        <w:t>v. 猜想，认为（某事有可能）；怀疑……有罪，认为……有嫌疑；不信任，怀疑……的真实性</w:t>
      </w:r>
    </w:p>
    <w:p>
      <w:pPr>
        <w:jc w:val="left"/>
      </w:pPr>
      <w:r>
        <w:rPr>
          <w:rFonts w:eastAsia="宋体"/>
          <w:sz w:val="24"/>
        </w:rPr>
        <w:tab/>
        <w:t>n. 嫌疑犯，可疑分子；（某坏事物的）可能导致者</w:t>
      </w:r>
    </w:p>
    <w:p>
      <w:pPr>
        <w:jc w:val="left"/>
      </w:pPr>
      <w:r>
        <w:rPr>
          <w:rFonts w:eastAsia="宋体"/>
          <w:sz w:val="24"/>
        </w:rPr>
        <w:tab/>
        <w:t>adj. 不可靠的，不可信的；可疑的，可能有危险的；有问题的，运转不好的</w:t>
      </w:r>
    </w:p>
    <w:p>
      <w:pPr>
        <w:jc w:val="left"/>
      </w:pPr>
      <w:r>
        <w:rPr>
          <w:rFonts w:eastAsia="宋体"/>
          <w:sz w:val="20"/>
        </w:rPr>
        <w:tab/>
        <w:t xml:space="preserve">suspect 怀疑，疑心 来源于拉丁语动词suspicere的过去分词suspectus,原义是"由下向上钦佩地看"或"由下向上不信任地看",前一种含义进入英语后消失。  </w:t>
        <w:br/>
        <w:t xml:space="preserve"> 词根词缀： sus-由下向上 + -spect-(s略)看</w:t>
      </w:r>
    </w:p>
    <w:p>
      <w:pPr>
        <w:jc w:val="left"/>
      </w:pPr>
      <w:r>
        <w:rPr>
          <w:rFonts w:eastAsia="宋体"/>
          <w:sz w:val="20"/>
        </w:rPr>
        <w:tab/>
        <w:t>suspect 怀疑 sus-,在下，向上，-spect,看，词源同 spectate,respect.引申词义怀疑。</w:t>
      </w:r>
    </w:p>
    <w:p>
      <w:pPr>
        <w:jc w:val="left"/>
      </w:pPr>
      <w:r>
        <w:rPr>
          <w:rFonts w:eastAsia="宋体"/>
          <w:b/>
          <w:sz w:val="32"/>
        </w:rPr>
        <w:t>publicize</w:t>
      </w:r>
    </w:p>
    <w:p>
      <w:pPr>
        <w:jc w:val="left"/>
      </w:pPr>
      <w:r>
        <w:rPr>
          <w:rFonts w:eastAsia="宋体"/>
          <w:sz w:val="24"/>
        </w:rPr>
        <w:tab/>
        <w:t>ˈpʌblɪsaɪz</w:t>
      </w:r>
    </w:p>
    <w:p>
      <w:pPr>
        <w:jc w:val="left"/>
      </w:pPr>
      <w:r>
        <w:rPr>
          <w:rFonts w:eastAsia="宋体"/>
          <w:sz w:val="24"/>
        </w:rPr>
        <w:tab/>
        <w:t>v. 宣传，公布</w:t>
      </w:r>
    </w:p>
    <w:p>
      <w:pPr>
        <w:jc w:val="left"/>
      </w:pPr>
      <w:r>
        <w:rPr>
          <w:rFonts w:eastAsia="宋体"/>
          <w:sz w:val="20"/>
        </w:rPr>
        <w:tab/>
        <w:t>publicize 宣扬，公布 词根词缀： -publ-人民,公众 + -ic形容词词尾 + -ize动词词尾</w:t>
      </w:r>
    </w:p>
    <w:p>
      <w:pPr>
        <w:jc w:val="left"/>
      </w:pPr>
      <w:r>
        <w:rPr>
          <w:rFonts w:eastAsia="宋体"/>
          <w:sz w:val="20"/>
        </w:rPr>
        <w:tab/>
        <w:t>publicize 宣传，传播 来自public,公众的，公开的，-ize,使。</w:t>
      </w:r>
    </w:p>
    <w:p>
      <w:pPr>
        <w:jc w:val="left"/>
      </w:pPr>
      <w:r>
        <w:rPr>
          <w:rFonts w:eastAsia="宋体"/>
          <w:b/>
          <w:sz w:val="32"/>
        </w:rPr>
        <w:t>tailor</w:t>
      </w:r>
    </w:p>
    <w:p>
      <w:pPr>
        <w:jc w:val="left"/>
      </w:pPr>
      <w:r>
        <w:rPr>
          <w:rFonts w:eastAsia="宋体"/>
          <w:sz w:val="24"/>
        </w:rPr>
        <w:tab/>
        <w:t>ˈteɪlər</w:t>
      </w:r>
    </w:p>
    <w:p>
      <w:pPr>
        <w:jc w:val="left"/>
      </w:pPr>
      <w:r>
        <w:rPr>
          <w:rFonts w:eastAsia="宋体"/>
          <w:sz w:val="24"/>
        </w:rPr>
        <w:tab/>
        <w:t>n. （尤指男装）裁缝；蓝鱼（Tailorfish 的简称）</w:t>
      </w:r>
    </w:p>
    <w:p>
      <w:pPr>
        <w:jc w:val="left"/>
      </w:pPr>
      <w:r>
        <w:rPr>
          <w:rFonts w:eastAsia="宋体"/>
          <w:sz w:val="24"/>
        </w:rPr>
        <w:tab/>
        <w:t>v. 定做（衣服）；迎合，使适应</w:t>
      </w:r>
    </w:p>
    <w:p>
      <w:pPr>
        <w:jc w:val="left"/>
      </w:pPr>
      <w:r>
        <w:rPr>
          <w:rFonts w:eastAsia="宋体"/>
          <w:sz w:val="20"/>
        </w:rPr>
        <w:tab/>
        <w:t>tailor  来自盎格鲁-诺曼语taillour, 来自古法语tailleor, 来自taillier, 来自后期拉丁语talio, 来自拉丁语talea("a cutting").</w:t>
      </w:r>
    </w:p>
    <w:p>
      <w:pPr>
        <w:jc w:val="left"/>
      </w:pPr>
      <w:r>
        <w:rPr>
          <w:rFonts w:eastAsia="宋体"/>
          <w:sz w:val="20"/>
        </w:rPr>
        <w:tab/>
        <w:t xml:space="preserve">tailor 裁缝 词源解释见detail词条。  </w:t>
        <w:br/>
        <w:t xml:space="preserve"> 词根词缀： tail切 + -or名词词尾,人</w:t>
      </w:r>
    </w:p>
    <w:p>
      <w:pPr>
        <w:jc w:val="left"/>
      </w:pPr>
      <w:r>
        <w:rPr>
          <w:rFonts w:eastAsia="宋体"/>
          <w:sz w:val="20"/>
        </w:rPr>
        <w:tab/>
        <w:t>tailor 裁缝，定制，定做 来自古法语 tailleor,裁缝，来自 tailler,剪，切，来自拉丁语 taliare,分开，剪开，来自 talea,砍， 小枝，嫩枝，词源同 tally,retail.</w:t>
      </w:r>
    </w:p>
    <w:p>
      <w:pPr>
        <w:jc w:val="left"/>
      </w:pPr>
      <w:r>
        <w:rPr>
          <w:rFonts w:eastAsia="宋体"/>
          <w:b/>
          <w:sz w:val="32"/>
        </w:rPr>
        <w:t>alchemy</w:t>
      </w:r>
    </w:p>
    <w:p>
      <w:pPr>
        <w:jc w:val="left"/>
      </w:pPr>
      <w:r>
        <w:rPr>
          <w:rFonts w:eastAsia="宋体"/>
          <w:sz w:val="24"/>
        </w:rPr>
        <w:tab/>
        <w:t>ˈælkəmi</w:t>
      </w:r>
    </w:p>
    <w:p>
      <w:pPr>
        <w:jc w:val="left"/>
      </w:pPr>
      <w:r>
        <w:rPr>
          <w:rFonts w:eastAsia="宋体"/>
          <w:sz w:val="24"/>
        </w:rPr>
        <w:tab/>
        <w:t>n. 炼金术；魔力</w:t>
      </w:r>
    </w:p>
    <w:p>
      <w:pPr>
        <w:jc w:val="left"/>
      </w:pPr>
      <w:r>
        <w:rPr>
          <w:rFonts w:eastAsia="宋体"/>
          <w:sz w:val="20"/>
        </w:rPr>
        <w:tab/>
        <w:t>alchemy 炼金术 发音释义：['ælkɪmɪ] n. 炼金术；点金术；魔力</w:t>
        <w:br/>
        <w:t xml:space="preserve"> 结构分析：alchemy = al（定冠词）+chemy（炼金术）→炼金术</w:t>
        <w:br/>
        <w:t xml:space="preserve"> 词源解释：chemy←阿拉伯语kimiya←埃及的古称Khemia（黑土地）</w:t>
        <w:br/>
        <w:t xml:space="preserve">  背景知识：在古代，有很多人希望能找到一种方法，将普通金属变为金子。这种方法就是所谓的炼金术。现代化学就是从古代炼金术发展起来的。据说炼金术最早在古埃及兴起，alchemy一词就来自阿拉伯语al-kimiya，其中al是阿拉伯语中的定冠词，相当于英语中的the。</w:t>
        <w:br/>
        <w:t xml:space="preserve">  同源词：alchemist（炼金术士），chemistry（化学），chemical（化学的），chemist（化学家）</w:t>
      </w:r>
    </w:p>
    <w:p>
      <w:pPr>
        <w:jc w:val="left"/>
      </w:pPr>
      <w:r>
        <w:rPr>
          <w:rFonts w:eastAsia="宋体"/>
          <w:sz w:val="20"/>
        </w:rPr>
        <w:tab/>
        <w:t>alchemy 炼金术 来自阿拉伯语。al, 阿拉伯定冠词. 词根chem, 注入，同词根found, 注入，见confound，困惑的。现代化学由炼金术发展而来。</w:t>
      </w:r>
    </w:p>
    <w:p>
      <w:pPr>
        <w:jc w:val="left"/>
      </w:pPr>
      <w:r>
        <w:rPr>
          <w:rFonts w:eastAsia="宋体"/>
          <w:sz w:val="20"/>
        </w:rPr>
        <w:tab/>
        <w:t>alchemy 炼金术 来源于阿拉伯语alkimya(炼金术),其中al-在阿拉伯语中是定冠词,-kimya来源于希腊语khemia(炼金术)。</w:t>
      </w:r>
    </w:p>
    <w:p>
      <w:pPr>
        <w:jc w:val="left"/>
      </w:pPr>
      <w:r>
        <w:rPr>
          <w:rFonts w:eastAsia="宋体"/>
          <w:sz w:val="20"/>
        </w:rPr>
        <w:tab/>
        <w:t>alchemy 炼金术 来自阿拉伯语al-kimya，而阿拉伯人又是借自希腊语。在阿拉伯语中，al-相当于英语的the，而chemy的本义就是“炼金术”。西方16世纪前，化学领域研究的主要方向就是尝试用不同的方法把普通金属冶炼成金子，后随着化学的发展衍生出chemistry专指“化学”。</w:t>
      </w:r>
    </w:p>
    <w:p>
      <w:pPr>
        <w:jc w:val="left"/>
      </w:pPr>
      <w:r>
        <w:rPr>
          <w:rFonts w:eastAsia="宋体"/>
          <w:b/>
          <w:sz w:val="32"/>
        </w:rPr>
        <w:t>jeopardy</w:t>
      </w:r>
    </w:p>
    <w:p>
      <w:pPr>
        <w:jc w:val="left"/>
      </w:pPr>
      <w:r>
        <w:rPr>
          <w:rFonts w:eastAsia="宋体"/>
          <w:sz w:val="24"/>
        </w:rPr>
        <w:tab/>
        <w:t>ˈdʒepərdi</w:t>
      </w:r>
    </w:p>
    <w:p>
      <w:pPr>
        <w:jc w:val="left"/>
      </w:pPr>
      <w:r>
        <w:rPr>
          <w:rFonts w:eastAsia="宋体"/>
          <w:sz w:val="24"/>
        </w:rPr>
        <w:tab/>
        <w:t>n. 危险，风险；（刑事案件中被告的）危险处境</w:t>
      </w:r>
    </w:p>
    <w:p>
      <w:pPr>
        <w:jc w:val="left"/>
      </w:pPr>
      <w:r>
        <w:rPr>
          <w:rFonts w:eastAsia="宋体"/>
          <w:sz w:val="20"/>
        </w:rPr>
        <w:tab/>
        <w:t>jeopardy （危险）：胜负难分的比赛 英语单词jeopardy来自法语，原本是一个游戏术语，表示比赛、游戏时双方势均力敌、胜负难分。该单词的拼写中，jeo表示“比赛”（game），与joke同源；pard表示“部分”（part），因此该词的字面意思就是比赛双方各据一方，势均力敌。由于双方都有或输掉比赛，因此jeopardy一词逐渐衍生出“潜在的危险、风险”的含义。</w:t>
        <w:br/>
        <w:t xml:space="preserve"> 在法律领域中，jeopardy表示“被告在法庭上可能被判罪的风险”。词组double jeopardy指的是被告因为同一罪行而受到两次审判和惩罚，这是法律静止的，即“一罪不二罚”。电影《致命追缉令》（double jeopardy），受诬陷入狱的女主角正是利用“一罪不二罚”的原则，来报复诬陷自己的丈夫。</w:t>
        <w:br/>
        <w:t xml:space="preserve">  美国有一档著名的电视知识竞赛节目就叫做Jeopardy。参加节目的都是智商超高、知识超渊博的牛人。IBM公司甚至派出自己研发的人工智能系统“沃森”参加该节目，与两位最强选手同台竞技。</w:t>
        <w:br/>
        <w:t xml:space="preserve"> jeopardy：['dʒepədɪ] n.危险，风险</w:t>
      </w:r>
    </w:p>
    <w:p>
      <w:pPr>
        <w:jc w:val="left"/>
      </w:pPr>
      <w:r>
        <w:rPr>
          <w:rFonts w:eastAsia="宋体"/>
          <w:sz w:val="20"/>
        </w:rPr>
        <w:tab/>
        <w:t>jeopardy 危害 来自古法语jeu parti,一种机会平等的赌博游戏，来自jeu,赌博，玩乐，词源同joke,parti,分开，均等，词源同par,part.引申词义危险，风险，危害。比较dicey,hazard.</w:t>
      </w:r>
    </w:p>
    <w:p>
      <w:pPr>
        <w:jc w:val="left"/>
      </w:pPr>
      <w:r>
        <w:rPr>
          <w:rFonts w:eastAsia="宋体"/>
          <w:sz w:val="20"/>
        </w:rPr>
        <w:tab/>
        <w:t>jeopardy 风险，危险 jeopardy源自古法语棋戏术语jeu parti‘divided play or game’(不能定输赢的棋局)。当双方处于势均力敌，不相上下的局面，鹿死谁手是殊难逆料的。换言之，任何一方都有胜败各半的可能或输棋的危险。由于这种原因jeu parti 一语开始转义为uncertainty（不确定），约在14世纪以jeuparti的形式进入英语，到了乔叟时代即14世纪末词义有了变化，逐渐引申为“风险”或“危险”，但直到16世纪末才最后演变成如今通州的拼写形式jeopardy。以后由jeopardy逆构出jeopard一词，通用于17 世纪以前，但到了17世纪以后渐为jeopardize或jeopardise所取代，表示“使处于危险境地”、“危及”、“损害”等义。</w:t>
      </w:r>
    </w:p>
    <w:p>
      <w:pPr>
        <w:jc w:val="left"/>
      </w:pPr>
      <w:r>
        <w:rPr>
          <w:rFonts w:eastAsia="宋体"/>
          <w:sz w:val="20"/>
        </w:rPr>
        <w:tab/>
        <w:t>jeopardy 危险 jeo-和单词joke（玩笑）同源，都来自拉丁语iocus（说笑，消遣）；词根pard相当于词根part，表“分开”，如particle（微粒）；-y为后缀；本义“胜负各半的游戏、竞赛”，“游戏”体现在jeo-，“胜负各半”体现在pard。这种失败的风险，被引申为了“危险”。</w:t>
      </w:r>
    </w:p>
    <w:p>
      <w:pPr>
        <w:jc w:val="left"/>
      </w:pPr>
      <w:r>
        <w:rPr>
          <w:rFonts w:eastAsia="宋体"/>
          <w:b/>
          <w:sz w:val="32"/>
        </w:rPr>
        <w:t>shrub</w:t>
      </w:r>
    </w:p>
    <w:p>
      <w:pPr>
        <w:jc w:val="left"/>
      </w:pPr>
      <w:r>
        <w:rPr>
          <w:rFonts w:eastAsia="宋体"/>
          <w:sz w:val="24"/>
        </w:rPr>
        <w:tab/>
        <w:t>ʃrʌb</w:t>
      </w:r>
    </w:p>
    <w:p>
      <w:pPr>
        <w:jc w:val="left"/>
      </w:pPr>
      <w:r>
        <w:rPr>
          <w:rFonts w:eastAsia="宋体"/>
          <w:sz w:val="24"/>
        </w:rPr>
        <w:tab/>
        <w:t>n. 灌木；（尤指搀朗姆酒或白兰地的）果汁甜酒；&lt;美&gt;果汁露酒</w:t>
      </w:r>
    </w:p>
    <w:p>
      <w:pPr>
        <w:jc w:val="left"/>
      </w:pPr>
      <w:r>
        <w:rPr>
          <w:rFonts w:eastAsia="宋体"/>
          <w:sz w:val="24"/>
        </w:rPr>
        <w:tab/>
        <w:t>v. 因肯尼亚英语的影响而发错音</w:t>
      </w:r>
    </w:p>
    <w:p>
      <w:pPr>
        <w:jc w:val="left"/>
      </w:pPr>
      <w:r>
        <w:rPr>
          <w:rFonts w:eastAsia="宋体"/>
          <w:sz w:val="20"/>
        </w:rPr>
        <w:tab/>
        <w:t>shrub 灌木 来自古英语 scrybb,灌木，可能最终来自 PIE*sker,砍，切，词源同 shear,short.</w:t>
      </w:r>
    </w:p>
    <w:p>
      <w:pPr>
        <w:jc w:val="left"/>
      </w:pPr>
      <w:r>
        <w:rPr>
          <w:rFonts w:eastAsia="宋体"/>
          <w:b/>
          <w:sz w:val="32"/>
        </w:rPr>
        <w:t>praise</w:t>
      </w:r>
    </w:p>
    <w:p>
      <w:pPr>
        <w:jc w:val="left"/>
      </w:pPr>
      <w:r>
        <w:rPr>
          <w:rFonts w:eastAsia="宋体"/>
          <w:sz w:val="24"/>
        </w:rPr>
        <w:tab/>
        <w:t>preɪz</w:t>
      </w:r>
    </w:p>
    <w:p>
      <w:pPr>
        <w:jc w:val="left"/>
      </w:pPr>
      <w:r>
        <w:rPr>
          <w:rFonts w:eastAsia="宋体"/>
          <w:sz w:val="24"/>
        </w:rPr>
        <w:tab/>
        <w:t>v. （尤指公开地）赞美，表扬；（用语言或音乐）赞美（上帝）</w:t>
      </w:r>
    </w:p>
    <w:p>
      <w:pPr>
        <w:jc w:val="left"/>
      </w:pPr>
      <w:r>
        <w:rPr>
          <w:rFonts w:eastAsia="宋体"/>
          <w:sz w:val="24"/>
        </w:rPr>
        <w:tab/>
        <w:t>n. 表扬，赞美；（对上帝的）感谢，崇拜</w:t>
      </w:r>
    </w:p>
    <w:p>
      <w:pPr>
        <w:jc w:val="left"/>
      </w:pPr>
      <w:r>
        <w:rPr>
          <w:rFonts w:eastAsia="宋体"/>
          <w:sz w:val="20"/>
        </w:rPr>
        <w:tab/>
        <w:t>praise 赞扬，歌颂 词根词缀： prais(-prec-)价值 + -e</w:t>
      </w:r>
    </w:p>
    <w:p>
      <w:pPr>
        <w:jc w:val="left"/>
      </w:pPr>
      <w:r>
        <w:rPr>
          <w:rFonts w:eastAsia="宋体"/>
          <w:sz w:val="20"/>
        </w:rPr>
        <w:tab/>
        <w:t>praise 称赞，赞美 来自古法语prisier,称赞，赞美，评估，来自拉丁语preciare,估价，词源同price,appreciate.</w:t>
      </w:r>
    </w:p>
    <w:p>
      <w:pPr>
        <w:jc w:val="left"/>
      </w:pPr>
      <w:r>
        <w:rPr>
          <w:rFonts w:eastAsia="宋体"/>
          <w:sz w:val="20"/>
        </w:rPr>
        <w:tab/>
        <w:t>praise 赞扬，称赞 这个单词和price（价格，价值）是同源关系，出自拉丁语pretium，precious（珍贵的）、prize（奖赏）等也出自该词，可以串记。体会praise和price发音上的相似，“赞扬”某人就是肯定其“价值”。联想：praise主体为raise（抬高），“赞扬”即“抬举”。</w:t>
      </w:r>
    </w:p>
    <w:p>
      <w:pPr>
        <w:jc w:val="left"/>
      </w:pPr>
      <w:r>
        <w:rPr>
          <w:rFonts w:eastAsia="宋体"/>
          <w:b/>
          <w:sz w:val="32"/>
        </w:rPr>
        <w:t>stable</w:t>
      </w:r>
    </w:p>
    <w:p>
      <w:pPr>
        <w:jc w:val="left"/>
      </w:pPr>
      <w:r>
        <w:rPr>
          <w:rFonts w:eastAsia="宋体"/>
          <w:sz w:val="24"/>
        </w:rPr>
        <w:tab/>
        <w:t>ˈsteɪb(ə)l</w:t>
      </w:r>
    </w:p>
    <w:p>
      <w:pPr>
        <w:jc w:val="left"/>
      </w:pPr>
      <w:r>
        <w:rPr>
          <w:rFonts w:eastAsia="宋体"/>
          <w:sz w:val="24"/>
        </w:rPr>
        <w:tab/>
        <w:t>adj. 稳定的，牢固的；稳重的，沉稳的；（化学结构或物理状态）稳定的</w:t>
      </w:r>
    </w:p>
    <w:p>
      <w:pPr>
        <w:jc w:val="left"/>
      </w:pPr>
      <w:r>
        <w:rPr>
          <w:rFonts w:eastAsia="宋体"/>
          <w:sz w:val="24"/>
        </w:rPr>
        <w:tab/>
        <w:t>n. 马厩；（属同一马主或驯马师的）一群赛马；（在同一地方工作或训练的）一批人，（同一公司生产的）系列产品；赛马训练场</w:t>
      </w:r>
    </w:p>
    <w:p>
      <w:pPr>
        <w:jc w:val="left"/>
      </w:pPr>
      <w:r>
        <w:rPr>
          <w:rFonts w:eastAsia="宋体"/>
          <w:sz w:val="24"/>
        </w:rPr>
        <w:tab/>
        <w:t>v. 使（马）入厩，把（马）拴在马厩</w:t>
      </w:r>
    </w:p>
    <w:p>
      <w:pPr>
        <w:jc w:val="left"/>
      </w:pPr>
      <w:r>
        <w:rPr>
          <w:rFonts w:eastAsia="宋体"/>
          <w:sz w:val="24"/>
        </w:rPr>
        <w:tab/>
        <w:t xml:space="preserve"> 【名】 （Stable）（美、英、法）斯特布尔（人名）</w:t>
      </w:r>
    </w:p>
    <w:p>
      <w:pPr>
        <w:jc w:val="left"/>
      </w:pPr>
      <w:r>
        <w:rPr>
          <w:rFonts w:eastAsia="宋体"/>
          <w:sz w:val="20"/>
        </w:rPr>
        <w:tab/>
        <w:t xml:space="preserve">stable 平稳的，稳定的，坚固的；意志坚定的，不动摇的；可靠的 来源于拉丁语stabilis(坚定站立的)。  </w:t>
        <w:br/>
        <w:t xml:space="preserve"> 词根词缀： -st-站立,放置 + -able形容词词尾</w:t>
      </w:r>
    </w:p>
    <w:p>
      <w:pPr>
        <w:jc w:val="left"/>
      </w:pPr>
      <w:r>
        <w:rPr>
          <w:rFonts w:eastAsia="宋体"/>
          <w:sz w:val="20"/>
        </w:rPr>
        <w:tab/>
        <w:t>stable 稳定的 来自拉丁语 stare,站立，词源同 stand.-able,形容词后缀。</w:t>
      </w:r>
    </w:p>
    <w:p>
      <w:pPr>
        <w:jc w:val="left"/>
      </w:pPr>
      <w:r>
        <w:rPr>
          <w:rFonts w:eastAsia="宋体"/>
          <w:sz w:val="20"/>
        </w:rPr>
        <w:tab/>
        <w:t>stable 马厩，马房，养马场 来自拉丁语 stabulum,马厩，棚屋，妓院，来自 stare,站立，词源同 stand,-bulum,工具格后缀， 词源同 table,fable.</w:t>
      </w:r>
    </w:p>
    <w:p>
      <w:pPr>
        <w:jc w:val="left"/>
      </w:pPr>
      <w:r>
        <w:rPr>
          <w:rFonts w:eastAsia="宋体"/>
          <w:b/>
          <w:sz w:val="32"/>
        </w:rPr>
        <w:t>goat</w:t>
      </w:r>
    </w:p>
    <w:p>
      <w:pPr>
        <w:jc w:val="left"/>
      </w:pPr>
      <w:r>
        <w:rPr>
          <w:rFonts w:eastAsia="宋体"/>
          <w:sz w:val="24"/>
        </w:rPr>
        <w:tab/>
        <w:t>ɡoʊt</w:t>
      </w:r>
    </w:p>
    <w:p>
      <w:pPr>
        <w:jc w:val="left"/>
      </w:pPr>
      <w:r>
        <w:rPr>
          <w:rFonts w:eastAsia="宋体"/>
          <w:sz w:val="24"/>
        </w:rPr>
        <w:tab/>
        <w:t>n. 山羊；&lt;非正式&gt;老色鬼；&lt;美，非正式&gt;替罪羊；&lt;英，非正式&gt;愚蠢的人；摩羯（星）座（the Goat）</w:t>
      </w:r>
    </w:p>
    <w:p>
      <w:pPr>
        <w:jc w:val="left"/>
      </w:pPr>
      <w:r>
        <w:rPr>
          <w:rFonts w:eastAsia="宋体"/>
          <w:sz w:val="20"/>
        </w:rPr>
        <w:tab/>
        <w:t>goat 山羊，老色鬼 来自PIE*gheid, 山羊。因山羊在西方文化里通常为不好的形象，引申义老色鬼。</w:t>
      </w:r>
    </w:p>
    <w:p>
      <w:pPr>
        <w:jc w:val="left"/>
      </w:pPr>
      <w:r>
        <w:rPr>
          <w:rFonts w:eastAsia="宋体"/>
          <w:b/>
          <w:sz w:val="32"/>
        </w:rPr>
        <w:t>used to do</w:t>
      </w:r>
    </w:p>
    <w:p>
      <w:pPr>
        <w:jc w:val="left"/>
      </w:pPr>
      <w:r>
        <w:rPr>
          <w:rFonts w:eastAsia="宋体"/>
          <w:sz w:val="24"/>
        </w:rPr>
        <w:tab/>
        <w:t>juːzd tu duː</w:t>
      </w:r>
    </w:p>
    <w:p>
      <w:pPr>
        <w:jc w:val="left"/>
      </w:pPr>
      <w:r>
        <w:rPr>
          <w:rFonts w:eastAsia="宋体"/>
          <w:sz w:val="24"/>
        </w:rPr>
        <w:tab/>
        <w:t xml:space="preserve"> 过去常常做某事：表示过去经常或习惯性地做某事，但现在已经不再做了。</w:t>
      </w:r>
    </w:p>
    <w:p>
      <w:pPr>
        <w:jc w:val="left"/>
      </w:pPr>
      <w:r>
        <w:rPr>
          <w:rFonts w:eastAsia="宋体"/>
          <w:b/>
          <w:sz w:val="32"/>
        </w:rPr>
        <w:t>bark</w:t>
      </w:r>
    </w:p>
    <w:p>
      <w:pPr>
        <w:jc w:val="left"/>
      </w:pPr>
      <w:r>
        <w:rPr>
          <w:rFonts w:eastAsia="宋体"/>
          <w:sz w:val="24"/>
        </w:rPr>
        <w:tab/>
        <w:t>bɑːrk</w:t>
      </w:r>
    </w:p>
    <w:p>
      <w:pPr>
        <w:jc w:val="left"/>
      </w:pPr>
      <w:r>
        <w:rPr>
          <w:rFonts w:eastAsia="宋体"/>
          <w:sz w:val="24"/>
        </w:rPr>
        <w:tab/>
        <w:t>v. 大声嚷，吼叫；（狗）吠，叫；擦破（胫部的）皮；剥去（树，木头的）皮</w:t>
      </w:r>
    </w:p>
    <w:p>
      <w:pPr>
        <w:jc w:val="left"/>
      </w:pPr>
      <w:r>
        <w:rPr>
          <w:rFonts w:eastAsia="宋体"/>
          <w:sz w:val="24"/>
        </w:rPr>
        <w:tab/>
        <w:t>n. 狗叫声，吠声；吼叫声；树皮；小帆船，三桅帆船</w:t>
      </w:r>
    </w:p>
    <w:p>
      <w:pPr>
        <w:jc w:val="left"/>
      </w:pPr>
      <w:r>
        <w:rPr>
          <w:rFonts w:eastAsia="宋体"/>
          <w:sz w:val="24"/>
        </w:rPr>
        <w:tab/>
        <w:t xml:space="preserve"> 【名】 （Bark）（英、西、德、捷、法、芬、瑞典）巴克，（阿拉伯、俄）巴尔克（人名）</w:t>
      </w:r>
    </w:p>
    <w:p>
      <w:pPr>
        <w:jc w:val="left"/>
      </w:pPr>
      <w:r>
        <w:rPr>
          <w:rFonts w:eastAsia="宋体"/>
          <w:sz w:val="20"/>
        </w:rPr>
        <w:tab/>
        <w:t>bark 狗吠、树皮 发音释义：[bɑːk] n. 树皮；狗吠声vi.（狗）吠；大声嚷；vt.厉声叫出</w:t>
        <w:br/>
        <w:t xml:space="preserve"> 词源解释：bark（树皮）←古挪威语bork（小帆船）←原始日耳曼语barkuz，与birch（桦树）有关；bark（狗吠）←古英语beorcan（狗吠）←原始日耳曼语berkan（狗吠）</w:t>
        <w:br/>
        <w:t xml:space="preserve"> 词组习语：bark up the wrong tree（攻击错了目标）；someone's bark is worse than their bite（刀子嘴豆腐心）</w:t>
        <w:br/>
        <w:t xml:space="preserve"> 助记窍门：bark→谐音“扒壳”→扒下树的壳→树皮；bark→谐音“叭儿狗”→狗吠</w:t>
      </w:r>
    </w:p>
    <w:p>
      <w:pPr>
        <w:jc w:val="left"/>
      </w:pPr>
      <w:r>
        <w:rPr>
          <w:rFonts w:eastAsia="宋体"/>
          <w:sz w:val="20"/>
        </w:rPr>
        <w:tab/>
        <w:t>bark 树皮，狗吠 1.树皮，词源同birch, 白桦，白桦树皮通常用于写字。</w:t>
        <w:br/>
        <w:t xml:space="preserve"> 2.狗吠，模仿狗叫的声音。</w:t>
      </w:r>
    </w:p>
    <w:p>
      <w:pPr>
        <w:jc w:val="left"/>
      </w:pPr>
      <w:r>
        <w:rPr>
          <w:rFonts w:eastAsia="宋体"/>
          <w:sz w:val="20"/>
        </w:rPr>
        <w:tab/>
        <w:t>bark 吠叫，咆哮；吠声，狗叫声 拟声词</w:t>
      </w:r>
    </w:p>
    <w:p>
      <w:pPr>
        <w:jc w:val="left"/>
      </w:pPr>
      <w:r>
        <w:rPr>
          <w:rFonts w:eastAsia="宋体"/>
          <w:b/>
          <w:sz w:val="32"/>
        </w:rPr>
        <w:t>flow</w:t>
      </w:r>
    </w:p>
    <w:p>
      <w:pPr>
        <w:jc w:val="left"/>
      </w:pPr>
      <w:r>
        <w:rPr>
          <w:rFonts w:eastAsia="宋体"/>
          <w:sz w:val="24"/>
        </w:rPr>
        <w:tab/>
        <w:t>floʊ</w:t>
      </w:r>
    </w:p>
    <w:p>
      <w:pPr>
        <w:jc w:val="left"/>
      </w:pPr>
      <w:r>
        <w:rPr>
          <w:rFonts w:eastAsia="宋体"/>
          <w:sz w:val="24"/>
        </w:rPr>
        <w:tab/>
        <w:t>v. 流动，流淌；（人，物）涌向，涌进；（车辆）畅通无阻；持续抵达，持续供应；（信息）传播，（资金）流通；飘垂，飘拂；强烈感到；（说话或思想）流畅；引发，来自；充满，满是；畅饮；涨潮；永久性变形；&lt;非正式&gt;来月经</w:t>
      </w:r>
    </w:p>
    <w:p>
      <w:pPr>
        <w:jc w:val="left"/>
      </w:pPr>
      <w:r>
        <w:rPr>
          <w:rFonts w:eastAsia="宋体"/>
          <w:sz w:val="24"/>
        </w:rPr>
        <w:tab/>
        <w:t>n. 流，流动；持续生产，不断供应；车流，人流；（语言、思路等的）连贯；流速，流率；流动物；流量；涨潮；&lt;苏格兰&gt;湿地，沼泽；形变；&lt;非正式&gt;月经；大量</w:t>
      </w:r>
    </w:p>
    <w:p>
      <w:pPr>
        <w:jc w:val="left"/>
      </w:pPr>
      <w:r>
        <w:rPr>
          <w:rFonts w:eastAsia="宋体"/>
          <w:sz w:val="24"/>
        </w:rPr>
        <w:tab/>
        <w:t xml:space="preserve"> 【名】 （Flow）（美）弗洛（人名）</w:t>
      </w:r>
    </w:p>
    <w:p>
      <w:pPr>
        <w:jc w:val="left"/>
      </w:pPr>
      <w:r>
        <w:rPr>
          <w:rFonts w:eastAsia="宋体"/>
          <w:sz w:val="20"/>
        </w:rPr>
        <w:tab/>
        <w:t>flow 浮动 来自PIE*pleu, 浮动，流动，词源同float, fleet, pluvial.</w:t>
      </w:r>
    </w:p>
    <w:p>
      <w:pPr>
        <w:jc w:val="left"/>
      </w:pPr>
      <w:r>
        <w:rPr>
          <w:rFonts w:eastAsia="宋体"/>
          <w:sz w:val="20"/>
        </w:rPr>
        <w:tab/>
        <w:t xml:space="preserve">flow 流，流动 来源于古印欧语pleu-, plo-(快速移动),在日耳曼语中为flo-。  </w:t>
        <w:br/>
        <w:t xml:space="preserve"> 同源词：flutter, fleet, fly, flood, fledge, fowl, plover, pluvial, float</w:t>
      </w:r>
    </w:p>
    <w:p>
      <w:pPr>
        <w:jc w:val="left"/>
      </w:pPr>
      <w:r>
        <w:rPr>
          <w:rFonts w:eastAsia="宋体"/>
          <w:b/>
          <w:sz w:val="32"/>
        </w:rPr>
        <w:t>reassure</w:t>
      </w:r>
    </w:p>
    <w:p>
      <w:pPr>
        <w:jc w:val="left"/>
      </w:pPr>
      <w:r>
        <w:rPr>
          <w:rFonts w:eastAsia="宋体"/>
          <w:sz w:val="24"/>
        </w:rPr>
        <w:tab/>
        <w:t>ˌriːəˈʃʊr</w:t>
      </w:r>
    </w:p>
    <w:p>
      <w:pPr>
        <w:jc w:val="left"/>
      </w:pPr>
      <w:r>
        <w:rPr>
          <w:rFonts w:eastAsia="宋体"/>
          <w:sz w:val="24"/>
        </w:rPr>
        <w:tab/>
        <w:t>v. 使安心，使消除疑虑</w:t>
      </w:r>
    </w:p>
    <w:p>
      <w:pPr>
        <w:jc w:val="left"/>
      </w:pPr>
      <w:r>
        <w:rPr>
          <w:rFonts w:eastAsia="宋体"/>
          <w:sz w:val="20"/>
        </w:rPr>
        <w:tab/>
        <w:t>reassure 使安心，使消除疑虑 词根词缀： re-再 + as-来,临近 + -sur-确信 + -e</w:t>
      </w:r>
    </w:p>
    <w:p>
      <w:pPr>
        <w:jc w:val="left"/>
      </w:pPr>
      <w:r>
        <w:rPr>
          <w:rFonts w:eastAsia="宋体"/>
          <w:sz w:val="20"/>
        </w:rPr>
        <w:tab/>
        <w:t>reassure 使安心 re-,再，重新，assure,确信。</w:t>
      </w:r>
    </w:p>
    <w:p>
      <w:pPr>
        <w:jc w:val="left"/>
      </w:pPr>
      <w:r>
        <w:rPr>
          <w:rFonts w:eastAsia="宋体"/>
          <w:b/>
          <w:sz w:val="32"/>
        </w:rPr>
        <w:t>menu</w:t>
      </w:r>
    </w:p>
    <w:p>
      <w:pPr>
        <w:jc w:val="left"/>
      </w:pPr>
      <w:r>
        <w:rPr>
          <w:rFonts w:eastAsia="宋体"/>
          <w:sz w:val="24"/>
        </w:rPr>
        <w:tab/>
        <w:t>ˈmenjuː</w:t>
      </w:r>
    </w:p>
    <w:p>
      <w:pPr>
        <w:jc w:val="left"/>
      </w:pPr>
      <w:r>
        <w:rPr>
          <w:rFonts w:eastAsia="宋体"/>
          <w:sz w:val="24"/>
        </w:rPr>
        <w:tab/>
        <w:t>n. 菜单；饭菜，菜肴；（电脑屏幕上的）菜单，功能选择单</w:t>
      </w:r>
    </w:p>
    <w:p>
      <w:pPr>
        <w:jc w:val="left"/>
      </w:pPr>
      <w:r>
        <w:rPr>
          <w:rFonts w:eastAsia="宋体"/>
          <w:sz w:val="20"/>
        </w:rPr>
        <w:tab/>
        <w:t>menu  借自法语menu.</w:t>
      </w:r>
    </w:p>
    <w:p>
      <w:pPr>
        <w:jc w:val="left"/>
      </w:pPr>
      <w:r>
        <w:rPr>
          <w:rFonts w:eastAsia="宋体"/>
          <w:sz w:val="20"/>
        </w:rPr>
        <w:tab/>
        <w:t>menu 菜单 来自法语menu,菜单，来自拉丁语minus,小的，细节的，词源同minus,minute,minutia.</w:t>
      </w:r>
    </w:p>
    <w:p>
      <w:pPr>
        <w:jc w:val="left"/>
      </w:pPr>
      <w:r>
        <w:rPr>
          <w:rFonts w:eastAsia="宋体"/>
          <w:b/>
          <w:sz w:val="32"/>
        </w:rPr>
        <w:t>not always</w:t>
      </w:r>
    </w:p>
    <w:p>
      <w:pPr>
        <w:jc w:val="left"/>
      </w:pPr>
      <w:r>
        <w:rPr>
          <w:rFonts w:eastAsia="宋体"/>
          <w:sz w:val="24"/>
        </w:rPr>
        <w:tab/>
      </w:r>
    </w:p>
    <w:p>
      <w:pPr>
        <w:jc w:val="left"/>
      </w:pPr>
      <w:r>
        <w:rPr>
          <w:rFonts w:eastAsia="宋体"/>
          <w:sz w:val="24"/>
        </w:rPr>
        <w:tab/>
        <w:t xml:space="preserve"> 不总是：表示某种情况或情况发生的频率不是一直都是如此。</w:t>
      </w:r>
    </w:p>
    <w:p>
      <w:pPr>
        <w:jc w:val="left"/>
      </w:pPr>
      <w:r>
        <w:rPr>
          <w:rFonts w:eastAsia="宋体"/>
          <w:b/>
          <w:sz w:val="32"/>
        </w:rPr>
        <w:t>instead of</w:t>
      </w:r>
    </w:p>
    <w:p>
      <w:pPr>
        <w:jc w:val="left"/>
      </w:pPr>
      <w:r>
        <w:rPr>
          <w:rFonts w:eastAsia="宋体"/>
          <w:sz w:val="24"/>
        </w:rPr>
        <w:tab/>
        <w:t>ɪnˈsted əv</w:t>
      </w:r>
    </w:p>
    <w:p>
      <w:pPr>
        <w:jc w:val="left"/>
      </w:pPr>
      <w:r>
        <w:rPr>
          <w:rFonts w:eastAsia="宋体"/>
          <w:sz w:val="24"/>
        </w:rPr>
        <w:tab/>
        <w:t xml:space="preserve"> 代替，而不是：表示用某人或某物替代另一个人或另一件事。</w:t>
      </w:r>
    </w:p>
    <w:p>
      <w:pPr>
        <w:jc w:val="left"/>
      </w:pPr>
      <w:r>
        <w:rPr>
          <w:rFonts w:eastAsia="宋体"/>
          <w:b/>
          <w:sz w:val="32"/>
        </w:rPr>
        <w:t>rustic</w:t>
      </w:r>
    </w:p>
    <w:p>
      <w:pPr>
        <w:jc w:val="left"/>
      </w:pPr>
      <w:r>
        <w:rPr>
          <w:rFonts w:eastAsia="宋体"/>
          <w:sz w:val="24"/>
        </w:rPr>
        <w:tab/>
        <w:t>ˈrʌstɪk</w:t>
      </w:r>
    </w:p>
    <w:p>
      <w:pPr>
        <w:jc w:val="left"/>
      </w:pPr>
      <w:r>
        <w:rPr>
          <w:rFonts w:eastAsia="宋体"/>
          <w:sz w:val="24"/>
        </w:rPr>
        <w:tab/>
        <w:t>adj. 乡村的；纯朴的；粗野的；手工粗糙的</w:t>
      </w:r>
    </w:p>
    <w:p>
      <w:pPr>
        <w:jc w:val="left"/>
      </w:pPr>
      <w:r>
        <w:rPr>
          <w:rFonts w:eastAsia="宋体"/>
          <w:sz w:val="24"/>
        </w:rPr>
        <w:tab/>
        <w:t>n. 乡下人；乡巴佬</w:t>
      </w:r>
    </w:p>
    <w:p>
      <w:pPr>
        <w:jc w:val="left"/>
      </w:pPr>
      <w:r>
        <w:rPr>
          <w:rFonts w:eastAsia="宋体"/>
          <w:sz w:val="20"/>
        </w:rPr>
        <w:tab/>
        <w:t>rustic  来自拉丁语rūsticus.</w:t>
      </w:r>
    </w:p>
    <w:p>
      <w:pPr>
        <w:jc w:val="left"/>
      </w:pPr>
      <w:r>
        <w:rPr>
          <w:rFonts w:eastAsia="宋体"/>
          <w:sz w:val="20"/>
        </w:rPr>
        <w:tab/>
        <w:t>rustic 乡村的 来自拉丁语 rusticus,乡村的，平原的，来自 rus,开阔地，乡村，词源同 room,rural. rustle 发出沙沙声</w:t>
      </w:r>
    </w:p>
    <w:p>
      <w:pPr>
        <w:jc w:val="left"/>
      </w:pPr>
      <w:r>
        <w:rPr>
          <w:rFonts w:eastAsia="宋体"/>
          <w:b/>
          <w:sz w:val="32"/>
        </w:rPr>
        <w:t>rope</w:t>
      </w:r>
    </w:p>
    <w:p>
      <w:pPr>
        <w:jc w:val="left"/>
      </w:pPr>
      <w:r>
        <w:rPr>
          <w:rFonts w:eastAsia="宋体"/>
          <w:sz w:val="24"/>
        </w:rPr>
        <w:tab/>
        <w:t>roʊp</w:t>
      </w:r>
    </w:p>
    <w:p>
      <w:pPr>
        <w:jc w:val="left"/>
      </w:pPr>
      <w:r>
        <w:rPr>
          <w:rFonts w:eastAsia="宋体"/>
          <w:sz w:val="24"/>
        </w:rPr>
        <w:tab/>
        <w:t>n. 粗绳，绳索；（球状物的）（一）串，（一）条；&lt;美&gt;（套捕牛、马等的）套索；（拳击台、摔跤台的）围绳（the ropes）；绞刑（the rope）；&lt;非正式&gt;办事的规矩，诀窍（the ropes）</w:t>
      </w:r>
    </w:p>
    <w:p>
      <w:pPr>
        <w:jc w:val="left"/>
      </w:pPr>
      <w:r>
        <w:rPr>
          <w:rFonts w:eastAsia="宋体"/>
          <w:sz w:val="24"/>
        </w:rPr>
        <w:tab/>
        <w:t>v. 用绳子捆（或绑、系）；&lt;美&gt;用绳套捕捉（动物）；用绳（或带子）围起（或隔开）（rope sth. off）；借绳爬下/借绳登山（rope down/up）；&lt;非正式&gt;说服……参加（活动） (rope someone in/into)；拧成绳状</w:t>
      </w:r>
    </w:p>
    <w:p>
      <w:pPr>
        <w:jc w:val="left"/>
      </w:pPr>
      <w:r>
        <w:rPr>
          <w:rFonts w:eastAsia="宋体"/>
          <w:sz w:val="24"/>
        </w:rPr>
        <w:tab/>
        <w:t xml:space="preserve"> 【名】  （Rope）（英）罗普，（芬）罗佩（人名）</w:t>
      </w:r>
    </w:p>
    <w:p>
      <w:pPr>
        <w:jc w:val="left"/>
      </w:pPr>
      <w:r>
        <w:rPr>
          <w:rFonts w:eastAsia="宋体"/>
          <w:sz w:val="20"/>
        </w:rPr>
        <w:tab/>
        <w:t>rope 缆绳，绳索 来自古英语 rap,绳子，绳索，来自 Proto-Germanic*raipaz,绳子，绳索，可能来自 PIE*sker, 弯，转，编织，词源同 ring,cradle.</w:t>
      </w:r>
    </w:p>
    <w:p>
      <w:pPr>
        <w:jc w:val="left"/>
      </w:pPr>
      <w:r>
        <w:rPr>
          <w:rFonts w:eastAsia="宋体"/>
          <w:b/>
          <w:sz w:val="32"/>
        </w:rPr>
        <w:t>temptable</w:t>
      </w:r>
    </w:p>
    <w:p>
      <w:pPr>
        <w:jc w:val="left"/>
      </w:pPr>
      <w:r>
        <w:rPr>
          <w:rFonts w:eastAsia="宋体"/>
          <w:sz w:val="24"/>
        </w:rPr>
        <w:tab/>
        <w:t>ˈtemptəbl</w:t>
      </w:r>
    </w:p>
    <w:p>
      <w:pPr>
        <w:jc w:val="left"/>
      </w:pPr>
      <w:r>
        <w:rPr>
          <w:rFonts w:eastAsia="宋体"/>
          <w:sz w:val="24"/>
        </w:rPr>
        <w:tab/>
        <w:t>adj. 可诱惑的；易被诱惑的</w:t>
      </w:r>
    </w:p>
    <w:p>
      <w:pPr>
        <w:jc w:val="left"/>
      </w:pPr>
      <w:r>
        <w:rPr>
          <w:rFonts w:eastAsia="宋体"/>
          <w:b/>
          <w:sz w:val="32"/>
        </w:rPr>
        <w:t>pipe</w:t>
      </w:r>
    </w:p>
    <w:p>
      <w:pPr>
        <w:jc w:val="left"/>
      </w:pPr>
      <w:r>
        <w:rPr>
          <w:rFonts w:eastAsia="宋体"/>
          <w:sz w:val="24"/>
        </w:rPr>
        <w:tab/>
        <w:t>paɪp</w:t>
      </w:r>
    </w:p>
    <w:p>
      <w:pPr>
        <w:jc w:val="left"/>
      </w:pPr>
      <w:r>
        <w:rPr>
          <w:rFonts w:eastAsia="宋体"/>
          <w:sz w:val="24"/>
        </w:rPr>
        <w:tab/>
        <w:t>n. 管子，管道；烟斗；管乐器；（管风琴的）音管；（苏格兰的）风笛（pipes）；（人或动物的）叫声，歌声；葡萄酒桶；（计算机）管线命令；符号"|"</w:t>
      </w:r>
    </w:p>
    <w:p>
      <w:pPr>
        <w:jc w:val="left"/>
      </w:pPr>
      <w:r>
        <w:rPr>
          <w:rFonts w:eastAsia="宋体"/>
          <w:sz w:val="24"/>
        </w:rPr>
        <w:tab/>
        <w:t>v. 用管道运输；传送，播送（音乐、录音）；用管乐器吹奏；（吹长口哨）召集，召唤；高声说话，尖声唱；在食品（尤指蛋糕）上裱花；（为衣服或室内陈设品）拷边，滚边；插枝繁殖</w:t>
      </w:r>
    </w:p>
    <w:p>
      <w:pPr>
        <w:jc w:val="left"/>
      </w:pPr>
      <w:r>
        <w:rPr>
          <w:rFonts w:eastAsia="宋体"/>
          <w:sz w:val="24"/>
        </w:rPr>
        <w:tab/>
        <w:t xml:space="preserve"> 【名】 （Pipe）（匈）皮佩，（英）派普（人名）</w:t>
      </w:r>
    </w:p>
    <w:p>
      <w:pPr>
        <w:jc w:val="left"/>
      </w:pPr>
      <w:r>
        <w:rPr>
          <w:rFonts w:eastAsia="宋体"/>
          <w:sz w:val="20"/>
        </w:rPr>
        <w:tab/>
        <w:t>pipe 管子，管道，管乐器 来自拉丁语pipare,管子发出的叽叽声，砰砰声，拟声词。引申词义管子，管道，管乐器等。</w:t>
      </w:r>
    </w:p>
    <w:p>
      <w:pPr>
        <w:jc w:val="left"/>
      </w:pPr>
      <w:r>
        <w:rPr>
          <w:rFonts w:eastAsia="宋体"/>
          <w:b/>
          <w:sz w:val="32"/>
        </w:rPr>
        <w:t>fortune</w:t>
      </w:r>
    </w:p>
    <w:p>
      <w:pPr>
        <w:jc w:val="left"/>
      </w:pPr>
      <w:r>
        <w:rPr>
          <w:rFonts w:eastAsia="宋体"/>
          <w:sz w:val="24"/>
        </w:rPr>
        <w:tab/>
        <w:t>ˈfɔːrtʃən</w:t>
      </w:r>
    </w:p>
    <w:p>
      <w:pPr>
        <w:jc w:val="left"/>
      </w:pPr>
      <w:r>
        <w:rPr>
          <w:rFonts w:eastAsia="宋体"/>
          <w:sz w:val="24"/>
        </w:rPr>
        <w:tab/>
        <w:t>n. 时运，命运；好运，机遇；财富，巨款；未来，前途</w:t>
      </w:r>
    </w:p>
    <w:p>
      <w:pPr>
        <w:jc w:val="left"/>
      </w:pPr>
      <w:r>
        <w:rPr>
          <w:rFonts w:eastAsia="宋体"/>
          <w:sz w:val="24"/>
        </w:rPr>
        <w:tab/>
        <w:t>v. 给予财富；偶然发生</w:t>
      </w:r>
    </w:p>
    <w:p>
      <w:pPr>
        <w:jc w:val="left"/>
      </w:pPr>
      <w:r>
        <w:rPr>
          <w:rFonts w:eastAsia="宋体"/>
          <w:sz w:val="24"/>
        </w:rPr>
        <w:tab/>
        <w:t xml:space="preserve"> 【名】 （Fortune） （英）福琼，（法）福蒂纳（人名）</w:t>
      </w:r>
    </w:p>
    <w:p>
      <w:pPr>
        <w:jc w:val="left"/>
      </w:pPr>
      <w:r>
        <w:rPr>
          <w:rFonts w:eastAsia="宋体"/>
          <w:sz w:val="20"/>
        </w:rPr>
        <w:tab/>
        <w:t>fortune （财富）：罗马神话中的幸运女神福尔图那Fortuna 福尔图娜Fortuna是罗马神话中的幸运女神，相当于希腊神话中的提喀（Tyche）。她主管人和国家的命运。她的形象一般为一手执羊角，象征丰饶和财富，一手执车轮，象征命运的变迁兴衰。英语单词fortune就源自幸运女神的名字Fortuna。习语wheel of fortune字面意思是幸运女神的车轮，比喻命运或人生的变迁。</w:t>
        <w:br/>
        <w:t>fortune： ['fɔːtʃuːn; -tʃ(ə)n] n.财富，命运，好运vt.给予财富vi.偶然发生</w:t>
        <w:br/>
        <w:t>fortunate：['fɔːtʃ(ə)nət] adj.幸运的，侥幸的，带来好运的</w:t>
        <w:br/>
        <w:t>fortuity：[fɔː'tjuːɪtɪ] n.偶然事件，意外事件</w:t>
      </w:r>
    </w:p>
    <w:p>
      <w:pPr>
        <w:jc w:val="left"/>
      </w:pPr>
      <w:r>
        <w:rPr>
          <w:rFonts w:eastAsia="宋体"/>
          <w:sz w:val="20"/>
        </w:rPr>
        <w:tab/>
        <w:t>fortune 运气，财富 来自拉丁语fortuna, 运气，机会，来自PIE*bher, 带来，词源同bring, infer. 引申词义财富。</w:t>
      </w:r>
    </w:p>
    <w:p>
      <w:pPr>
        <w:jc w:val="left"/>
      </w:pPr>
      <w:r>
        <w:rPr>
          <w:rFonts w:eastAsia="宋体"/>
          <w:sz w:val="20"/>
        </w:rPr>
        <w:tab/>
        <w:t>fortune 命运，运气；巨款，财产 拉丁语fors(机会)产生了fortuna(机会,命运),在古法语中为fortune,被英语借用;fors还产生形容词fortuitus(偶然发生的),是英语fortuitous的词源。</w:t>
      </w:r>
    </w:p>
    <w:p>
      <w:pPr>
        <w:jc w:val="left"/>
      </w:pPr>
      <w:r>
        <w:rPr>
          <w:rFonts w:eastAsia="宋体"/>
          <w:b/>
          <w:sz w:val="32"/>
        </w:rPr>
        <w:t>modest</w:t>
      </w:r>
    </w:p>
    <w:p>
      <w:pPr>
        <w:jc w:val="left"/>
      </w:pPr>
      <w:r>
        <w:rPr>
          <w:rFonts w:eastAsia="宋体"/>
          <w:sz w:val="24"/>
        </w:rPr>
        <w:tab/>
        <w:t>ˈmɑːdɪst</w:t>
      </w:r>
    </w:p>
    <w:p>
      <w:pPr>
        <w:jc w:val="left"/>
      </w:pPr>
      <w:r>
        <w:rPr>
          <w:rFonts w:eastAsia="宋体"/>
          <w:sz w:val="24"/>
        </w:rPr>
        <w:tab/>
        <w:t>adj. 不太多的，适中的；谦虚的，谦逊的；保守的，端庄的；不错的；（服装）不显身材的；羞怯的，腼腆的</w:t>
      </w:r>
    </w:p>
    <w:p>
      <w:pPr>
        <w:jc w:val="left"/>
      </w:pPr>
      <w:r>
        <w:rPr>
          <w:rFonts w:eastAsia="宋体"/>
          <w:sz w:val="24"/>
        </w:rPr>
        <w:tab/>
        <w:t xml:space="preserve"> 【名】 （Modest）（罗）莫代斯特，（德）莫德斯特，（俄）莫杰斯特（人名）</w:t>
      </w:r>
    </w:p>
    <w:p>
      <w:pPr>
        <w:jc w:val="left"/>
      </w:pPr>
      <w:r>
        <w:rPr>
          <w:rFonts w:eastAsia="宋体"/>
          <w:sz w:val="20"/>
        </w:rPr>
        <w:tab/>
        <w:t>modest  来自中世纪法语modeste, 来自拉丁语modestus</w:t>
      </w:r>
    </w:p>
    <w:p>
      <w:pPr>
        <w:jc w:val="left"/>
      </w:pPr>
      <w:r>
        <w:rPr>
          <w:rFonts w:eastAsia="宋体"/>
          <w:sz w:val="20"/>
        </w:rPr>
        <w:tab/>
        <w:t>modest 谦虚的，谦逊的 来自mode,模式，方式，尺度，-est,形容词后缀。引申词义有尺度的，谦逊的，谦虚的等。比较moderate.</w:t>
      </w:r>
    </w:p>
    <w:p>
      <w:pPr>
        <w:jc w:val="left"/>
      </w:pPr>
      <w:r>
        <w:rPr>
          <w:rFonts w:eastAsia="宋体"/>
          <w:sz w:val="20"/>
        </w:rPr>
        <w:tab/>
        <w:t xml:space="preserve">modest 谦虚的，谦逊的，谦让的；适度的 来源于拉丁语中与modus(量器)有关联的modestus,其原始意义是“被保留在适当的量器内”。  </w:t>
        <w:br/>
        <w:t xml:space="preserve"> 词根词缀： -mod-量器,模式;适中 + est → (言行举止)有分寸的</w:t>
      </w:r>
    </w:p>
    <w:p>
      <w:pPr>
        <w:jc w:val="left"/>
      </w:pPr>
      <w:r>
        <w:rPr>
          <w:rFonts w:eastAsia="宋体"/>
          <w:b/>
          <w:sz w:val="32"/>
        </w:rPr>
        <w:t>loose</w:t>
      </w:r>
    </w:p>
    <w:p>
      <w:pPr>
        <w:jc w:val="left"/>
      </w:pPr>
      <w:r>
        <w:rPr>
          <w:rFonts w:eastAsia="宋体"/>
          <w:sz w:val="24"/>
        </w:rPr>
        <w:tab/>
        <w:t>luːs</w:t>
      </w:r>
    </w:p>
    <w:p>
      <w:pPr>
        <w:jc w:val="left"/>
      </w:pPr>
      <w:r>
        <w:rPr>
          <w:rFonts w:eastAsia="宋体"/>
          <w:sz w:val="24"/>
        </w:rPr>
        <w:tab/>
        <w:t>adj. 未固定牢的，松动的；零散的，松脱的；不受束缚的，未拴住的；（衣服）宽松的；疏松的；组织不严密的；不严谨的，不精确的；不道德的，放荡的；无球员控制的；稀的；说话随便的；（身体）懒散的，放松的</w:t>
      </w:r>
    </w:p>
    <w:p>
      <w:pPr>
        <w:jc w:val="left"/>
      </w:pPr>
      <w:r>
        <w:rPr>
          <w:rFonts w:eastAsia="宋体"/>
          <w:sz w:val="24"/>
        </w:rPr>
        <w:tab/>
        <w:t>v. 释放，发泄；松开，解开；发射（子弹、箭等）</w:t>
      </w:r>
    </w:p>
    <w:p>
      <w:pPr>
        <w:jc w:val="left"/>
      </w:pPr>
      <w:r>
        <w:rPr>
          <w:rFonts w:eastAsia="宋体"/>
          <w:sz w:val="24"/>
        </w:rPr>
        <w:tab/>
        <w:t>adv. 宽松地</w:t>
      </w:r>
    </w:p>
    <w:p>
      <w:pPr>
        <w:jc w:val="left"/>
      </w:pPr>
      <w:r>
        <w:rPr>
          <w:rFonts w:eastAsia="宋体"/>
          <w:sz w:val="24"/>
        </w:rPr>
        <w:tab/>
        <w:t>n. 在逃；（箭的）发射；放纵</w:t>
      </w:r>
    </w:p>
    <w:p>
      <w:pPr>
        <w:jc w:val="left"/>
      </w:pPr>
      <w:r>
        <w:rPr>
          <w:rFonts w:eastAsia="宋体"/>
          <w:sz w:val="24"/>
        </w:rPr>
        <w:tab/>
        <w:t xml:space="preserve"> 【名】 （Loose）（英）卢斯，（捷、瑞典）洛塞，（德）洛泽（人名）</w:t>
      </w:r>
    </w:p>
    <w:p>
      <w:pPr>
        <w:jc w:val="left"/>
      </w:pPr>
      <w:r>
        <w:rPr>
          <w:rFonts w:eastAsia="宋体"/>
          <w:sz w:val="20"/>
        </w:rPr>
        <w:tab/>
        <w:t>loose 松的 来自lose的形容词，松开的，松的。</w:t>
      </w:r>
    </w:p>
    <w:p>
      <w:pPr>
        <w:jc w:val="left"/>
      </w:pPr>
      <w:r>
        <w:rPr>
          <w:rFonts w:eastAsia="宋体"/>
          <w:sz w:val="20"/>
        </w:rPr>
        <w:tab/>
        <w:t xml:space="preserve">loose 松的，肥大的 来源于原始印欧语lau-, leu-, lu-。  </w:t>
        <w:br/>
        <w:t xml:space="preserve"> 同源词：lose, loss, lost, -less搭配：get loose 解开,松掉;逃掉</w:t>
      </w:r>
    </w:p>
    <w:p>
      <w:pPr>
        <w:jc w:val="left"/>
      </w:pPr>
      <w:r>
        <w:rPr>
          <w:rFonts w:eastAsia="宋体"/>
          <w:b/>
          <w:sz w:val="32"/>
        </w:rPr>
        <w:t>etch profile</w:t>
      </w:r>
    </w:p>
    <w:p>
      <w:pPr>
        <w:jc w:val="left"/>
      </w:pPr>
      <w:r>
        <w:rPr>
          <w:rFonts w:eastAsia="宋体"/>
          <w:sz w:val="24"/>
        </w:rPr>
        <w:tab/>
      </w:r>
    </w:p>
    <w:p>
      <w:pPr>
        <w:jc w:val="left"/>
      </w:pPr>
      <w:r>
        <w:rPr>
          <w:rFonts w:eastAsia="宋体"/>
          <w:sz w:val="24"/>
        </w:rPr>
        <w:tab/>
        <w:t xml:space="preserve"> 腐蚀断面图</w:t>
      </w:r>
    </w:p>
    <w:p>
      <w:pPr>
        <w:jc w:val="left"/>
      </w:pPr>
      <w:r>
        <w:rPr>
          <w:rFonts w:eastAsia="宋体"/>
          <w:b/>
          <w:sz w:val="32"/>
        </w:rPr>
        <w:t>refreshment</w:t>
      </w:r>
    </w:p>
    <w:p>
      <w:pPr>
        <w:jc w:val="left"/>
      </w:pPr>
      <w:r>
        <w:rPr>
          <w:rFonts w:eastAsia="宋体"/>
          <w:sz w:val="24"/>
        </w:rPr>
        <w:tab/>
        <w:t>rɪˈfreʃmənt</w:t>
      </w:r>
    </w:p>
    <w:p>
      <w:pPr>
        <w:jc w:val="left"/>
      </w:pPr>
      <w:r>
        <w:rPr>
          <w:rFonts w:eastAsia="宋体"/>
          <w:sz w:val="24"/>
        </w:rPr>
        <w:tab/>
        <w:t>n. 茶点，点心（refreshments）；食物和饮料；恢复活力，焕发精神</w:t>
      </w:r>
    </w:p>
    <w:p>
      <w:pPr>
        <w:jc w:val="left"/>
      </w:pPr>
      <w:r>
        <w:rPr>
          <w:rFonts w:eastAsia="宋体"/>
          <w:sz w:val="20"/>
        </w:rPr>
        <w:tab/>
        <w:t>refreshment ( 词根词缀： re-回 + fresh新鲜的 + -ment</w:t>
      </w:r>
    </w:p>
    <w:p>
      <w:pPr>
        <w:jc w:val="left"/>
      </w:pPr>
      <w:r>
        <w:rPr>
          <w:rFonts w:eastAsia="宋体"/>
          <w:sz w:val="20"/>
        </w:rPr>
        <w:tab/>
        <w:t>refreshment 点心，零售 来自 refresh,恢复。比喻用法。</w:t>
      </w:r>
    </w:p>
    <w:p>
      <w:pPr>
        <w:jc w:val="left"/>
      </w:pPr>
      <w:r>
        <w:rPr>
          <w:rFonts w:eastAsia="宋体"/>
          <w:b/>
          <w:sz w:val="32"/>
        </w:rPr>
        <w:t>tongue</w:t>
      </w:r>
    </w:p>
    <w:p>
      <w:pPr>
        <w:jc w:val="left"/>
      </w:pPr>
      <w:r>
        <w:rPr>
          <w:rFonts w:eastAsia="宋体"/>
          <w:sz w:val="24"/>
        </w:rPr>
        <w:tab/>
        <w:t>tʌŋ</w:t>
      </w:r>
    </w:p>
    <w:p>
      <w:pPr>
        <w:jc w:val="left"/>
      </w:pPr>
      <w:r>
        <w:rPr>
          <w:rFonts w:eastAsia="宋体"/>
          <w:sz w:val="24"/>
        </w:rPr>
        <w:tab/>
        <w:t>n. 舌，舌头；（供食用的动物的）舌头，口条；语言，方言；说话方式，写作风格；鞋舌；舌状物；（延伸入湖、海等中的）长条状陆地，舌状陆地；榫舌，雄榫；（脊椎动物的）齿舌；（昆虫的）喙；钟锤；（乐器、风琴管的）簧片；搭扣销</w:t>
      </w:r>
    </w:p>
    <w:p>
      <w:pPr>
        <w:jc w:val="left"/>
      </w:pPr>
      <w:r>
        <w:rPr>
          <w:rFonts w:eastAsia="宋体"/>
          <w:sz w:val="24"/>
        </w:rPr>
        <w:tab/>
        <w:t>v. 用运舌法吹奏（管乐器）；用舌头触碰，舔；说话；&lt;旧&gt;斥责</w:t>
      </w:r>
    </w:p>
    <w:p>
      <w:pPr>
        <w:jc w:val="left"/>
      </w:pPr>
      <w:r>
        <w:rPr>
          <w:rFonts w:eastAsia="宋体"/>
          <w:sz w:val="24"/>
        </w:rPr>
        <w:tab/>
        <w:t xml:space="preserve"> 【名】 （Tongue）（英）唐（人名）</w:t>
      </w:r>
    </w:p>
    <w:p>
      <w:pPr>
        <w:jc w:val="left"/>
      </w:pPr>
      <w:r>
        <w:rPr>
          <w:rFonts w:eastAsia="宋体"/>
          <w:sz w:val="20"/>
        </w:rPr>
        <w:tab/>
        <w:t>tongue 舌头，语言 来自古英语 tunge,舌头，来自 Proto-Germanic*tungon,舌头，来自 PIE*tnghwa,舌头，词源同 language,lingual.字母 d,l 音变，比较 tear,lachrymose.引申词义语言。</w:t>
      </w:r>
    </w:p>
    <w:p>
      <w:pPr>
        <w:jc w:val="left"/>
      </w:pPr>
      <w:r>
        <w:rPr>
          <w:rFonts w:eastAsia="宋体"/>
          <w:b/>
          <w:sz w:val="32"/>
        </w:rPr>
        <w:t>ticket</w:t>
      </w:r>
    </w:p>
    <w:p>
      <w:pPr>
        <w:jc w:val="left"/>
      </w:pPr>
      <w:r>
        <w:rPr>
          <w:rFonts w:eastAsia="宋体"/>
          <w:sz w:val="24"/>
        </w:rPr>
        <w:tab/>
        <w:t>ˈtɪkɪt</w:t>
      </w:r>
    </w:p>
    <w:p>
      <w:pPr>
        <w:jc w:val="left"/>
      </w:pPr>
      <w:r>
        <w:rPr>
          <w:rFonts w:eastAsia="宋体"/>
          <w:sz w:val="24"/>
        </w:rPr>
        <w:tab/>
        <w:t>n. 票，入场券；（交通违章）通知单，罚款单；（政党在选举中支持的）候选人名单；（竞选时所支持的）纲领，政见；（商店中标明货物价格、尺码等的）标签；彩票，奖券；途径；（货物）收条；（船员、飞行员等的）执照；工单；&lt;英&gt;退役证书；&lt;苏格兰，美，非正式&gt;……人，……家伙</w:t>
      </w:r>
    </w:p>
    <w:p>
      <w:pPr>
        <w:jc w:val="left"/>
      </w:pPr>
      <w:r>
        <w:rPr>
          <w:rFonts w:eastAsia="宋体"/>
          <w:sz w:val="24"/>
        </w:rPr>
        <w:tab/>
        <w:t>v. 售票；给（违章停车、超速行驶的人）开罚单；（为显示价格、尺寸等）贴标签于；给定目标；&lt;美&gt;注定</w:t>
      </w:r>
    </w:p>
    <w:p>
      <w:pPr>
        <w:jc w:val="left"/>
      </w:pPr>
      <w:r>
        <w:rPr>
          <w:rFonts w:eastAsia="宋体"/>
          <w:sz w:val="20"/>
        </w:rPr>
        <w:tab/>
        <w:t>ticket 票，券，门票 缩写自中古法语 etiquet,标签，记号，来自古法语 estiquette,标记，通知，特指贴在城门上或 墙上的官方通告，来自 PIE*steig,刺，插入，词源同 stick,sticky,etiquette.拼写比较 study,etude. 后引申词义凭证，票等。</w:t>
      </w:r>
    </w:p>
    <w:p>
      <w:pPr>
        <w:jc w:val="left"/>
      </w:pPr>
      <w:r>
        <w:rPr>
          <w:rFonts w:eastAsia="宋体"/>
          <w:b/>
          <w:sz w:val="32"/>
        </w:rPr>
        <w:t>governor</w:t>
      </w:r>
    </w:p>
    <w:p>
      <w:pPr>
        <w:jc w:val="left"/>
      </w:pPr>
      <w:r>
        <w:rPr>
          <w:rFonts w:eastAsia="宋体"/>
          <w:sz w:val="24"/>
        </w:rPr>
        <w:tab/>
        <w:t>ˈɡʌvərnər</w:t>
      </w:r>
    </w:p>
    <w:p>
      <w:pPr>
        <w:jc w:val="left"/>
      </w:pPr>
      <w:r>
        <w:rPr>
          <w:rFonts w:eastAsia="宋体"/>
          <w:sz w:val="24"/>
        </w:rPr>
        <w:tab/>
        <w:t>n. 州长，省长，总督；理事，董事；&lt;英&gt;主管，机构负责人；&lt;英，非正式&gt;老板；调速器，调节器</w:t>
      </w:r>
    </w:p>
    <w:p>
      <w:pPr>
        <w:jc w:val="left"/>
      </w:pPr>
      <w:r>
        <w:rPr>
          <w:rFonts w:eastAsia="宋体"/>
          <w:b/>
          <w:sz w:val="32"/>
        </w:rPr>
        <w:t>confidence</w:t>
      </w:r>
    </w:p>
    <w:p>
      <w:pPr>
        <w:jc w:val="left"/>
      </w:pPr>
      <w:r>
        <w:rPr>
          <w:rFonts w:eastAsia="宋体"/>
          <w:sz w:val="24"/>
        </w:rPr>
        <w:tab/>
        <w:t>ˈkɑːnfɪdəns</w:t>
      </w:r>
    </w:p>
    <w:p>
      <w:pPr>
        <w:jc w:val="left"/>
      </w:pPr>
      <w:r>
        <w:rPr>
          <w:rFonts w:eastAsia="宋体"/>
          <w:sz w:val="24"/>
        </w:rPr>
        <w:tab/>
        <w:t>n. 自信，信心；信任，信赖；把握，肯定；保密，机密；秘密，知心话</w:t>
      </w:r>
    </w:p>
    <w:p>
      <w:pPr>
        <w:jc w:val="left"/>
      </w:pPr>
      <w:r>
        <w:rPr>
          <w:rFonts w:eastAsia="宋体"/>
          <w:sz w:val="20"/>
        </w:rPr>
        <w:tab/>
        <w:t>confidence 信任 con-, 强调。-fid, 信任，词源同faith, fiance.</w:t>
      </w:r>
    </w:p>
    <w:p>
      <w:pPr>
        <w:jc w:val="left"/>
      </w:pPr>
      <w:r>
        <w:rPr>
          <w:rFonts w:eastAsia="宋体"/>
          <w:sz w:val="20"/>
        </w:rPr>
        <w:tab/>
        <w:t>confidence 信任，确信，信心；秘密，机密 词根词缀： con-加强意义 + -fid-信任 + -ence名词词尾</w:t>
      </w:r>
    </w:p>
    <w:p>
      <w:pPr>
        <w:jc w:val="left"/>
      </w:pPr>
      <w:r>
        <w:rPr>
          <w:rFonts w:eastAsia="宋体"/>
          <w:b/>
          <w:sz w:val="32"/>
        </w:rPr>
        <w:t>optimize</w:t>
      </w:r>
    </w:p>
    <w:p>
      <w:pPr>
        <w:jc w:val="left"/>
      </w:pPr>
      <w:r>
        <w:rPr>
          <w:rFonts w:eastAsia="宋体"/>
          <w:sz w:val="24"/>
        </w:rPr>
        <w:tab/>
        <w:t>ˈɑːptɪmaɪz</w:t>
      </w:r>
    </w:p>
    <w:p>
      <w:pPr>
        <w:jc w:val="left"/>
      </w:pPr>
      <w:r>
        <w:rPr>
          <w:rFonts w:eastAsia="宋体"/>
          <w:sz w:val="24"/>
        </w:rPr>
        <w:tab/>
        <w:t>v. 优化，充分利用（形势，机会，资源）；使（数据、软件等）优化；持乐观态度（=optimise）</w:t>
      </w:r>
    </w:p>
    <w:p>
      <w:pPr>
        <w:jc w:val="left"/>
      </w:pPr>
      <w:r>
        <w:rPr>
          <w:rFonts w:eastAsia="宋体"/>
          <w:sz w:val="20"/>
        </w:rPr>
        <w:tab/>
        <w:t>optimize  (1844) 逆生法：optimist</w:t>
      </w:r>
    </w:p>
    <w:p>
      <w:pPr>
        <w:jc w:val="left"/>
      </w:pPr>
      <w:r>
        <w:rPr>
          <w:rFonts w:eastAsia="宋体"/>
          <w:sz w:val="20"/>
        </w:rPr>
        <w:tab/>
        <w:t>optimize 最优化 来自optimum,最优，最佳，-ize,使。</w:t>
      </w:r>
    </w:p>
    <w:p>
      <w:pPr>
        <w:jc w:val="left"/>
      </w:pPr>
      <w:r>
        <w:rPr>
          <w:rFonts w:eastAsia="宋体"/>
          <w:b/>
          <w:sz w:val="32"/>
        </w:rPr>
        <w:t>plex</w:t>
      </w:r>
    </w:p>
    <w:p>
      <w:pPr>
        <w:jc w:val="left"/>
      </w:pPr>
      <w:r>
        <w:rPr>
          <w:rFonts w:eastAsia="宋体"/>
          <w:sz w:val="24"/>
        </w:rPr>
        <w:tab/>
        <w:t>pleks</w:t>
      </w:r>
    </w:p>
    <w:p>
      <w:pPr>
        <w:jc w:val="left"/>
      </w:pPr>
      <w:r>
        <w:rPr>
          <w:rFonts w:eastAsia="宋体"/>
          <w:sz w:val="24"/>
        </w:rPr>
        <w:tab/>
        <w:t xml:space="preserve"> n．复合体：指多个相互连接的建筑物或设施。</w:t>
      </w:r>
    </w:p>
    <w:p>
      <w:pPr>
        <w:jc w:val="left"/>
      </w:pPr>
      <w:r>
        <w:rPr>
          <w:rFonts w:eastAsia="宋体"/>
          <w:sz w:val="24"/>
        </w:rPr>
        <w:tab/>
        <w:t xml:space="preserve"> n．Plex：一款流行的媒体服务器软件，允许用户在多个设备上存储、管理和播放多媒体内容。</w:t>
      </w:r>
    </w:p>
    <w:p>
      <w:pPr>
        <w:jc w:val="left"/>
      </w:pPr>
      <w:r>
        <w:rPr>
          <w:rFonts w:eastAsia="宋体"/>
          <w:b/>
          <w:sz w:val="32"/>
        </w:rPr>
        <w:t>acupuncture</w:t>
      </w:r>
    </w:p>
    <w:p>
      <w:pPr>
        <w:jc w:val="left"/>
      </w:pPr>
      <w:r>
        <w:rPr>
          <w:rFonts w:eastAsia="宋体"/>
          <w:sz w:val="24"/>
        </w:rPr>
        <w:tab/>
        <w:t>ˈækjupʌŋktʃər</w:t>
      </w:r>
    </w:p>
    <w:p>
      <w:pPr>
        <w:jc w:val="left"/>
      </w:pPr>
      <w:r>
        <w:rPr>
          <w:rFonts w:eastAsia="宋体"/>
          <w:sz w:val="24"/>
        </w:rPr>
        <w:tab/>
        <w:t>n. 针灸，针刺疗法</w:t>
      </w:r>
    </w:p>
    <w:p>
      <w:pPr>
        <w:jc w:val="left"/>
      </w:pPr>
      <w:r>
        <w:rPr>
          <w:rFonts w:eastAsia="宋体"/>
          <w:sz w:val="24"/>
        </w:rPr>
        <w:tab/>
        <w:t>v. 对……施行针刺疗法</w:t>
      </w:r>
    </w:p>
    <w:p>
      <w:pPr>
        <w:jc w:val="left"/>
      </w:pPr>
      <w:r>
        <w:rPr>
          <w:rFonts w:eastAsia="宋体"/>
          <w:sz w:val="20"/>
        </w:rPr>
        <w:tab/>
        <w:t>acupuncture 针刺疗法 词根ac, 尖。puncture, 刺。</w:t>
      </w:r>
    </w:p>
    <w:p>
      <w:pPr>
        <w:jc w:val="left"/>
      </w:pPr>
      <w:r>
        <w:rPr>
          <w:rFonts w:eastAsia="宋体"/>
          <w:sz w:val="20"/>
        </w:rPr>
        <w:tab/>
        <w:t>acupuncture 针刺疗法 词根词缀： -acu-尖,刺 + -punct-刺 + -ure名词词尾</w:t>
      </w:r>
    </w:p>
    <w:p>
      <w:pPr>
        <w:jc w:val="left"/>
      </w:pPr>
      <w:r>
        <w:rPr>
          <w:rFonts w:eastAsia="宋体"/>
          <w:b/>
          <w:sz w:val="32"/>
        </w:rPr>
        <w:t>robber</w:t>
      </w:r>
    </w:p>
    <w:p>
      <w:pPr>
        <w:jc w:val="left"/>
      </w:pPr>
      <w:r>
        <w:rPr>
          <w:rFonts w:eastAsia="宋体"/>
          <w:sz w:val="24"/>
        </w:rPr>
        <w:tab/>
        <w:t>ˈrɑːbər</w:t>
      </w:r>
    </w:p>
    <w:p>
      <w:pPr>
        <w:jc w:val="left"/>
      </w:pPr>
      <w:r>
        <w:rPr>
          <w:rFonts w:eastAsia="宋体"/>
          <w:sz w:val="24"/>
        </w:rPr>
        <w:tab/>
        <w:t>n. 强盗，抢劫犯</w:t>
      </w:r>
    </w:p>
    <w:p>
      <w:pPr>
        <w:jc w:val="left"/>
      </w:pPr>
      <w:r>
        <w:rPr>
          <w:rFonts w:eastAsia="宋体"/>
          <w:sz w:val="20"/>
        </w:rPr>
        <w:tab/>
        <w:t>robber 劫匪 来自 rob,抢劫，-er,人。</w:t>
      </w:r>
    </w:p>
    <w:p>
      <w:pPr>
        <w:jc w:val="left"/>
      </w:pPr>
      <w:r>
        <w:rPr>
          <w:rFonts w:eastAsia="宋体"/>
          <w:b/>
          <w:sz w:val="32"/>
        </w:rPr>
        <w:t>reach</w:t>
      </w:r>
    </w:p>
    <w:p>
      <w:pPr>
        <w:jc w:val="left"/>
      </w:pPr>
      <w:r>
        <w:rPr>
          <w:rFonts w:eastAsia="宋体"/>
          <w:sz w:val="24"/>
        </w:rPr>
        <w:tab/>
        <w:t>riːtʃ</w:t>
      </w:r>
    </w:p>
    <w:p>
      <w:pPr>
        <w:jc w:val="left"/>
      </w:pPr>
      <w:r>
        <w:rPr>
          <w:rFonts w:eastAsia="宋体"/>
          <w:sz w:val="24"/>
        </w:rPr>
        <w:tab/>
        <w:t>v. 到达，抵达；被看见，被听到；达到（特定的水平或数量）；达到（一个特定的时间或阶段）；（经讨论或思考后）达成，实现；伸，伸手；能伸到，能够到；把……递给；（大或长等）足够达到；（用电话等）与……联系；影响，打动；（航海）横风航驶；为……提供帮助（reach out to）</w:t>
      </w:r>
    </w:p>
    <w:p>
      <w:pPr>
        <w:jc w:val="left"/>
      </w:pPr>
      <w:r>
        <w:rPr>
          <w:rFonts w:eastAsia="宋体"/>
          <w:sz w:val="24"/>
        </w:rPr>
        <w:tab/>
        <w:t>n. （臂的）伸出；伸手可及的距离；可到达的距离；（权力或能力）能及的范围；边远地区；层级，层次；河段，直水道；（特定时期内）观众人数，听众人数；（航海）横风行程</w:t>
      </w:r>
    </w:p>
    <w:p>
      <w:pPr>
        <w:jc w:val="left"/>
      </w:pPr>
      <w:r>
        <w:rPr>
          <w:rFonts w:eastAsia="宋体"/>
          <w:sz w:val="24"/>
        </w:rPr>
        <w:tab/>
        <w:t xml:space="preserve"> 【名】  (Reach)(柬)列（人名）</w:t>
      </w:r>
    </w:p>
    <w:p>
      <w:pPr>
        <w:jc w:val="left"/>
      </w:pPr>
      <w:r>
        <w:rPr>
          <w:rFonts w:eastAsia="宋体"/>
          <w:sz w:val="20"/>
        </w:rPr>
        <w:tab/>
        <w:t>reach 到达，抵达 来自古英语 reccan,伸出，来自 Proto-Germanic*reig,伸出，来自 PIE*reig,*reg,伸出，拉直， 词源同 regulate,rack.引申词义到达，抵达及诸相关词义。</w:t>
      </w:r>
    </w:p>
    <w:p>
      <w:pPr>
        <w:jc w:val="left"/>
      </w:pPr>
      <w:r>
        <w:rPr>
          <w:rFonts w:eastAsia="宋体"/>
          <w:b/>
          <w:sz w:val="32"/>
        </w:rPr>
        <w:t>intend</w:t>
      </w:r>
    </w:p>
    <w:p>
      <w:pPr>
        <w:jc w:val="left"/>
      </w:pPr>
      <w:r>
        <w:rPr>
          <w:rFonts w:eastAsia="宋体"/>
          <w:sz w:val="24"/>
        </w:rPr>
        <w:tab/>
        <w:t>ɪnˈtend</w:t>
      </w:r>
    </w:p>
    <w:p>
      <w:pPr>
        <w:jc w:val="left"/>
      </w:pPr>
      <w:r>
        <w:rPr>
          <w:rFonts w:eastAsia="宋体"/>
          <w:sz w:val="24"/>
        </w:rPr>
        <w:tab/>
        <w:t>v. 打算，想要；意指，意思是；准备，预留（作某种用途或给某人用）</w:t>
      </w:r>
    </w:p>
    <w:p>
      <w:pPr>
        <w:jc w:val="left"/>
      </w:pPr>
      <w:r>
        <w:rPr>
          <w:rFonts w:eastAsia="宋体"/>
          <w:sz w:val="20"/>
        </w:rPr>
        <w:tab/>
        <w:t>intend 打算，计划 in-,进入，使，-tend,延伸，词源同tend,extend.引申词义打算，计划。</w:t>
      </w:r>
    </w:p>
    <w:p>
      <w:pPr>
        <w:jc w:val="left"/>
      </w:pPr>
      <w:r>
        <w:rPr>
          <w:rFonts w:eastAsia="宋体"/>
          <w:sz w:val="20"/>
        </w:rPr>
        <w:tab/>
        <w:t>intend 想要，打算，企图 词根词缀： in-朝,向 + -tend-延伸</w:t>
      </w:r>
    </w:p>
    <w:p>
      <w:pPr>
        <w:jc w:val="left"/>
      </w:pPr>
      <w:r>
        <w:rPr>
          <w:rFonts w:eastAsia="宋体"/>
          <w:b/>
          <w:sz w:val="32"/>
        </w:rPr>
        <w:t>stove</w:t>
      </w:r>
    </w:p>
    <w:p>
      <w:pPr>
        <w:jc w:val="left"/>
      </w:pPr>
      <w:r>
        <w:rPr>
          <w:rFonts w:eastAsia="宋体"/>
          <w:sz w:val="24"/>
        </w:rPr>
        <w:tab/>
        <w:t>stoʊv</w:t>
      </w:r>
    </w:p>
    <w:p>
      <w:pPr>
        <w:jc w:val="left"/>
      </w:pPr>
      <w:r>
        <w:rPr>
          <w:rFonts w:eastAsia="宋体"/>
          <w:sz w:val="24"/>
        </w:rPr>
        <w:tab/>
        <w:t>n. （取暖或烹饪用的）炉子，火炉；厨灶，炉头；窑；&lt;英&gt;温室</w:t>
      </w:r>
    </w:p>
    <w:p>
      <w:pPr>
        <w:jc w:val="left"/>
      </w:pPr>
      <w:r>
        <w:rPr>
          <w:rFonts w:eastAsia="宋体"/>
          <w:sz w:val="24"/>
        </w:rPr>
        <w:tab/>
        <w:t>v. （为了喷涂表层而）在炉中对（物体）进行热处理；（用硫磺等烟雾）烟熏，消毒（房屋）；&lt;英&gt;在温室中加速（植物）生长，培植（植物）</w:t>
      </w:r>
    </w:p>
    <w:p>
      <w:pPr>
        <w:jc w:val="left"/>
      </w:pPr>
      <w:r>
        <w:rPr>
          <w:rFonts w:eastAsia="宋体"/>
          <w:sz w:val="24"/>
        </w:rPr>
        <w:tab/>
        <w:t>v. 击穿；挡开，延缓（stave 的过去式和过去分词）</w:t>
      </w:r>
    </w:p>
    <w:p>
      <w:pPr>
        <w:jc w:val="left"/>
      </w:pPr>
      <w:r>
        <w:rPr>
          <w:rFonts w:eastAsia="宋体"/>
          <w:sz w:val="24"/>
        </w:rPr>
        <w:tab/>
        <w:t xml:space="preserve"> 【名】 （Stove）（瑞典）斯托韦（人名）</w:t>
      </w:r>
    </w:p>
    <w:p>
      <w:pPr>
        <w:jc w:val="left"/>
      </w:pPr>
      <w:r>
        <w:rPr>
          <w:rFonts w:eastAsia="宋体"/>
          <w:sz w:val="20"/>
        </w:rPr>
        <w:tab/>
        <w:t>stove 炉子，炉具 可能来自中古低地德语 stove,暖室，沐浴室，来自 Proto-Germanic*stubo,暖室，起居室，加 热的屋子，词源同 stew.该词义为该词原义。后引申词义炉子，炉具。</w:t>
      </w:r>
    </w:p>
    <w:p>
      <w:pPr>
        <w:jc w:val="left"/>
      </w:pPr>
      <w:r>
        <w:rPr>
          <w:rFonts w:eastAsia="宋体"/>
          <w:b/>
          <w:sz w:val="32"/>
        </w:rPr>
        <w:t>deploy</w:t>
      </w:r>
    </w:p>
    <w:p>
      <w:pPr>
        <w:jc w:val="left"/>
      </w:pPr>
      <w:r>
        <w:rPr>
          <w:rFonts w:eastAsia="宋体"/>
          <w:sz w:val="24"/>
        </w:rPr>
        <w:tab/>
        <w:t>dɪˈplɔɪ</w:t>
      </w:r>
    </w:p>
    <w:p>
      <w:pPr>
        <w:jc w:val="left"/>
      </w:pPr>
      <w:r>
        <w:rPr>
          <w:rFonts w:eastAsia="宋体"/>
          <w:sz w:val="24"/>
        </w:rPr>
        <w:tab/>
        <w:t>v. 部署，调度；利用</w:t>
      </w:r>
    </w:p>
    <w:p>
      <w:pPr>
        <w:jc w:val="left"/>
      </w:pPr>
      <w:r>
        <w:rPr>
          <w:rFonts w:eastAsia="宋体"/>
          <w:sz w:val="20"/>
        </w:rPr>
        <w:tab/>
        <w:t>deploy 部署 de-, 不，非，使相反。-ploy, 卷，卷入，词源同employ, implicate. 即展开，引申词义部署。</w:t>
      </w:r>
    </w:p>
    <w:p>
      <w:pPr>
        <w:jc w:val="left"/>
      </w:pPr>
      <w:r>
        <w:rPr>
          <w:rFonts w:eastAsia="宋体"/>
          <w:sz w:val="20"/>
        </w:rPr>
        <w:tab/>
        <w:t>deploy 部署，调度，调动；施展，利用 词根词缀： de-否定 + ploy(-plic-)折叠 → 展开</w:t>
      </w:r>
    </w:p>
    <w:p>
      <w:pPr>
        <w:jc w:val="left"/>
      </w:pPr>
      <w:r>
        <w:rPr>
          <w:rFonts w:eastAsia="宋体"/>
          <w:b/>
          <w:sz w:val="32"/>
        </w:rPr>
        <w:t>allot</w:t>
      </w:r>
    </w:p>
    <w:p>
      <w:pPr>
        <w:jc w:val="left"/>
      </w:pPr>
      <w:r>
        <w:rPr>
          <w:rFonts w:eastAsia="宋体"/>
          <w:sz w:val="24"/>
        </w:rPr>
        <w:tab/>
        <w:t>əˈlɑːt</w:t>
      </w:r>
    </w:p>
    <w:p>
      <w:pPr>
        <w:jc w:val="left"/>
      </w:pPr>
      <w:r>
        <w:rPr>
          <w:rFonts w:eastAsia="宋体"/>
          <w:sz w:val="24"/>
        </w:rPr>
        <w:tab/>
        <w:t>v. 分配，分派，划拨</w:t>
      </w:r>
    </w:p>
    <w:p>
      <w:pPr>
        <w:jc w:val="left"/>
      </w:pPr>
      <w:r>
        <w:rPr>
          <w:rFonts w:eastAsia="宋体"/>
          <w:sz w:val="24"/>
        </w:rPr>
        <w:tab/>
        <w:t xml:space="preserve"> 【名】 （Allot）（英）阿洛特，（西）阿略特，（法）阿洛（人名）</w:t>
      </w:r>
    </w:p>
    <w:p>
      <w:pPr>
        <w:jc w:val="left"/>
      </w:pPr>
      <w:r>
        <w:rPr>
          <w:rFonts w:eastAsia="宋体"/>
          <w:sz w:val="20"/>
        </w:rPr>
        <w:tab/>
        <w:t>allot （分配）：用摇奖抽签的方式来分配 通过摇奖或抽签的方式来分配财产的做法古来已久。圣经上就有记载，摩西用抽奖的方法把约旦河西岸的土地分配给人民。英语单词lot来自古英语hlot，指的就是用来摇奖或抽签的工具，通常是一片写有人名的木片。摇奖或抽签时，把所有木片统统放在一个容器内，摇动容器或从中抽取，写有谁的姓名的木片第一个掉出来或被抽中，谁就是中奖者，可以获得对应的奖品或份额。</w:t>
        <w:br/>
        <w:t xml:space="preserve"> lot除了表示摇奖或抽签的工具外，还可以表示通过这种方式所分配的份额。a lot就是一个lot所代表的那一份。由于人们总是希望自己的那一份足够大，所以a lot 就衍生出了“大量”之意。</w:t>
        <w:br/>
        <w:t xml:space="preserve">  殖民者分配新获得的土地时，人们也往往采取这种摇奖的方式，所以单词lot衍生出“一块地”、“特定用途的一块地”的含义，如parking lot（停车场）。</w:t>
        <w:br/>
        <w:t xml:space="preserve"> 英语单词allot由ad（to）+lot构成，意思就是“to divide by lot”（通过lot来分配），后来直接表示“分配”。</w:t>
        <w:br/>
        <w:t xml:space="preserve">  lot： [lɒt] n.阄，命运，份额，许多vi抓阄，抽签vt分组pron.大量，许多</w:t>
        <w:br/>
        <w:t xml:space="preserve"> a lot of / lots of：很多，大量</w:t>
        <w:br/>
        <w:t xml:space="preserve"> allot：[ə'lɒt] vt.分配，分派，拨给</w:t>
      </w:r>
    </w:p>
    <w:p>
      <w:pPr>
        <w:jc w:val="left"/>
      </w:pPr>
      <w:r>
        <w:rPr>
          <w:rFonts w:eastAsia="宋体"/>
          <w:sz w:val="20"/>
        </w:rPr>
        <w:tab/>
        <w:t>allot 分配 前缀al-同ad-. 词根lot,分配，块，同单词lot.</w:t>
      </w:r>
    </w:p>
    <w:p>
      <w:pPr>
        <w:jc w:val="left"/>
      </w:pPr>
      <w:r>
        <w:rPr>
          <w:rFonts w:eastAsia="宋体"/>
          <w:sz w:val="20"/>
        </w:rPr>
        <w:tab/>
        <w:t>allot (按份额)分配，配给，分摊 词根词缀： al-来,临近 + lot份额</w:t>
      </w:r>
    </w:p>
    <w:p>
      <w:pPr>
        <w:jc w:val="left"/>
      </w:pPr>
      <w:r>
        <w:rPr>
          <w:rFonts w:eastAsia="宋体"/>
          <w:b/>
          <w:sz w:val="32"/>
        </w:rPr>
        <w:t>calcium</w:t>
      </w:r>
    </w:p>
    <w:p>
      <w:pPr>
        <w:jc w:val="left"/>
      </w:pPr>
      <w:r>
        <w:rPr>
          <w:rFonts w:eastAsia="宋体"/>
          <w:sz w:val="24"/>
        </w:rPr>
        <w:tab/>
        <w:t>ˈkælsiəm</w:t>
      </w:r>
    </w:p>
    <w:p>
      <w:pPr>
        <w:jc w:val="left"/>
      </w:pPr>
      <w:r>
        <w:rPr>
          <w:rFonts w:eastAsia="宋体"/>
          <w:sz w:val="24"/>
        </w:rPr>
        <w:tab/>
        <w:t>n. （化学元素）钙</w:t>
      </w:r>
    </w:p>
    <w:p>
      <w:pPr>
        <w:jc w:val="left"/>
      </w:pPr>
      <w:r>
        <w:rPr>
          <w:rFonts w:eastAsia="宋体"/>
          <w:sz w:val="20"/>
        </w:rPr>
        <w:tab/>
        <w:t>calcium 钙 发音释义：['kælsɪəm] n.钙</w:t>
        <w:br/>
        <w:t xml:space="preserve"> 结构分析：calcium = calc（石灰岩）+ium（化学元素）→（化学元素）钙</w:t>
        <w:br/>
        <w:t xml:space="preserve"> 词源解释：calc←拉丁语calx（石灰岩）</w:t>
        <w:br/>
        <w:t xml:space="preserve"> 同源词：chalk（粉笔）；calculate（计算←拿粉笔在地上计算）</w:t>
      </w:r>
    </w:p>
    <w:p>
      <w:pPr>
        <w:jc w:val="left"/>
      </w:pPr>
      <w:r>
        <w:rPr>
          <w:rFonts w:eastAsia="宋体"/>
          <w:sz w:val="20"/>
        </w:rPr>
        <w:tab/>
        <w:t>calcium 钙 来自词根calc, 小石子。词源同calculate.</w:t>
      </w:r>
    </w:p>
    <w:p>
      <w:pPr>
        <w:jc w:val="left"/>
      </w:pPr>
      <w:r>
        <w:rPr>
          <w:rFonts w:eastAsia="宋体"/>
          <w:sz w:val="20"/>
        </w:rPr>
        <w:tab/>
        <w:t>calcium 钙 词根词缀： -calc-钙 + -ium名词词尾,金属元素</w:t>
      </w:r>
    </w:p>
    <w:p>
      <w:pPr>
        <w:jc w:val="left"/>
      </w:pPr>
      <w:r>
        <w:rPr>
          <w:rFonts w:eastAsia="宋体"/>
          <w:b/>
          <w:sz w:val="32"/>
        </w:rPr>
        <w:t>escalator</w:t>
      </w:r>
    </w:p>
    <w:p>
      <w:pPr>
        <w:jc w:val="left"/>
      </w:pPr>
      <w:r>
        <w:rPr>
          <w:rFonts w:eastAsia="宋体"/>
          <w:sz w:val="24"/>
        </w:rPr>
        <w:tab/>
        <w:t>ˈeskəleɪtər</w:t>
      </w:r>
    </w:p>
    <w:p>
      <w:pPr>
        <w:jc w:val="left"/>
      </w:pPr>
      <w:r>
        <w:rPr>
          <w:rFonts w:eastAsia="宋体"/>
          <w:sz w:val="24"/>
        </w:rPr>
        <w:tab/>
        <w:t>n. 自动扶梯，电动扶梯</w:t>
      </w:r>
    </w:p>
    <w:p>
      <w:pPr>
        <w:jc w:val="left"/>
      </w:pPr>
      <w:r>
        <w:rPr>
          <w:rFonts w:eastAsia="宋体"/>
          <w:sz w:val="20"/>
        </w:rPr>
        <w:tab/>
        <w:t>escalator （电动扶梯）：在攻城战中用梯子攀爬城墙 英语单词escalator（电动扶梯）原本是美国著名的奥蒂斯电梯公司（Otis Elevator Co.）所生产的电动扶梯的品牌名。该品牌由单词escalade+elevator组成而成。英语单词escalade原本是一个军事术语，指的是在攻城战中用梯子攀爬城墙，由e+scale（攀爬）+ade（名词后缀）构成。电动扶梯就是电力驱动的楼梯，在停用时可以作为普通楼梯使用，在很多建筑中得到普遍使用。奥蒂斯电梯公司出品的escalator牌电动扶梯在市场中占据了巨大的份额，以至于这一品牌名成了“电动扶梯”的代名词，并反向衍生了单词escalate。</w:t>
        <w:br/>
        <w:t xml:space="preserve"> escalade： [,eskə'leɪd] n.vt.攀登，用梯子攀爬</w:t>
        <w:br/>
        <w:t xml:space="preserve"> escalator： ['eskəleɪtə] n.电动扶梯，自动扶梯</w:t>
        <w:br/>
        <w:t xml:space="preserve"> escalate：['eskəleɪt] v.逐步上升，逐渐增强</w:t>
      </w:r>
    </w:p>
    <w:p>
      <w:pPr>
        <w:jc w:val="left"/>
      </w:pPr>
      <w:r>
        <w:rPr>
          <w:rFonts w:eastAsia="宋体"/>
          <w:sz w:val="20"/>
        </w:rPr>
        <w:tab/>
        <w:t>escalator 扶梯 e-, 缓音字母。-scala, 梯子，词源同ascend, echelon.</w:t>
      </w:r>
    </w:p>
    <w:p>
      <w:pPr>
        <w:jc w:val="left"/>
      </w:pPr>
      <w:r>
        <w:rPr>
          <w:rFonts w:eastAsia="宋体"/>
          <w:sz w:val="20"/>
        </w:rPr>
        <w:tab/>
        <w:t>escalator 自动扶梯 该词在1895年出现时原是美国奥蒂斯电梯公司( the Odis Elevator Company)生产的自动扶梯（moving staircase）的商标名，而词本身则是由escalade（攀登）的首部接elevator（电梯）的尾部缩合而成。1900年escalator由商标名转化为属名，开始泛指“自动扶梯”，以后又由escalator逆构出动词escalate（乘自动扶梯上升）。1964至1965年美国总统约翰逊进一步扩大侵越战争的规模，并把战争规模的扩大形象化地称为escalation of the war，从而使cscalate及其派生词escalation获得了新义，汉语一般译为“（战争）逐步升级”。</w:t>
      </w:r>
    </w:p>
    <w:p>
      <w:pPr>
        <w:jc w:val="left"/>
      </w:pPr>
      <w:r>
        <w:rPr>
          <w:rFonts w:eastAsia="宋体"/>
          <w:sz w:val="20"/>
        </w:rPr>
        <w:tab/>
        <w:t xml:space="preserve">escalator 自动扶梯 来源于拉丁语中由动词scandere(攀爬)派生的scala(攀爬);奥的斯电梯公司19世纪制造的第一台自动扶梯曾被称为escalator。  </w:t>
        <w:br/>
        <w:t xml:space="preserve"> 词根词缀： e-向上 + scal(-scend-)攀爬 + -ator名词词尾,物</w:t>
      </w:r>
    </w:p>
    <w:p>
      <w:pPr>
        <w:jc w:val="left"/>
      </w:pPr>
      <w:r>
        <w:rPr>
          <w:rFonts w:eastAsia="宋体"/>
          <w:b/>
          <w:sz w:val="32"/>
        </w:rPr>
        <w:t>garbage</w:t>
      </w:r>
    </w:p>
    <w:p>
      <w:pPr>
        <w:jc w:val="left"/>
      </w:pPr>
      <w:r>
        <w:rPr>
          <w:rFonts w:eastAsia="宋体"/>
          <w:sz w:val="24"/>
        </w:rPr>
        <w:tab/>
        <w:t>ˈɡɑːrbɪdʒ</w:t>
      </w:r>
    </w:p>
    <w:p>
      <w:pPr>
        <w:jc w:val="left"/>
      </w:pPr>
      <w:r>
        <w:rPr>
          <w:rFonts w:eastAsia="宋体"/>
          <w:sz w:val="24"/>
        </w:rPr>
        <w:tab/>
        <w:t>n. &lt;美&gt;垃圾，废物；&lt;美&gt;垃圾箱；&lt;非正式&gt;废话，无聊的东西；无用信息</w:t>
      </w:r>
    </w:p>
    <w:p>
      <w:pPr>
        <w:jc w:val="left"/>
      </w:pPr>
      <w:r>
        <w:rPr>
          <w:rFonts w:eastAsia="宋体"/>
          <w:sz w:val="24"/>
        </w:rPr>
        <w:tab/>
        <w:t xml:space="preserve"> 【名】 （Garbage）（法）加尔巴热（人名）</w:t>
      </w:r>
    </w:p>
    <w:p>
      <w:pPr>
        <w:jc w:val="left"/>
      </w:pPr>
      <w:r>
        <w:rPr>
          <w:rFonts w:eastAsia="宋体"/>
          <w:sz w:val="20"/>
        </w:rPr>
        <w:tab/>
        <w:t>garbage 垃圾 原义为禽类内脏。词源不详，可能来自PIE*sker, 切，撕，词源同shear, carve.</w:t>
      </w:r>
    </w:p>
    <w:p>
      <w:pPr>
        <w:jc w:val="left"/>
      </w:pPr>
      <w:r>
        <w:rPr>
          <w:rFonts w:eastAsia="宋体"/>
          <w:b/>
          <w:sz w:val="32"/>
        </w:rPr>
        <w:t>chord</w:t>
      </w:r>
    </w:p>
    <w:p>
      <w:pPr>
        <w:jc w:val="left"/>
      </w:pPr>
      <w:r>
        <w:rPr>
          <w:rFonts w:eastAsia="宋体"/>
          <w:sz w:val="24"/>
        </w:rPr>
        <w:tab/>
        <w:t>kɔːrd</w:t>
      </w:r>
    </w:p>
    <w:p>
      <w:pPr>
        <w:jc w:val="left"/>
      </w:pPr>
      <w:r>
        <w:rPr>
          <w:rFonts w:eastAsia="宋体"/>
          <w:sz w:val="24"/>
        </w:rPr>
        <w:tab/>
        <w:t>n. 和弦，和音；弦；（解）腱，带</w:t>
      </w:r>
    </w:p>
    <w:p>
      <w:pPr>
        <w:jc w:val="left"/>
      </w:pPr>
      <w:r>
        <w:rPr>
          <w:rFonts w:eastAsia="宋体"/>
          <w:sz w:val="24"/>
        </w:rPr>
        <w:tab/>
        <w:t>v. 以和弦演奏（或歌唱、谱曲）</w:t>
      </w:r>
    </w:p>
    <w:p>
      <w:pPr>
        <w:jc w:val="left"/>
      </w:pPr>
      <w:r>
        <w:rPr>
          <w:rFonts w:eastAsia="宋体"/>
          <w:sz w:val="24"/>
        </w:rPr>
        <w:tab/>
        <w:t xml:space="preserve"> 【名】 （Chord）（英）科德（人名）</w:t>
      </w:r>
    </w:p>
    <w:p>
      <w:pPr>
        <w:jc w:val="left"/>
      </w:pPr>
      <w:r>
        <w:rPr>
          <w:rFonts w:eastAsia="宋体"/>
          <w:sz w:val="20"/>
        </w:rPr>
        <w:tab/>
        <w:t>chord 弦，和弦 来自词根cord, 心，词源同cordial, courage, 字面意思即用心演奏的，同时受拉丁词chorda（琴弦，见cord）的影响。</w:t>
      </w:r>
    </w:p>
    <w:p>
      <w:pPr>
        <w:jc w:val="left"/>
      </w:pPr>
      <w:r>
        <w:rPr>
          <w:rFonts w:eastAsia="宋体"/>
          <w:sz w:val="20"/>
        </w:rPr>
        <w:tab/>
        <w:t>chord 和弦，和音；弦，心弦 来源于拉丁语chorda(绳,琴弦)</w:t>
      </w:r>
    </w:p>
    <w:p>
      <w:pPr>
        <w:jc w:val="left"/>
      </w:pPr>
      <w:r>
        <w:rPr>
          <w:rFonts w:eastAsia="宋体"/>
          <w:b/>
          <w:sz w:val="32"/>
        </w:rPr>
        <w:t>reliant</w:t>
      </w:r>
    </w:p>
    <w:p>
      <w:pPr>
        <w:jc w:val="left"/>
      </w:pPr>
      <w:r>
        <w:rPr>
          <w:rFonts w:eastAsia="宋体"/>
          <w:sz w:val="24"/>
        </w:rPr>
        <w:tab/>
        <w:t>rɪˈlaɪənt</w:t>
      </w:r>
    </w:p>
    <w:p>
      <w:pPr>
        <w:jc w:val="left"/>
      </w:pPr>
      <w:r>
        <w:rPr>
          <w:rFonts w:eastAsia="宋体"/>
          <w:sz w:val="24"/>
        </w:rPr>
        <w:tab/>
        <w:t>adj. 依赖的，依靠的</w:t>
      </w:r>
    </w:p>
    <w:p>
      <w:pPr>
        <w:jc w:val="left"/>
      </w:pPr>
      <w:r>
        <w:rPr>
          <w:rFonts w:eastAsia="宋体"/>
          <w:b/>
          <w:sz w:val="32"/>
        </w:rPr>
        <w:t>charter flight</w:t>
      </w:r>
    </w:p>
    <w:p>
      <w:pPr>
        <w:jc w:val="left"/>
      </w:pPr>
      <w:r>
        <w:rPr>
          <w:rFonts w:eastAsia="宋体"/>
          <w:sz w:val="24"/>
        </w:rPr>
        <w:tab/>
      </w:r>
    </w:p>
    <w:p>
      <w:pPr>
        <w:jc w:val="left"/>
      </w:pPr>
      <w:r>
        <w:rPr>
          <w:rFonts w:eastAsia="宋体"/>
          <w:sz w:val="24"/>
        </w:rPr>
        <w:tab/>
        <w:t xml:space="preserve"> 包机航班：由个人或组织租用整架飞机的航班，通常用于私人旅行、商务旅行或团体旅游。</w:t>
      </w:r>
    </w:p>
    <w:p>
      <w:pPr>
        <w:jc w:val="left"/>
      </w:pPr>
      <w:r>
        <w:rPr>
          <w:rFonts w:eastAsia="宋体"/>
          <w:b/>
          <w:sz w:val="32"/>
        </w:rPr>
        <w:t>immerse</w:t>
      </w:r>
    </w:p>
    <w:p>
      <w:pPr>
        <w:jc w:val="left"/>
      </w:pPr>
      <w:r>
        <w:rPr>
          <w:rFonts w:eastAsia="宋体"/>
          <w:sz w:val="24"/>
        </w:rPr>
        <w:tab/>
        <w:t>ɪˈmɜːrs</w:t>
      </w:r>
    </w:p>
    <w:p>
      <w:pPr>
        <w:jc w:val="left"/>
      </w:pPr>
      <w:r>
        <w:rPr>
          <w:rFonts w:eastAsia="宋体"/>
          <w:sz w:val="24"/>
        </w:rPr>
        <w:tab/>
        <w:t>v. 使沉浸（于），使深陷（于）；使浸没（于液体中）</w:t>
      </w:r>
    </w:p>
    <w:p>
      <w:pPr>
        <w:jc w:val="left"/>
      </w:pPr>
      <w:r>
        <w:rPr>
          <w:rFonts w:eastAsia="宋体"/>
          <w:sz w:val="20"/>
        </w:rPr>
        <w:tab/>
        <w:t>immerse 浸没 im-,进入，使，-mers,浸入，词源同emerge,submerse.</w:t>
      </w:r>
    </w:p>
    <w:p>
      <w:pPr>
        <w:jc w:val="left"/>
      </w:pPr>
      <w:r>
        <w:rPr>
          <w:rFonts w:eastAsia="宋体"/>
          <w:sz w:val="20"/>
        </w:rPr>
        <w:tab/>
        <w:t>immerse 使浸没；使浸没在 词根词缀： im-入,向内 + -mers-沉,浸 + -e</w:t>
      </w:r>
    </w:p>
    <w:p>
      <w:pPr>
        <w:jc w:val="left"/>
      </w:pPr>
      <w:r>
        <w:rPr>
          <w:rFonts w:eastAsia="宋体"/>
          <w:b/>
          <w:sz w:val="32"/>
        </w:rPr>
        <w:t>fabric</w:t>
      </w:r>
    </w:p>
    <w:p>
      <w:pPr>
        <w:jc w:val="left"/>
      </w:pPr>
      <w:r>
        <w:rPr>
          <w:rFonts w:eastAsia="宋体"/>
          <w:sz w:val="24"/>
        </w:rPr>
        <w:tab/>
        <w:t>ˈfæbrɪk</w:t>
      </w:r>
    </w:p>
    <w:p>
      <w:pPr>
        <w:jc w:val="left"/>
      </w:pPr>
      <w:r>
        <w:rPr>
          <w:rFonts w:eastAsia="宋体"/>
          <w:sz w:val="24"/>
        </w:rPr>
        <w:tab/>
        <w:t>n. 布料，织物；构造，结构；（汽车的）车身，（飞机的）机身</w:t>
      </w:r>
    </w:p>
    <w:p>
      <w:pPr>
        <w:jc w:val="left"/>
      </w:pPr>
      <w:r>
        <w:rPr>
          <w:rFonts w:eastAsia="宋体"/>
          <w:sz w:val="20"/>
        </w:rPr>
        <w:tab/>
        <w:t>fabric 织物，结构 来自PIE*dhabh, 匹配，装配，词源同deft, forge. 用来指织物，结构。</w:t>
      </w:r>
    </w:p>
    <w:p>
      <w:pPr>
        <w:jc w:val="left"/>
      </w:pPr>
      <w:r>
        <w:rPr>
          <w:rFonts w:eastAsia="宋体"/>
          <w:sz w:val="20"/>
        </w:rPr>
        <w:tab/>
        <w:t>fabric 织物，织品；结构，组织 -fabric-制作 → fabric</w:t>
      </w:r>
    </w:p>
    <w:p>
      <w:pPr>
        <w:jc w:val="left"/>
      </w:pPr>
      <w:r>
        <w:rPr>
          <w:rFonts w:eastAsia="宋体"/>
          <w:b/>
          <w:sz w:val="32"/>
        </w:rPr>
        <w:t>sooth</w:t>
      </w:r>
    </w:p>
    <w:p>
      <w:pPr>
        <w:jc w:val="left"/>
      </w:pPr>
      <w:r>
        <w:rPr>
          <w:rFonts w:eastAsia="宋体"/>
          <w:sz w:val="24"/>
        </w:rPr>
        <w:tab/>
        <w:t>suːθ</w:t>
      </w:r>
    </w:p>
    <w:p>
      <w:pPr>
        <w:jc w:val="left"/>
      </w:pPr>
      <w:r>
        <w:rPr>
          <w:rFonts w:eastAsia="宋体"/>
          <w:sz w:val="24"/>
        </w:rPr>
        <w:tab/>
        <w:t>n. 真相，实情；甜言蜜语，奉承话</w:t>
      </w:r>
    </w:p>
    <w:p>
      <w:pPr>
        <w:jc w:val="left"/>
      </w:pPr>
      <w:r>
        <w:rPr>
          <w:rFonts w:eastAsia="宋体"/>
          <w:sz w:val="24"/>
        </w:rPr>
        <w:tab/>
        <w:t>adj. 真实的；甜的，柔软的</w:t>
      </w:r>
    </w:p>
    <w:p>
      <w:pPr>
        <w:jc w:val="left"/>
      </w:pPr>
      <w:r>
        <w:rPr>
          <w:rFonts w:eastAsia="宋体"/>
          <w:sz w:val="20"/>
        </w:rPr>
        <w:tab/>
        <w:t>sooth 真实的，抚慰的，真实，事实 来自中古英语 sooth,来自古英语 soth,真实的，来自 Proto-Germanic*sunthaz,真实的，来自 PIE*es-ont,真实的，来自 PIE*es,存在，是，词源同 is,essence,sin.引申比喻义安慰的，抚慰的， 名词词义真实，事实。</w:t>
      </w:r>
    </w:p>
    <w:p>
      <w:pPr>
        <w:jc w:val="left"/>
      </w:pPr>
      <w:r>
        <w:rPr>
          <w:rFonts w:eastAsia="宋体"/>
          <w:b/>
          <w:sz w:val="32"/>
        </w:rPr>
        <w:t>component analysis</w:t>
      </w:r>
    </w:p>
    <w:p>
      <w:pPr>
        <w:jc w:val="left"/>
      </w:pPr>
      <w:r>
        <w:rPr>
          <w:rFonts w:eastAsia="宋体"/>
          <w:sz w:val="24"/>
        </w:rPr>
        <w:tab/>
      </w:r>
    </w:p>
    <w:p>
      <w:pPr>
        <w:jc w:val="left"/>
      </w:pPr>
      <w:r>
        <w:rPr>
          <w:rFonts w:eastAsia="宋体"/>
          <w:sz w:val="24"/>
        </w:rPr>
        <w:tab/>
        <w:t xml:space="preserve"> 成分分析：一种将复杂的事物分解成其组成部分的方法，以便更好地理解和研究它们。</w:t>
      </w:r>
    </w:p>
    <w:p>
      <w:pPr>
        <w:jc w:val="left"/>
      </w:pPr>
      <w:r>
        <w:rPr>
          <w:rFonts w:eastAsia="宋体"/>
          <w:b/>
          <w:sz w:val="32"/>
        </w:rPr>
        <w:t>mild</w:t>
      </w:r>
    </w:p>
    <w:p>
      <w:pPr>
        <w:jc w:val="left"/>
      </w:pPr>
      <w:r>
        <w:rPr>
          <w:rFonts w:eastAsia="宋体"/>
          <w:sz w:val="24"/>
        </w:rPr>
        <w:tab/>
        <w:t>maɪld</w:t>
      </w:r>
    </w:p>
    <w:p>
      <w:pPr>
        <w:jc w:val="left"/>
      </w:pPr>
      <w:r>
        <w:rPr>
          <w:rFonts w:eastAsia="宋体"/>
          <w:sz w:val="24"/>
        </w:rPr>
        <w:tab/>
        <w:t>adj. （伤病）不严重的，轻微的；（感觉或表情）不强烈的，微弱的；（惩罚或批评）不严厉的；轻的，不过度的；（味道）清淡的，不刺激的；（药物、化妆品等）柔和的，无副作用的；（肥皂、洗涤液）温和的，不伤皮肤的；（天气）和煦的，温暖的；（人或其行为）和善的，随和的</w:t>
      </w:r>
    </w:p>
    <w:p>
      <w:pPr>
        <w:jc w:val="left"/>
      </w:pPr>
      <w:r>
        <w:rPr>
          <w:rFonts w:eastAsia="宋体"/>
          <w:sz w:val="24"/>
        </w:rPr>
        <w:tab/>
        <w:t>n. &lt;英&gt;淡味黑啤</w:t>
      </w:r>
    </w:p>
    <w:p>
      <w:pPr>
        <w:jc w:val="left"/>
      </w:pPr>
      <w:r>
        <w:rPr>
          <w:rFonts w:eastAsia="宋体"/>
          <w:sz w:val="24"/>
        </w:rPr>
        <w:tab/>
        <w:t xml:space="preserve"> 【名】 （Mild）（瑞典、德、捷、芬）米尔德（人名）</w:t>
      </w:r>
    </w:p>
    <w:p>
      <w:pPr>
        <w:jc w:val="left"/>
      </w:pPr>
      <w:r>
        <w:rPr>
          <w:rFonts w:eastAsia="宋体"/>
          <w:sz w:val="20"/>
        </w:rPr>
        <w:tab/>
        <w:t>mild 温和的，温柔的，轻微的 来自PIE*mel,软的，词源同mill,meld,melt.引申词义温和的，温柔的，轻微的等。</w:t>
      </w:r>
    </w:p>
    <w:p>
      <w:pPr>
        <w:jc w:val="left"/>
      </w:pPr>
      <w:r>
        <w:rPr>
          <w:rFonts w:eastAsia="宋体"/>
          <w:b/>
          <w:sz w:val="32"/>
        </w:rPr>
        <w:t>position</w:t>
      </w:r>
    </w:p>
    <w:p>
      <w:pPr>
        <w:jc w:val="left"/>
      </w:pPr>
      <w:r>
        <w:rPr>
          <w:rFonts w:eastAsia="宋体"/>
          <w:sz w:val="24"/>
        </w:rPr>
        <w:tab/>
        <w:t>pəˈzɪʃ(ə)n</w:t>
      </w:r>
    </w:p>
    <w:p>
      <w:pPr>
        <w:jc w:val="left"/>
      </w:pPr>
      <w:r>
        <w:rPr>
          <w:rFonts w:eastAsia="宋体"/>
          <w:sz w:val="24"/>
        </w:rPr>
        <w:tab/>
        <w:t>n. 位置，方位；姿势，安置方式；处境，状况；观点，立场；地位，身份；职务，职位；名次；（队员的）职责，角色；恰当位置；阵地；持有状态；（逻辑）命题，主张</w:t>
      </w:r>
    </w:p>
    <w:p>
      <w:pPr>
        <w:jc w:val="left"/>
      </w:pPr>
      <w:r>
        <w:rPr>
          <w:rFonts w:eastAsia="宋体"/>
          <w:sz w:val="24"/>
        </w:rPr>
        <w:tab/>
        <w:t>v. 安置，使处于；为（产品）定位</w:t>
      </w:r>
    </w:p>
    <w:p>
      <w:pPr>
        <w:jc w:val="left"/>
      </w:pPr>
      <w:r>
        <w:rPr>
          <w:rFonts w:eastAsia="宋体"/>
          <w:sz w:val="20"/>
        </w:rPr>
        <w:tab/>
        <w:t>position 职位，职务；立场，见解，形势；姿势，姿态 词根词缀： -posit-放置 + -ion名词词尾</w:t>
      </w:r>
    </w:p>
    <w:p>
      <w:pPr>
        <w:jc w:val="left"/>
      </w:pPr>
      <w:r>
        <w:rPr>
          <w:rFonts w:eastAsia="宋体"/>
          <w:sz w:val="20"/>
        </w:rPr>
        <w:tab/>
        <w:t>position 位置，观点，态度 来自拉丁语positus,放置的，来自ponere的过去分词，词源同component,composite.引申词义位置，观点，态度等。</w:t>
      </w:r>
    </w:p>
    <w:p>
      <w:pPr>
        <w:jc w:val="left"/>
      </w:pPr>
      <w:r>
        <w:rPr>
          <w:rFonts w:eastAsia="宋体"/>
          <w:b/>
          <w:sz w:val="32"/>
        </w:rPr>
        <w:t>toes</w:t>
      </w:r>
    </w:p>
    <w:p>
      <w:pPr>
        <w:jc w:val="left"/>
      </w:pPr>
      <w:r>
        <w:rPr>
          <w:rFonts w:eastAsia="宋体"/>
          <w:sz w:val="24"/>
        </w:rPr>
        <w:tab/>
        <w:t>toʊz</w:t>
      </w:r>
    </w:p>
    <w:p>
      <w:pPr>
        <w:jc w:val="left"/>
      </w:pPr>
      <w:r>
        <w:rPr>
          <w:rFonts w:eastAsia="宋体"/>
          <w:sz w:val="24"/>
        </w:rPr>
        <w:tab/>
        <w:t>n. [解剖]脚趾（toe 的复数）</w:t>
      </w:r>
    </w:p>
    <w:p>
      <w:pPr>
        <w:jc w:val="left"/>
      </w:pPr>
      <w:r>
        <w:rPr>
          <w:rFonts w:eastAsia="宋体"/>
          <w:sz w:val="24"/>
        </w:rPr>
        <w:tab/>
        <w:t>v. 用脚尖走（toe 的三单形式）</w:t>
      </w:r>
    </w:p>
    <w:p>
      <w:pPr>
        <w:jc w:val="left"/>
      </w:pPr>
      <w:r>
        <w:rPr>
          <w:rFonts w:eastAsia="宋体"/>
          <w:b/>
          <w:sz w:val="32"/>
        </w:rPr>
        <w:t>lipid</w:t>
      </w:r>
    </w:p>
    <w:p>
      <w:pPr>
        <w:jc w:val="left"/>
      </w:pPr>
      <w:r>
        <w:rPr>
          <w:rFonts w:eastAsia="宋体"/>
          <w:sz w:val="24"/>
        </w:rPr>
        <w:tab/>
        <w:t>ˈlɪpɪd</w:t>
      </w:r>
    </w:p>
    <w:p>
      <w:pPr>
        <w:jc w:val="left"/>
      </w:pPr>
      <w:r>
        <w:rPr>
          <w:rFonts w:eastAsia="宋体"/>
          <w:sz w:val="24"/>
        </w:rPr>
        <w:tab/>
        <w:t>n. 脂质；油脂</w:t>
      </w:r>
    </w:p>
    <w:p>
      <w:pPr>
        <w:jc w:val="left"/>
      </w:pPr>
      <w:r>
        <w:rPr>
          <w:rFonts w:eastAsia="宋体"/>
          <w:sz w:val="20"/>
        </w:rPr>
        <w:tab/>
        <w:t>lipid  来自法语lipide</w:t>
      </w:r>
    </w:p>
    <w:p>
      <w:pPr>
        <w:jc w:val="left"/>
      </w:pPr>
      <w:r>
        <w:rPr>
          <w:rFonts w:eastAsia="宋体"/>
          <w:sz w:val="20"/>
        </w:rPr>
        <w:tab/>
        <w:t>lipid 脂质，类脂 来自希腊语lipos,脂肪，来自PIE*leip,脂肪，油脂，粘附，词源同adipose,leave,liver.</w:t>
      </w:r>
    </w:p>
    <w:p>
      <w:pPr>
        <w:jc w:val="left"/>
      </w:pPr>
      <w:r>
        <w:rPr>
          <w:rFonts w:eastAsia="宋体"/>
          <w:b/>
          <w:sz w:val="32"/>
        </w:rPr>
        <w:t>egregious</w:t>
      </w:r>
    </w:p>
    <w:p>
      <w:pPr>
        <w:jc w:val="left"/>
      </w:pPr>
      <w:r>
        <w:rPr>
          <w:rFonts w:eastAsia="宋体"/>
          <w:sz w:val="24"/>
        </w:rPr>
        <w:tab/>
        <w:t>ɪˈɡriːdʒiəs</w:t>
      </w:r>
    </w:p>
    <w:p>
      <w:pPr>
        <w:jc w:val="left"/>
      </w:pPr>
      <w:r>
        <w:rPr>
          <w:rFonts w:eastAsia="宋体"/>
          <w:sz w:val="24"/>
        </w:rPr>
        <w:tab/>
        <w:t>adj. 惊人的；过分的；恶名昭彰的</w:t>
      </w:r>
    </w:p>
    <w:p>
      <w:pPr>
        <w:jc w:val="left"/>
      </w:pPr>
      <w:r>
        <w:rPr>
          <w:rFonts w:eastAsia="宋体"/>
          <w:sz w:val="20"/>
        </w:rPr>
        <w:tab/>
        <w:t>egregious 极坏的 e-, 向外。-greg, 群，集中，词源同yard, gregarious. 原义为鹤立鸡群的，极好的，现义贬义化。参照拉丁文egregium, 非凡，伟业。</w:t>
      </w:r>
    </w:p>
    <w:p>
      <w:pPr>
        <w:jc w:val="left"/>
      </w:pPr>
      <w:r>
        <w:rPr>
          <w:rFonts w:eastAsia="宋体"/>
          <w:b/>
          <w:sz w:val="32"/>
        </w:rPr>
        <w:t>commerce</w:t>
      </w:r>
    </w:p>
    <w:p>
      <w:pPr>
        <w:jc w:val="left"/>
      </w:pPr>
      <w:r>
        <w:rPr>
          <w:rFonts w:eastAsia="宋体"/>
          <w:sz w:val="24"/>
        </w:rPr>
        <w:tab/>
        <w:t>ˈkɑːmɜːrs</w:t>
      </w:r>
    </w:p>
    <w:p>
      <w:pPr>
        <w:jc w:val="left"/>
      </w:pPr>
      <w:r>
        <w:rPr>
          <w:rFonts w:eastAsia="宋体"/>
          <w:sz w:val="24"/>
        </w:rPr>
        <w:tab/>
        <w:t>n. 贸易，商业；&lt;旧&gt;社交，交往；&lt;旧&gt;性交</w:t>
      </w:r>
    </w:p>
    <w:p>
      <w:pPr>
        <w:jc w:val="left"/>
      </w:pPr>
      <w:r>
        <w:rPr>
          <w:rFonts w:eastAsia="宋体"/>
          <w:sz w:val="20"/>
        </w:rPr>
        <w:tab/>
        <w:t>commerce  来自中世纪法语commerce, 来自拉丁语commercium.</w:t>
      </w:r>
    </w:p>
    <w:p>
      <w:pPr>
        <w:jc w:val="left"/>
      </w:pPr>
      <w:r>
        <w:rPr>
          <w:rFonts w:eastAsia="宋体"/>
          <w:b/>
          <w:sz w:val="32"/>
        </w:rPr>
        <w:t>dizzy</w:t>
      </w:r>
    </w:p>
    <w:p>
      <w:pPr>
        <w:jc w:val="left"/>
      </w:pPr>
      <w:r>
        <w:rPr>
          <w:rFonts w:eastAsia="宋体"/>
          <w:sz w:val="24"/>
        </w:rPr>
        <w:tab/>
        <w:t>ˈdɪzi</w:t>
      </w:r>
    </w:p>
    <w:p>
      <w:pPr>
        <w:jc w:val="left"/>
      </w:pPr>
      <w:r>
        <w:rPr>
          <w:rFonts w:eastAsia="宋体"/>
          <w:sz w:val="24"/>
        </w:rPr>
        <w:tab/>
        <w:t>adj. 头晕目眩的；使人眩晕的，使人感到变化太快的；（尤指女人）傻乎乎的，蠢的；粗心大意的，心不在焉的</w:t>
      </w:r>
    </w:p>
    <w:p>
      <w:pPr>
        <w:jc w:val="left"/>
      </w:pPr>
      <w:r>
        <w:rPr>
          <w:rFonts w:eastAsia="宋体"/>
          <w:sz w:val="24"/>
        </w:rPr>
        <w:tab/>
        <w:t>v. 使眩晕，使晕头转向；使困惑，使思想混乱</w:t>
      </w:r>
    </w:p>
    <w:p>
      <w:pPr>
        <w:jc w:val="left"/>
      </w:pPr>
      <w:r>
        <w:rPr>
          <w:rFonts w:eastAsia="宋体"/>
          <w:sz w:val="24"/>
        </w:rPr>
        <w:tab/>
        <w:t xml:space="preserve"> 【名】 （Dizzy）（英）迪齐（人名）</w:t>
      </w:r>
    </w:p>
    <w:p>
      <w:pPr>
        <w:jc w:val="left"/>
      </w:pPr>
      <w:r>
        <w:rPr>
          <w:rFonts w:eastAsia="宋体"/>
          <w:sz w:val="20"/>
        </w:rPr>
        <w:tab/>
        <w:t>dizzy 眩晕的 来自PIE*dheu, 尘土，烟雾，词源同dust,dull. 引申词义模糊的，眩晕的。</w:t>
      </w:r>
    </w:p>
    <w:p>
      <w:pPr>
        <w:jc w:val="left"/>
      </w:pPr>
      <w:r>
        <w:rPr>
          <w:rFonts w:eastAsia="宋体"/>
          <w:sz w:val="20"/>
        </w:rPr>
        <w:tab/>
        <w:t>dizzy 头晕目眩的，眩晕的；(可能)使人头晕的 来源于西日耳曼语dus-</w:t>
      </w:r>
    </w:p>
    <w:p>
      <w:pPr>
        <w:jc w:val="left"/>
      </w:pPr>
      <w:r>
        <w:rPr>
          <w:rFonts w:eastAsia="宋体"/>
          <w:b/>
          <w:sz w:val="32"/>
        </w:rPr>
        <w:t>convince</w:t>
      </w:r>
    </w:p>
    <w:p>
      <w:pPr>
        <w:jc w:val="left"/>
      </w:pPr>
      <w:r>
        <w:rPr>
          <w:rFonts w:eastAsia="宋体"/>
          <w:sz w:val="24"/>
        </w:rPr>
        <w:tab/>
        <w:t>kənˈvɪns</w:t>
      </w:r>
    </w:p>
    <w:p>
      <w:pPr>
        <w:jc w:val="left"/>
      </w:pPr>
      <w:r>
        <w:rPr>
          <w:rFonts w:eastAsia="宋体"/>
          <w:sz w:val="24"/>
        </w:rPr>
        <w:tab/>
        <w:t>v. 使确信，使信服；说服，劝服</w:t>
      </w:r>
    </w:p>
    <w:p>
      <w:pPr>
        <w:jc w:val="left"/>
      </w:pPr>
      <w:r>
        <w:rPr>
          <w:rFonts w:eastAsia="宋体"/>
          <w:sz w:val="20"/>
        </w:rPr>
        <w:tab/>
        <w:t>convince 坚信，确信 con-, 强调。-vince, 胜利，词源同evince, victory. 即战胜，使信服。</w:t>
      </w:r>
    </w:p>
    <w:p>
      <w:pPr>
        <w:jc w:val="left"/>
      </w:pPr>
      <w:r>
        <w:rPr>
          <w:rFonts w:eastAsia="宋体"/>
          <w:sz w:val="20"/>
        </w:rPr>
        <w:tab/>
        <w:t>convince 使确信，使信服 词根词缀： con-共同 + -vinc-征服 → 共同征服 → 使确信</w:t>
      </w:r>
    </w:p>
    <w:p>
      <w:pPr>
        <w:jc w:val="left"/>
      </w:pPr>
      <w:r>
        <w:rPr>
          <w:rFonts w:eastAsia="宋体"/>
          <w:b/>
          <w:sz w:val="32"/>
        </w:rPr>
        <w:t>accumulate</w:t>
      </w:r>
    </w:p>
    <w:p>
      <w:pPr>
        <w:jc w:val="left"/>
      </w:pPr>
      <w:r>
        <w:rPr>
          <w:rFonts w:eastAsia="宋体"/>
          <w:sz w:val="24"/>
        </w:rPr>
        <w:tab/>
        <w:t>əˈkjuːmjəleɪt</w:t>
      </w:r>
    </w:p>
    <w:p>
      <w:pPr>
        <w:jc w:val="left"/>
      </w:pPr>
      <w:r>
        <w:rPr>
          <w:rFonts w:eastAsia="宋体"/>
          <w:sz w:val="24"/>
        </w:rPr>
        <w:tab/>
        <w:t>v. 积累，积攒</w:t>
      </w:r>
    </w:p>
    <w:p>
      <w:pPr>
        <w:jc w:val="left"/>
      </w:pPr>
      <w:r>
        <w:rPr>
          <w:rFonts w:eastAsia="宋体"/>
          <w:sz w:val="20"/>
        </w:rPr>
        <w:tab/>
        <w:t>accumulate 累积 发音释义：[ə'kjuːmjʊleɪt] vi. 累积；积聚vt. 积攒</w:t>
        <w:br/>
        <w:t xml:space="preserve"> 结构分析：accumulate =ac（=ad，去）+cumulate（堆起来）→累积</w:t>
        <w:br/>
        <w:t xml:space="preserve"> 词源解释：cumulate ←拉丁语cumulare（堆起来）←拉丁语cumulus（堆）</w:t>
        <w:br/>
        <w:t xml:space="preserve">  同源词：cumulus（积云、堆积物），accumulation（积聚、堆积物），cumulative（累积的）</w:t>
      </w:r>
    </w:p>
    <w:p>
      <w:pPr>
        <w:jc w:val="left"/>
      </w:pPr>
      <w:r>
        <w:rPr>
          <w:rFonts w:eastAsia="宋体"/>
          <w:sz w:val="20"/>
        </w:rPr>
        <w:tab/>
        <w:t>accumulate 积累 前缀ac-同ad-. 词根cum, 块，堆，见encumber,大块，阻碍。此处指堆积成块。</w:t>
      </w:r>
    </w:p>
    <w:p>
      <w:pPr>
        <w:jc w:val="left"/>
      </w:pPr>
      <w:r>
        <w:rPr>
          <w:rFonts w:eastAsia="宋体"/>
          <w:sz w:val="20"/>
        </w:rPr>
        <w:tab/>
        <w:t>accumulate 积累 accumulate 积累，积聚</w:t>
        <w:br/>
        <w:t>气象学有一个术语，cumulus (积云), 是拉丁语的借用词，原来的意思为“堆”。accumulate一词源于拉丁语 accumulare，其词根正是这个意为“堆”的cumulus，由ad- 加cumulus构成，因此作“积累”或“积聚”解。</w:t>
        <w:br/>
        <w:br/>
      </w:r>
    </w:p>
    <w:p>
      <w:pPr>
        <w:jc w:val="left"/>
      </w:pPr>
      <w:r>
        <w:rPr>
          <w:rFonts w:eastAsia="宋体"/>
          <w:sz w:val="20"/>
        </w:rPr>
        <w:tab/>
        <w:t xml:space="preserve">accumulate 堆积；积累，积蓄 来源于拉丁语中由前缀ad-(来,临近)和动词cumulare(堆积)组成的复合词accumulare。在拉丁语中动词cumulare(堆积)来源于名词cumulus(堆积)。  </w:t>
        <w:br/>
        <w:t xml:space="preserve"> 词根词缀： ac-来,临近 + cumul堆积 + -ate动词词尾</w:t>
      </w:r>
    </w:p>
    <w:p>
      <w:pPr>
        <w:jc w:val="left"/>
      </w:pPr>
      <w:r>
        <w:rPr>
          <w:rFonts w:eastAsia="宋体"/>
          <w:b/>
          <w:sz w:val="32"/>
        </w:rPr>
        <w:t>state</w:t>
      </w:r>
    </w:p>
    <w:p>
      <w:pPr>
        <w:jc w:val="left"/>
      </w:pPr>
      <w:r>
        <w:rPr>
          <w:rFonts w:eastAsia="宋体"/>
          <w:sz w:val="24"/>
        </w:rPr>
        <w:tab/>
        <w:t>steɪt</w:t>
      </w:r>
    </w:p>
    <w:p>
      <w:pPr>
        <w:jc w:val="left"/>
      </w:pPr>
      <w:r>
        <w:rPr>
          <w:rFonts w:eastAsia="宋体"/>
          <w:sz w:val="24"/>
        </w:rPr>
        <w:tab/>
        <w:t>n. 状态，状况；紧张，焦虑；政府；国家；州，邦；&lt;非正式&gt;美国（the States）；国事礼仪，隆重仪式；（物质的）形态，态；（物理学）量子态；泽西、根西和奥尔德尼三岛的立法机关（the States）；压印，印图；受公众瞻仰和吊唁</w:t>
      </w:r>
    </w:p>
    <w:p>
      <w:pPr>
        <w:jc w:val="left"/>
      </w:pPr>
      <w:r>
        <w:rPr>
          <w:rFonts w:eastAsia="宋体"/>
          <w:sz w:val="24"/>
        </w:rPr>
        <w:tab/>
        <w:t>adj. 州的；国事的，国事礼仪的；国家提供（或控制）的</w:t>
      </w:r>
    </w:p>
    <w:p>
      <w:pPr>
        <w:jc w:val="left"/>
      </w:pPr>
      <w:r>
        <w:rPr>
          <w:rFonts w:eastAsia="宋体"/>
          <w:sz w:val="24"/>
        </w:rPr>
        <w:tab/>
        <w:t>v. 陈述，说明；规定，公布；表现（主题，旋律）</w:t>
      </w:r>
    </w:p>
    <w:p>
      <w:pPr>
        <w:jc w:val="left"/>
      </w:pPr>
      <w:r>
        <w:rPr>
          <w:rFonts w:eastAsia="宋体"/>
          <w:sz w:val="24"/>
        </w:rPr>
        <w:tab/>
        <w:t xml:space="preserve"> 【名】 （State）（罗、瑞典）斯塔特，（英）斯泰特（人名）</w:t>
      </w:r>
    </w:p>
    <w:p>
      <w:pPr>
        <w:jc w:val="left"/>
      </w:pPr>
      <w:r>
        <w:rPr>
          <w:rFonts w:eastAsia="宋体"/>
          <w:sz w:val="20"/>
        </w:rPr>
        <w:tab/>
        <w:t xml:space="preserve">state 状态，状况；国家，政府；州，邦 来源于拉丁语动词stare(站立,放置)的过去分词status,指站立的状况/方式,引申为“政体“的站立方式。“放置”的意义变化为“公开放置”,“组织细节”,即“陈述,敘述,声明”。  </w:t>
        <w:br/>
        <w:t xml:space="preserve"> 词根词缀： -stat-站立 + -e</w:t>
      </w:r>
    </w:p>
    <w:p>
      <w:pPr>
        <w:jc w:val="left"/>
      </w:pPr>
      <w:r>
        <w:rPr>
          <w:rFonts w:eastAsia="宋体"/>
          <w:sz w:val="20"/>
        </w:rPr>
        <w:tab/>
        <w:t>state 状态，状况，情况，陈述，说明，规定 来自拉丁语 status,位置，地方，站立姿势，情况，状况，公共秩序，过去分词名词格于 stare, 站立，来自 PIE*sta,站立，词源同 stand.引申词义陈述，说明，规定等。</w:t>
      </w:r>
    </w:p>
    <w:p>
      <w:pPr>
        <w:jc w:val="left"/>
      </w:pPr>
      <w:r>
        <w:rPr>
          <w:rFonts w:eastAsia="宋体"/>
          <w:b/>
          <w:sz w:val="32"/>
        </w:rPr>
        <w:t>informalize</w:t>
      </w:r>
    </w:p>
    <w:p>
      <w:pPr>
        <w:jc w:val="left"/>
      </w:pPr>
      <w:r>
        <w:rPr>
          <w:rFonts w:eastAsia="宋体"/>
          <w:sz w:val="24"/>
        </w:rPr>
        <w:tab/>
      </w:r>
    </w:p>
    <w:p>
      <w:pPr>
        <w:jc w:val="left"/>
      </w:pPr>
      <w:r>
        <w:rPr>
          <w:rFonts w:eastAsia="宋体"/>
          <w:sz w:val="24"/>
        </w:rPr>
        <w:tab/>
        <w:t>v. 使非正式化，通俗化；使不拘礼节</w:t>
      </w:r>
    </w:p>
    <w:p>
      <w:pPr>
        <w:jc w:val="left"/>
      </w:pPr>
      <w:r>
        <w:rPr>
          <w:rFonts w:eastAsia="宋体"/>
          <w:b/>
          <w:sz w:val="32"/>
        </w:rPr>
        <w:t>embarrassed</w:t>
      </w:r>
    </w:p>
    <w:p>
      <w:pPr>
        <w:jc w:val="left"/>
      </w:pPr>
      <w:r>
        <w:rPr>
          <w:rFonts w:eastAsia="宋体"/>
          <w:sz w:val="24"/>
        </w:rPr>
        <w:tab/>
        <w:t>ɪmˈbærəst</w:t>
      </w:r>
    </w:p>
    <w:p>
      <w:pPr>
        <w:jc w:val="left"/>
      </w:pPr>
      <w:r>
        <w:rPr>
          <w:rFonts w:eastAsia="宋体"/>
          <w:sz w:val="24"/>
        </w:rPr>
        <w:tab/>
        <w:t>adj. 尴尬的，窘迫的；拮据的，陷入经济困境的</w:t>
      </w:r>
    </w:p>
    <w:p>
      <w:pPr>
        <w:jc w:val="left"/>
      </w:pPr>
      <w:r>
        <w:rPr>
          <w:rFonts w:eastAsia="宋体"/>
          <w:sz w:val="24"/>
        </w:rPr>
        <w:tab/>
        <w:t>v. （使）尴尬，窘迫；使难堪，使为难（embarrass 的过去式和过去分词形式）</w:t>
      </w:r>
    </w:p>
    <w:p>
      <w:pPr>
        <w:jc w:val="left"/>
      </w:pPr>
      <w:r>
        <w:rPr>
          <w:rFonts w:eastAsia="宋体"/>
          <w:b/>
          <w:sz w:val="32"/>
        </w:rPr>
        <w:t>possible</w:t>
      </w:r>
    </w:p>
    <w:p>
      <w:pPr>
        <w:jc w:val="left"/>
      </w:pPr>
      <w:r>
        <w:rPr>
          <w:rFonts w:eastAsia="宋体"/>
          <w:sz w:val="24"/>
        </w:rPr>
        <w:tab/>
        <w:t>ˈpɑːsəb(ə)l</w:t>
      </w:r>
    </w:p>
    <w:p>
      <w:pPr>
        <w:jc w:val="left"/>
      </w:pPr>
      <w:r>
        <w:rPr>
          <w:rFonts w:eastAsia="宋体"/>
          <w:sz w:val="24"/>
        </w:rPr>
        <w:tab/>
        <w:t>adj. 可能的，可能做到的；可能发生的，可能存在的；合乎事实的，合理的；尽可能……的；（用于形容词后表示强调）最好的（或最差的等）；可能的（但可能性很小）；（数字或分数）最高的；如果可能的话</w:t>
      </w:r>
    </w:p>
    <w:p>
      <w:pPr>
        <w:jc w:val="left"/>
      </w:pPr>
      <w:r>
        <w:rPr>
          <w:rFonts w:eastAsia="宋体"/>
          <w:sz w:val="24"/>
        </w:rPr>
        <w:tab/>
        <w:t>n. 可能适合的人（事物）；可能性，能完成的事（the possible）；（尤指射击比赛的）最高分</w:t>
      </w:r>
    </w:p>
    <w:p>
      <w:pPr>
        <w:jc w:val="left"/>
      </w:pPr>
      <w:r>
        <w:rPr>
          <w:rFonts w:eastAsia="宋体"/>
          <w:sz w:val="20"/>
        </w:rPr>
        <w:tab/>
        <w:t>possible （可能的）：希腊神话中的海神波塞冬 希腊神话中，海神波塞冬（Poseidon）是众神之主宙斯的哥哥，地位仅次于宙斯。他与宙斯及其他兄弟姐妹推翻父亲克洛诺斯的统治后，分得了大海的统治权。他威力巨大，具有呼风唤雨的本事，能够造出海啸和地震。所以从他的名字中产生了表示“能力”的词根pos。</w:t>
        <w:br/>
        <w:t>词根pos：能力。变体：pot</w:t>
        <w:br/>
        <w:t>Poseidon：[pɔ'saidən] n.波塞冬，海神</w:t>
        <w:br/>
        <w:t>possible ['pɒsɪb(ə)l]adj.可能的n.可能性</w:t>
        <w:br/>
        <w:t>impossible：[ɪm'pɒsɪb(ə)l]adj.不可能的</w:t>
        <w:br/>
        <w:t>potent： ['pəʊt(ə)nt] adj.有效的，强有力的</w:t>
        <w:br/>
        <w:t>impotent：['ɪmpət(ə)nt] adj.无效的，虚弱无力的，阳痿的。前缀im表示否定</w:t>
        <w:br/>
        <w:t>potential： [pəˈtenʃl] adj.潜在的，可能的n.可能性，潜能</w:t>
      </w:r>
    </w:p>
    <w:p>
      <w:pPr>
        <w:jc w:val="left"/>
      </w:pPr>
      <w:r>
        <w:rPr>
          <w:rFonts w:eastAsia="宋体"/>
          <w:sz w:val="20"/>
        </w:rPr>
        <w:tab/>
        <w:t xml:space="preserve">possible 可能的，做的到的；合理的 拉丁语动词posse(能,能够)派生了拉丁语形容词possibilis(能被做的),经由古法语possible进入英语。  </w:t>
        <w:br/>
        <w:t xml:space="preserve"> 词根词缀： -poss-能,能够 + -ible形容词词尾</w:t>
      </w:r>
    </w:p>
    <w:p>
      <w:pPr>
        <w:jc w:val="left"/>
      </w:pPr>
      <w:r>
        <w:rPr>
          <w:rFonts w:eastAsia="宋体"/>
          <w:sz w:val="20"/>
        </w:rPr>
        <w:tab/>
        <w:t>possible 可能的 来自拉丁语posse,使能够，使可能，词源同potent.-ss,过去分词格。</w:t>
      </w:r>
    </w:p>
    <w:p>
      <w:pPr>
        <w:jc w:val="left"/>
      </w:pPr>
      <w:r>
        <w:rPr>
          <w:rFonts w:eastAsia="宋体"/>
          <w:b/>
          <w:sz w:val="32"/>
        </w:rPr>
        <w:t>on the occasion</w:t>
      </w:r>
    </w:p>
    <w:p>
      <w:pPr>
        <w:jc w:val="left"/>
      </w:pPr>
      <w:r>
        <w:rPr>
          <w:rFonts w:eastAsia="宋体"/>
          <w:sz w:val="24"/>
        </w:rPr>
        <w:tab/>
      </w:r>
    </w:p>
    <w:p>
      <w:pPr>
        <w:jc w:val="left"/>
      </w:pPr>
      <w:r>
        <w:rPr>
          <w:rFonts w:eastAsia="宋体"/>
          <w:sz w:val="24"/>
        </w:rPr>
        <w:tab/>
        <w:t xml:space="preserve"> 在某个场合上：指在特定的时间或事件发生时。</w:t>
      </w:r>
    </w:p>
    <w:p>
      <w:pPr>
        <w:jc w:val="left"/>
      </w:pPr>
      <w:r>
        <w:rPr>
          <w:rFonts w:eastAsia="宋体"/>
          <w:b/>
          <w:sz w:val="32"/>
        </w:rPr>
        <w:t>dejected</w:t>
      </w:r>
    </w:p>
    <w:p>
      <w:pPr>
        <w:jc w:val="left"/>
      </w:pPr>
      <w:r>
        <w:rPr>
          <w:rFonts w:eastAsia="宋体"/>
          <w:sz w:val="24"/>
        </w:rPr>
        <w:tab/>
        <w:t>dɪˈdʒektɪd</w:t>
      </w:r>
    </w:p>
    <w:p>
      <w:pPr>
        <w:jc w:val="left"/>
      </w:pPr>
      <w:r>
        <w:rPr>
          <w:rFonts w:eastAsia="宋体"/>
          <w:sz w:val="24"/>
        </w:rPr>
        <w:tab/>
        <w:t>adj. 沮丧的，灰心的</w:t>
      </w:r>
    </w:p>
    <w:p>
      <w:pPr>
        <w:jc w:val="left"/>
      </w:pPr>
      <w:r>
        <w:rPr>
          <w:rFonts w:eastAsia="宋体"/>
          <w:sz w:val="20"/>
        </w:rPr>
        <w:tab/>
        <w:t>dejected 沮丧的 de-, 向下。-ject, 扔，投掷，词源同abject, project.即扔下来的，沮丧的。</w:t>
      </w:r>
    </w:p>
    <w:p>
      <w:pPr>
        <w:jc w:val="left"/>
      </w:pPr>
      <w:r>
        <w:rPr>
          <w:rFonts w:eastAsia="宋体"/>
          <w:sz w:val="20"/>
        </w:rPr>
        <w:tab/>
        <w:t>dejected 情绪低落的 词根词缀： de-向下 + -ject-投,射 + -ed</w:t>
      </w:r>
    </w:p>
    <w:p>
      <w:pPr>
        <w:jc w:val="left"/>
      </w:pPr>
      <w:r>
        <w:rPr>
          <w:rFonts w:eastAsia="宋体"/>
          <w:b/>
          <w:sz w:val="32"/>
        </w:rPr>
        <w:t>violation</w:t>
      </w:r>
    </w:p>
    <w:p>
      <w:pPr>
        <w:jc w:val="left"/>
      </w:pPr>
      <w:r>
        <w:rPr>
          <w:rFonts w:eastAsia="宋体"/>
          <w:sz w:val="24"/>
        </w:rPr>
        <w:tab/>
        <w:t>ˌvaɪəˈleɪʃ(ə)n</w:t>
      </w:r>
    </w:p>
    <w:p>
      <w:pPr>
        <w:jc w:val="left"/>
      </w:pPr>
      <w:r>
        <w:rPr>
          <w:rFonts w:eastAsia="宋体"/>
          <w:sz w:val="24"/>
        </w:rPr>
        <w:tab/>
        <w:t>n. （对法律、协议、原则等的）违背，违反；侵权行为，（对人权的）侵犯；</w:t>
        <w:br/>
        <w:t>（对某物的）损毁，（对圣地的）亵渎；强奸</w:t>
      </w:r>
    </w:p>
    <w:p>
      <w:pPr>
        <w:jc w:val="left"/>
      </w:pPr>
      <w:r>
        <w:rPr>
          <w:rFonts w:eastAsia="宋体"/>
          <w:b/>
          <w:sz w:val="32"/>
        </w:rPr>
        <w:t>provide</w:t>
      </w:r>
    </w:p>
    <w:p>
      <w:pPr>
        <w:jc w:val="left"/>
      </w:pPr>
      <w:r>
        <w:rPr>
          <w:rFonts w:eastAsia="宋体"/>
          <w:sz w:val="24"/>
        </w:rPr>
        <w:tab/>
        <w:t>prəˈvaɪd</w:t>
      </w:r>
    </w:p>
    <w:p>
      <w:pPr>
        <w:jc w:val="left"/>
      </w:pPr>
      <w:r>
        <w:rPr>
          <w:rFonts w:eastAsia="宋体"/>
          <w:sz w:val="24"/>
        </w:rPr>
        <w:tab/>
        <w:t>v. 提供，供给；配备，准备好；（法律或规章）规定；供养，提供生计；为（可能事件）作充分准备；&lt;史&gt;任命（牧师）担任有俸神职</w:t>
      </w:r>
    </w:p>
    <w:p>
      <w:pPr>
        <w:jc w:val="left"/>
      </w:pPr>
      <w:r>
        <w:rPr>
          <w:rFonts w:eastAsia="宋体"/>
          <w:sz w:val="20"/>
        </w:rPr>
        <w:tab/>
        <w:t>provide  借自拉丁语prōvideō("").</w:t>
      </w:r>
    </w:p>
    <w:p>
      <w:pPr>
        <w:jc w:val="left"/>
      </w:pPr>
      <w:r>
        <w:rPr>
          <w:rFonts w:eastAsia="宋体"/>
          <w:sz w:val="20"/>
        </w:rPr>
        <w:tab/>
        <w:t>provide 供给，提供，装备，准备 词根词缀： pro-前 + -vid-看见 + -e动词词尾</w:t>
      </w:r>
    </w:p>
    <w:p>
      <w:pPr>
        <w:jc w:val="left"/>
      </w:pPr>
      <w:r>
        <w:rPr>
          <w:rFonts w:eastAsia="宋体"/>
          <w:sz w:val="20"/>
        </w:rPr>
        <w:tab/>
        <w:t>provide 提供，供应，规定 pro-,提前，-vid,看，词源同evident,visit.即提前看到的，有预见性的，引申词义准备，未雨绸缪，后用于指提供，供应，规定等。</w:t>
      </w:r>
    </w:p>
    <w:p>
      <w:pPr>
        <w:jc w:val="left"/>
      </w:pPr>
      <w:r>
        <w:rPr>
          <w:rFonts w:eastAsia="宋体"/>
          <w:b/>
          <w:sz w:val="32"/>
        </w:rPr>
        <w:t>petroleum</w:t>
      </w:r>
    </w:p>
    <w:p>
      <w:pPr>
        <w:jc w:val="left"/>
      </w:pPr>
      <w:r>
        <w:rPr>
          <w:rFonts w:eastAsia="宋体"/>
          <w:sz w:val="24"/>
        </w:rPr>
        <w:tab/>
        <w:t>pəˈtroʊliəm</w:t>
      </w:r>
    </w:p>
    <w:p>
      <w:pPr>
        <w:jc w:val="left"/>
      </w:pPr>
      <w:r>
        <w:rPr>
          <w:rFonts w:eastAsia="宋体"/>
          <w:sz w:val="24"/>
        </w:rPr>
        <w:tab/>
        <w:t>n. 石油，原油</w:t>
      </w:r>
    </w:p>
    <w:p>
      <w:pPr>
        <w:jc w:val="left"/>
      </w:pPr>
      <w:r>
        <w:rPr>
          <w:rFonts w:eastAsia="宋体"/>
          <w:sz w:val="20"/>
        </w:rPr>
        <w:tab/>
        <w:t>petroleum  来自中世纪拉丁语petroleum, 来自petra("rock") + oleum("oil").</w:t>
      </w:r>
    </w:p>
    <w:p>
      <w:pPr>
        <w:jc w:val="left"/>
      </w:pPr>
      <w:r>
        <w:rPr>
          <w:rFonts w:eastAsia="宋体"/>
          <w:sz w:val="20"/>
        </w:rPr>
        <w:tab/>
        <w:t>petroleum 石油，原油 来自拉丁语petroleum,石油，来自petra,石头，词源同petrology,oleum,油，词源同oil.</w:t>
      </w:r>
    </w:p>
    <w:p>
      <w:pPr>
        <w:jc w:val="left"/>
      </w:pPr>
      <w:r>
        <w:rPr>
          <w:rFonts w:eastAsia="宋体"/>
          <w:sz w:val="20"/>
        </w:rPr>
        <w:tab/>
        <w:t>petroleum 石油 petr-是词根“石头”，跟英文名Peter同源，这个名字大概象征如岩石一般的坚强性格；ol 即oil（油）；-eum为名词后缀。所以字面义就是词义。petroleum（石油）简写作petrol（汽油），这似乎也在暗示着汽油是由石油精炼而成。</w:t>
      </w:r>
    </w:p>
    <w:p>
      <w:pPr>
        <w:jc w:val="left"/>
      </w:pPr>
      <w:r>
        <w:rPr>
          <w:rFonts w:eastAsia="宋体"/>
          <w:b/>
          <w:sz w:val="32"/>
        </w:rPr>
        <w:t>conjunct</w:t>
      </w:r>
    </w:p>
    <w:p>
      <w:pPr>
        <w:jc w:val="left"/>
      </w:pPr>
      <w:r>
        <w:rPr>
          <w:rFonts w:eastAsia="宋体"/>
          <w:sz w:val="24"/>
        </w:rPr>
        <w:tab/>
        <w:t>kənˈdʒʌŋkt; ˈkɑːnˌdʒʌŋkt</w:t>
      </w:r>
    </w:p>
    <w:p>
      <w:pPr>
        <w:jc w:val="left"/>
      </w:pPr>
      <w:r>
        <w:rPr>
          <w:rFonts w:eastAsia="宋体"/>
          <w:sz w:val="24"/>
        </w:rPr>
        <w:tab/>
        <w:t>adj. 结合的，连接的；与连和有关的；合的</w:t>
      </w:r>
    </w:p>
    <w:p>
      <w:pPr>
        <w:jc w:val="left"/>
      </w:pPr>
      <w:r>
        <w:rPr>
          <w:rFonts w:eastAsia="宋体"/>
          <w:sz w:val="24"/>
        </w:rPr>
        <w:tab/>
        <w:t>n. 结合物；合取；连接副词</w:t>
      </w:r>
    </w:p>
    <w:p>
      <w:pPr>
        <w:jc w:val="left"/>
      </w:pPr>
      <w:r>
        <w:rPr>
          <w:rFonts w:eastAsia="宋体"/>
          <w:b/>
          <w:sz w:val="32"/>
        </w:rPr>
        <w:t>distil</w:t>
      </w:r>
    </w:p>
    <w:p>
      <w:pPr>
        <w:jc w:val="left"/>
      </w:pPr>
      <w:r>
        <w:rPr>
          <w:rFonts w:eastAsia="宋体"/>
          <w:sz w:val="24"/>
        </w:rPr>
        <w:tab/>
        <w:t>dɪˈstɪl</w:t>
      </w:r>
    </w:p>
    <w:p>
      <w:pPr>
        <w:jc w:val="left"/>
      </w:pPr>
      <w:r>
        <w:rPr>
          <w:rFonts w:eastAsia="宋体"/>
          <w:sz w:val="24"/>
        </w:rPr>
        <w:tab/>
        <w:t>v. 蒸馏，用蒸馏法提取；提炼，升华；散发</w:t>
      </w:r>
    </w:p>
    <w:p>
      <w:pPr>
        <w:jc w:val="left"/>
      </w:pPr>
      <w:r>
        <w:rPr>
          <w:rFonts w:eastAsia="宋体"/>
          <w:sz w:val="20"/>
        </w:rPr>
        <w:tab/>
        <w:t>distil  借自古法语distiller, 来自拉丁语destillo.</w:t>
      </w:r>
    </w:p>
    <w:p>
      <w:pPr>
        <w:jc w:val="left"/>
      </w:pPr>
      <w:r>
        <w:rPr>
          <w:rFonts w:eastAsia="宋体"/>
          <w:b/>
          <w:sz w:val="32"/>
        </w:rPr>
        <w:t>feature</w:t>
      </w:r>
    </w:p>
    <w:p>
      <w:pPr>
        <w:jc w:val="left"/>
      </w:pPr>
      <w:r>
        <w:rPr>
          <w:rFonts w:eastAsia="宋体"/>
          <w:sz w:val="24"/>
        </w:rPr>
        <w:tab/>
        <w:t>ˈfiːtʃər</w:t>
      </w:r>
    </w:p>
    <w:p>
      <w:pPr>
        <w:jc w:val="left"/>
      </w:pPr>
      <w:r>
        <w:rPr>
          <w:rFonts w:eastAsia="宋体"/>
          <w:sz w:val="24"/>
        </w:rPr>
        <w:tab/>
        <w:t>n. 特点，特征；五官，面貌（特征）；地貌；特写，专题节目；正片； 特点，特征</w:t>
      </w:r>
    </w:p>
    <w:p>
      <w:pPr>
        <w:jc w:val="left"/>
      </w:pPr>
      <w:r>
        <w:rPr>
          <w:rFonts w:eastAsia="宋体"/>
          <w:sz w:val="24"/>
        </w:rPr>
        <w:tab/>
        <w:t>v. 以……为特色，以……为主要组成；起重要作用，占重要地位；放映，上演；担任主演</w:t>
      </w:r>
    </w:p>
    <w:p>
      <w:pPr>
        <w:jc w:val="left"/>
      </w:pPr>
      <w:r>
        <w:rPr>
          <w:rFonts w:eastAsia="宋体"/>
          <w:sz w:val="20"/>
        </w:rPr>
        <w:tab/>
        <w:t>feature  来自盎格鲁-诺曼语feture, 来自古法语faiture, 来自拉丁语factura.</w:t>
      </w:r>
    </w:p>
    <w:p>
      <w:pPr>
        <w:jc w:val="left"/>
      </w:pPr>
      <w:r>
        <w:rPr>
          <w:rFonts w:eastAsia="宋体"/>
          <w:sz w:val="20"/>
        </w:rPr>
        <w:tab/>
        <w:t>feature 特征，面容，故事片 来自法语。来自词根fac, 做，词源同do, fact.即做出来的事实。引申词义特征，面容以及电影体裁故事片。</w:t>
      </w:r>
    </w:p>
    <w:p>
      <w:pPr>
        <w:jc w:val="left"/>
      </w:pPr>
      <w:r>
        <w:rPr>
          <w:rFonts w:eastAsia="宋体"/>
          <w:sz w:val="20"/>
        </w:rPr>
        <w:tab/>
        <w:t>feature 面貌，相貌；特征，特色 词根词缀： -feat-做,作 + -ure名词词尾</w:t>
      </w:r>
    </w:p>
    <w:p>
      <w:pPr>
        <w:jc w:val="left"/>
      </w:pPr>
      <w:r>
        <w:rPr>
          <w:rFonts w:eastAsia="宋体"/>
          <w:b/>
          <w:sz w:val="32"/>
        </w:rPr>
        <w:t>approve of</w:t>
      </w:r>
    </w:p>
    <w:p>
      <w:pPr>
        <w:jc w:val="left"/>
      </w:pPr>
      <w:r>
        <w:rPr>
          <w:rFonts w:eastAsia="宋体"/>
          <w:sz w:val="24"/>
        </w:rPr>
        <w:tab/>
      </w:r>
    </w:p>
    <w:p>
      <w:pPr>
        <w:jc w:val="left"/>
      </w:pPr>
      <w:r>
        <w:rPr>
          <w:rFonts w:eastAsia="宋体"/>
          <w:sz w:val="24"/>
        </w:rPr>
        <w:tab/>
        <w:t xml:space="preserve"> 赞成、支持或认可某人或某事物，表示对其持有积极的看法：指对某人或某事物持有积极的看法，表示支持、认可或赞同。</w:t>
      </w:r>
    </w:p>
    <w:p>
      <w:pPr>
        <w:jc w:val="left"/>
      </w:pPr>
      <w:r>
        <w:rPr>
          <w:rFonts w:eastAsia="宋体"/>
          <w:b/>
          <w:sz w:val="32"/>
        </w:rPr>
        <w:t>conversion</w:t>
      </w:r>
    </w:p>
    <w:p>
      <w:pPr>
        <w:jc w:val="left"/>
      </w:pPr>
      <w:r>
        <w:rPr>
          <w:rFonts w:eastAsia="宋体"/>
          <w:sz w:val="24"/>
        </w:rPr>
        <w:tab/>
        <w:t>kənˈvɜːrʒ(ə)n</w:t>
      </w:r>
    </w:p>
    <w:p>
      <w:pPr>
        <w:jc w:val="left"/>
      </w:pPr>
      <w:r>
        <w:rPr>
          <w:rFonts w:eastAsia="宋体"/>
          <w:sz w:val="24"/>
        </w:rPr>
        <w:tab/>
        <w:t>n. 转变，转换；（宗教或信仰的）改变，归附；侵权行为，非法挪用（或侵吞）；改建的房屋；（达阵后的）附加得分</w:t>
      </w:r>
    </w:p>
    <w:p>
      <w:pPr>
        <w:jc w:val="left"/>
      </w:pPr>
      <w:r>
        <w:rPr>
          <w:rFonts w:eastAsia="宋体"/>
          <w:sz w:val="20"/>
        </w:rPr>
        <w:tab/>
        <w:t>conversion  中世纪英语, 来自盎格鲁-诺曼语[[#French|conversion]], 来自拉丁语[[conversio]], 来自[[convertere]].</w:t>
      </w:r>
    </w:p>
    <w:p>
      <w:pPr>
        <w:jc w:val="left"/>
      </w:pPr>
      <w:r>
        <w:rPr>
          <w:rFonts w:eastAsia="宋体"/>
          <w:sz w:val="20"/>
        </w:rPr>
        <w:tab/>
        <w:t>conversion 转换，转化 con-, 强调。-verse, 转，词源同introvert, versus.指转换的，转变的。</w:t>
      </w:r>
    </w:p>
    <w:p>
      <w:pPr>
        <w:jc w:val="left"/>
      </w:pPr>
      <w:r>
        <w:rPr>
          <w:rFonts w:eastAsia="宋体"/>
          <w:sz w:val="20"/>
        </w:rPr>
        <w:tab/>
        <w:t>conversion 变换，转化 词根词缀： con-加强意义 + -vers-转 + -ion名词词尾</w:t>
      </w:r>
    </w:p>
    <w:p>
      <w:pPr>
        <w:jc w:val="left"/>
      </w:pPr>
      <w:r>
        <w:rPr>
          <w:rFonts w:eastAsia="宋体"/>
          <w:b/>
          <w:sz w:val="32"/>
        </w:rPr>
        <w:t>explicate</w:t>
      </w:r>
    </w:p>
    <w:p>
      <w:pPr>
        <w:jc w:val="left"/>
      </w:pPr>
      <w:r>
        <w:rPr>
          <w:rFonts w:eastAsia="宋体"/>
          <w:sz w:val="24"/>
        </w:rPr>
        <w:tab/>
        <w:t>ˈeksplɪkeɪt</w:t>
      </w:r>
    </w:p>
    <w:p>
      <w:pPr>
        <w:jc w:val="left"/>
      </w:pPr>
      <w:r>
        <w:rPr>
          <w:rFonts w:eastAsia="宋体"/>
          <w:sz w:val="24"/>
        </w:rPr>
        <w:tab/>
        <w:t>vt. 说明，解释</w:t>
      </w:r>
    </w:p>
    <w:p>
      <w:pPr>
        <w:jc w:val="left"/>
      </w:pPr>
      <w:r>
        <w:rPr>
          <w:rFonts w:eastAsia="宋体"/>
          <w:sz w:val="20"/>
        </w:rPr>
        <w:tab/>
        <w:t>explicate 解释清楚的 ex-, 向外。-plic, 卷，卷入，词源同imply, implicate. 即展开，卷开，解释。</w:t>
      </w:r>
    </w:p>
    <w:p>
      <w:pPr>
        <w:jc w:val="left"/>
      </w:pPr>
      <w:r>
        <w:rPr>
          <w:rFonts w:eastAsia="宋体"/>
          <w:sz w:val="20"/>
        </w:rPr>
        <w:tab/>
        <w:t>explicate 说明，阐明 词根词缀： ex-出,向外 + -plic-折叠 + -ate动词词尾</w:t>
      </w:r>
    </w:p>
    <w:p>
      <w:pPr>
        <w:jc w:val="left"/>
      </w:pPr>
      <w:r>
        <w:rPr>
          <w:rFonts w:eastAsia="宋体"/>
          <w:b/>
          <w:sz w:val="32"/>
        </w:rPr>
        <w:t>sit</w:t>
      </w:r>
    </w:p>
    <w:p>
      <w:pPr>
        <w:jc w:val="left"/>
      </w:pPr>
      <w:r>
        <w:rPr>
          <w:rFonts w:eastAsia="宋体"/>
          <w:sz w:val="24"/>
        </w:rPr>
        <w:tab/>
        <w:t>sɪt</w:t>
      </w:r>
    </w:p>
    <w:p>
      <w:pPr>
        <w:jc w:val="left"/>
      </w:pPr>
      <w:r>
        <w:rPr>
          <w:rFonts w:eastAsia="宋体"/>
          <w:sz w:val="24"/>
        </w:rPr>
        <w:tab/>
        <w:t>v. 坐下，就座；能容纳，可坐（……人）；为……做模特；&lt;美&gt;（比赛）不用（某选手）；（狗等动物）蹲坐；处在，坐落在； 担任职务，当委员；开会，开庭；&lt;英&gt;参加（考试）；照看小孩</w:t>
      </w:r>
    </w:p>
    <w:p>
      <w:pPr>
        <w:jc w:val="left"/>
      </w:pPr>
      <w:r>
        <w:rPr>
          <w:rFonts w:eastAsia="宋体"/>
          <w:sz w:val="24"/>
        </w:rPr>
        <w:tab/>
        <w:t>n. 坐的一段时间；&lt;古&gt;（衣服的）合身</w:t>
      </w:r>
    </w:p>
    <w:p>
      <w:pPr>
        <w:jc w:val="left"/>
      </w:pPr>
      <w:r>
        <w:rPr>
          <w:rFonts w:eastAsia="宋体"/>
          <w:sz w:val="24"/>
        </w:rPr>
        <w:tab/>
        <w:t xml:space="preserve"> 【名】 （Sit）（美、加）西特（人名）</w:t>
      </w:r>
    </w:p>
    <w:p>
      <w:pPr>
        <w:jc w:val="left"/>
      </w:pPr>
      <w:r>
        <w:rPr>
          <w:rFonts w:eastAsia="宋体"/>
          <w:sz w:val="20"/>
        </w:rPr>
        <w:tab/>
        <w:t xml:space="preserve">sit (使)就座，(使)坐 来源于原始印欧语sed-(坐)在史前日耳曼语中派生的set-(坐)。  </w:t>
        <w:br/>
        <w:t xml:space="preserve"> 归于词根-sed-(坐)。  </w:t>
        <w:br/>
        <w:t xml:space="preserve"> 同源词：set, seat, settle</w:t>
      </w:r>
    </w:p>
    <w:p>
      <w:pPr>
        <w:jc w:val="left"/>
      </w:pPr>
      <w:r>
        <w:rPr>
          <w:rFonts w:eastAsia="宋体"/>
          <w:sz w:val="20"/>
        </w:rPr>
        <w:tab/>
        <w:t>sit 坐下，坐落，停落 来自古英语 sittan,坐下，坐落，停留，来自 Proto-Germanic*setjan,坐下，来自 PIE*sed,坐下， 词源同 set,sedentary.引申诸相关词义。</w:t>
      </w:r>
    </w:p>
    <w:p>
      <w:pPr>
        <w:jc w:val="left"/>
      </w:pPr>
      <w:r>
        <w:rPr>
          <w:rFonts w:eastAsia="宋体"/>
          <w:b/>
          <w:sz w:val="32"/>
        </w:rPr>
        <w:t>Incu</w:t>
      </w:r>
    </w:p>
    <w:p>
      <w:pPr>
        <w:jc w:val="left"/>
      </w:pPr>
      <w:r>
        <w:rPr>
          <w:rFonts w:eastAsia="宋体"/>
          <w:sz w:val="24"/>
        </w:rPr>
        <w:tab/>
      </w:r>
    </w:p>
    <w:p>
      <w:pPr>
        <w:jc w:val="left"/>
      </w:pPr>
      <w:r>
        <w:rPr>
          <w:rFonts w:eastAsia="宋体"/>
          <w:sz w:val="24"/>
        </w:rPr>
        <w:tab/>
        <w:t>n. （Incu）人名；（罗）因库</w:t>
      </w:r>
    </w:p>
    <w:p>
      <w:pPr>
        <w:jc w:val="left"/>
      </w:pPr>
      <w:r>
        <w:rPr>
          <w:rFonts w:eastAsia="宋体"/>
          <w:b/>
          <w:sz w:val="32"/>
        </w:rPr>
        <w:t>intent</w:t>
      </w:r>
    </w:p>
    <w:p>
      <w:pPr>
        <w:jc w:val="left"/>
      </w:pPr>
      <w:r>
        <w:rPr>
          <w:rFonts w:eastAsia="宋体"/>
          <w:sz w:val="24"/>
        </w:rPr>
        <w:tab/>
        <w:t>ɪnˈtent</w:t>
      </w:r>
    </w:p>
    <w:p>
      <w:pPr>
        <w:jc w:val="left"/>
      </w:pPr>
      <w:r>
        <w:rPr>
          <w:rFonts w:eastAsia="宋体"/>
          <w:sz w:val="24"/>
        </w:rPr>
        <w:tab/>
        <w:t>adj. 专注的，专心致志的；坚决的；急切的</w:t>
      </w:r>
    </w:p>
    <w:p>
      <w:pPr>
        <w:jc w:val="left"/>
      </w:pPr>
      <w:r>
        <w:rPr>
          <w:rFonts w:eastAsia="宋体"/>
          <w:sz w:val="24"/>
        </w:rPr>
        <w:tab/>
        <w:t>n. 目的，意图；故意</w:t>
      </w:r>
    </w:p>
    <w:p>
      <w:pPr>
        <w:jc w:val="left"/>
      </w:pPr>
      <w:r>
        <w:rPr>
          <w:rFonts w:eastAsia="宋体"/>
          <w:sz w:val="20"/>
        </w:rPr>
        <w:tab/>
        <w:t>intent 意图，目的 来自intend,打算，计划，-t,过去分词后缀。引申词义意图，目的。</w:t>
      </w:r>
    </w:p>
    <w:p>
      <w:pPr>
        <w:jc w:val="left"/>
      </w:pPr>
      <w:r>
        <w:rPr>
          <w:rFonts w:eastAsia="宋体"/>
          <w:sz w:val="20"/>
        </w:rPr>
        <w:tab/>
        <w:t>intent 企图，存心 词根词缀： in-朝,向 + -tent-延伸</w:t>
      </w:r>
    </w:p>
    <w:p>
      <w:pPr>
        <w:jc w:val="left"/>
      </w:pPr>
      <w:r>
        <w:rPr>
          <w:rFonts w:eastAsia="宋体"/>
          <w:b/>
          <w:sz w:val="32"/>
        </w:rPr>
        <w:t>alleviate</w:t>
      </w:r>
    </w:p>
    <w:p>
      <w:pPr>
        <w:jc w:val="left"/>
      </w:pPr>
      <w:r>
        <w:rPr>
          <w:rFonts w:eastAsia="宋体"/>
          <w:sz w:val="24"/>
        </w:rPr>
        <w:tab/>
        <w:t>əˈliːvieɪt</w:t>
      </w:r>
    </w:p>
    <w:p>
      <w:pPr>
        <w:jc w:val="left"/>
      </w:pPr>
      <w:r>
        <w:rPr>
          <w:rFonts w:eastAsia="宋体"/>
          <w:sz w:val="24"/>
        </w:rPr>
        <w:tab/>
        <w:t>v. 减轻，缓和</w:t>
      </w:r>
    </w:p>
    <w:p>
      <w:pPr>
        <w:jc w:val="left"/>
      </w:pPr>
      <w:r>
        <w:rPr>
          <w:rFonts w:eastAsia="宋体"/>
          <w:sz w:val="20"/>
        </w:rPr>
        <w:tab/>
        <w:t>alleviate 缓和 发音释义：[ə'liːvɪeɪt] vt. 减轻，缓和</w:t>
        <w:br/>
        <w:t xml:space="preserve"> 结构分析：alleviate = al（=ad，使）+ levi（轻）+ate（动词后缀）→使其变轻→减轻</w:t>
        <w:br/>
        <w:t xml:space="preserve"> 词源解释：levi←拉丁语levis（轻）</w:t>
        <w:br/>
        <w:t xml:space="preserve">  同源词：levity（轻浮、轻率），levitate（飘浮），elevate（提升、举起），relieve（减轻、救济）</w:t>
        <w:br/>
        <w:t xml:space="preserve"> 衍生词：alleviation（缓和、镇痛剂）</w:t>
      </w:r>
    </w:p>
    <w:p>
      <w:pPr>
        <w:jc w:val="left"/>
      </w:pPr>
      <w:r>
        <w:rPr>
          <w:rFonts w:eastAsia="宋体"/>
          <w:sz w:val="20"/>
        </w:rPr>
        <w:tab/>
        <w:t>alleviate 缓和 前缀al-同ad-. 词根lev, 轻，同lever, light.</w:t>
      </w:r>
    </w:p>
    <w:p>
      <w:pPr>
        <w:jc w:val="left"/>
      </w:pPr>
      <w:r>
        <w:rPr>
          <w:rFonts w:eastAsia="宋体"/>
          <w:sz w:val="20"/>
        </w:rPr>
        <w:tab/>
        <w:t>alleviate 减轻，缓解，缓和 词根词缀： al-来,临近 + -lev-举,升 + -i- + -ate动词词尾 → 上升 → 轻</w:t>
      </w:r>
    </w:p>
    <w:p>
      <w:pPr>
        <w:jc w:val="left"/>
      </w:pPr>
      <w:r>
        <w:rPr>
          <w:rFonts w:eastAsia="宋体"/>
          <w:b/>
          <w:sz w:val="32"/>
        </w:rPr>
        <w:t>neural</w:t>
      </w:r>
    </w:p>
    <w:p>
      <w:pPr>
        <w:jc w:val="left"/>
      </w:pPr>
      <w:r>
        <w:rPr>
          <w:rFonts w:eastAsia="宋体"/>
          <w:sz w:val="24"/>
        </w:rPr>
        <w:tab/>
        <w:t>ˈnʊrəl</w:t>
      </w:r>
    </w:p>
    <w:p>
      <w:pPr>
        <w:jc w:val="left"/>
      </w:pPr>
      <w:r>
        <w:rPr>
          <w:rFonts w:eastAsia="宋体"/>
          <w:sz w:val="24"/>
        </w:rPr>
        <w:tab/>
        <w:t>adj. 神经的，神经系统的</w:t>
      </w:r>
    </w:p>
    <w:p>
      <w:pPr>
        <w:jc w:val="left"/>
      </w:pPr>
      <w:r>
        <w:rPr>
          <w:rFonts w:eastAsia="宋体"/>
          <w:sz w:val="24"/>
        </w:rPr>
        <w:tab/>
        <w:t xml:space="preserve"> 【名】 （Neural）（捷）诺伊拉尔（人名）</w:t>
      </w:r>
    </w:p>
    <w:p>
      <w:pPr>
        <w:jc w:val="left"/>
      </w:pPr>
      <w:r>
        <w:rPr>
          <w:rFonts w:eastAsia="宋体"/>
          <w:sz w:val="20"/>
        </w:rPr>
        <w:tab/>
        <w:t>neural 神经的 词源同nerve,跟腱，筋，神经。</w:t>
      </w:r>
    </w:p>
    <w:p>
      <w:pPr>
        <w:jc w:val="left"/>
      </w:pPr>
      <w:r>
        <w:rPr>
          <w:rFonts w:eastAsia="宋体"/>
          <w:sz w:val="20"/>
        </w:rPr>
        <w:tab/>
        <w:t>neural 与神经有关的，与神经系统有关的；神经的，神经系统的 词根词缀： -neur-神经 + -al形容词词尾</w:t>
      </w:r>
    </w:p>
    <w:p>
      <w:pPr>
        <w:jc w:val="left"/>
      </w:pPr>
      <w:r>
        <w:rPr>
          <w:rFonts w:eastAsia="宋体"/>
          <w:b/>
          <w:sz w:val="32"/>
        </w:rPr>
        <w:t>temper</w:t>
      </w:r>
    </w:p>
    <w:p>
      <w:pPr>
        <w:jc w:val="left"/>
      </w:pPr>
      <w:r>
        <w:rPr>
          <w:rFonts w:eastAsia="宋体"/>
          <w:sz w:val="24"/>
        </w:rPr>
        <w:tab/>
        <w:t>ˈtempər</w:t>
      </w:r>
    </w:p>
    <w:p>
      <w:pPr>
        <w:jc w:val="left"/>
      </w:pPr>
      <w:r>
        <w:rPr>
          <w:rFonts w:eastAsia="宋体"/>
          <w:sz w:val="24"/>
        </w:rPr>
        <w:tab/>
        <w:t>n. 坏脾气，暴躁脾气；心情，情绪；怒气，火气；&lt;正式&gt;（时代的）气息，特征；（人或动物的）性格，性情；（钢等的）硬度，回火性；沉着，冷静</w:t>
      </w:r>
    </w:p>
    <w:p>
      <w:pPr>
        <w:jc w:val="left"/>
      </w:pPr>
      <w:r>
        <w:rPr>
          <w:rFonts w:eastAsia="宋体"/>
          <w:sz w:val="24"/>
        </w:rPr>
        <w:tab/>
        <w:t>v. 使缓和，使温和；使（金属）回火，锻造；给（钢琴等）调音，调整（音阶）；回火，调和</w:t>
      </w:r>
    </w:p>
    <w:p>
      <w:pPr>
        <w:jc w:val="left"/>
      </w:pPr>
      <w:r>
        <w:rPr>
          <w:rFonts w:eastAsia="宋体"/>
          <w:sz w:val="20"/>
        </w:rPr>
        <w:tab/>
        <w:t>temper 脾气，情绪；发火，发怒；回火度，韧度 来源于拉丁语动词temperare(混合,使温和)。</w:t>
      </w:r>
    </w:p>
    <w:p>
      <w:pPr>
        <w:jc w:val="left"/>
      </w:pPr>
      <w:r>
        <w:rPr>
          <w:rFonts w:eastAsia="宋体"/>
          <w:sz w:val="20"/>
        </w:rPr>
        <w:tab/>
        <w:t>temper 回火，管控，调和，调节 来自拉丁语 temperare,调节，管控，掌握火候，把控时间，来自 tempus,时间，词源同 temporal. 比喻用法，即掌握好时间。</w:t>
      </w:r>
    </w:p>
    <w:p>
      <w:pPr>
        <w:jc w:val="left"/>
      </w:pPr>
      <w:r>
        <w:rPr>
          <w:rFonts w:eastAsia="宋体"/>
          <w:sz w:val="20"/>
        </w:rPr>
        <w:tab/>
        <w:t>temper 脾性，性情，脾气，火气，怒火 来自 temper,调和。在中世纪医学理论特指人体内的四种体液的组合或融合，即血液，黏液， 胆汁液，黑胆汁，这四种体液的组合决定了人的脾性和性情，因而引申诸相关词义。词义火 气缩写自 bad temper.更多参照 humor 词源。</w:t>
      </w:r>
    </w:p>
    <w:p>
      <w:pPr>
        <w:jc w:val="left"/>
      </w:pPr>
      <w:r>
        <w:rPr>
          <w:rFonts w:eastAsia="宋体"/>
          <w:b/>
          <w:sz w:val="32"/>
        </w:rPr>
        <w:t>collapse</w:t>
      </w:r>
    </w:p>
    <w:p>
      <w:pPr>
        <w:jc w:val="left"/>
      </w:pPr>
      <w:r>
        <w:rPr>
          <w:rFonts w:eastAsia="宋体"/>
          <w:sz w:val="24"/>
        </w:rPr>
        <w:tab/>
        <w:t>kəˈlæps</w:t>
      </w:r>
    </w:p>
    <w:p>
      <w:pPr>
        <w:jc w:val="left"/>
      </w:pPr>
      <w:r>
        <w:rPr>
          <w:rFonts w:eastAsia="宋体"/>
          <w:sz w:val="24"/>
        </w:rPr>
        <w:tab/>
        <w:t>v. 倒塌，塌下；崩溃，瓦解；突然倒下，昏倒；瘫倒；突然贬值，暴跌；萎陷，瘪掉；折叠</w:t>
      </w:r>
    </w:p>
    <w:p>
      <w:pPr>
        <w:jc w:val="left"/>
      </w:pPr>
      <w:r>
        <w:rPr>
          <w:rFonts w:eastAsia="宋体"/>
          <w:sz w:val="24"/>
        </w:rPr>
        <w:tab/>
        <w:t>n. 倒塌，塌陷；突然失败，崩溃；病倒，垮掉；突然贬值，暴跌</w:t>
      </w:r>
    </w:p>
    <w:p>
      <w:pPr>
        <w:jc w:val="left"/>
      </w:pPr>
      <w:r>
        <w:rPr>
          <w:rFonts w:eastAsia="宋体"/>
          <w:sz w:val="20"/>
        </w:rPr>
        <w:tab/>
        <w:t>collapse 倒塌 col-, 强调。-lapse, 滑落。</w:t>
      </w:r>
    </w:p>
    <w:p>
      <w:pPr>
        <w:jc w:val="left"/>
      </w:pPr>
      <w:r>
        <w:rPr>
          <w:rFonts w:eastAsia="宋体"/>
          <w:sz w:val="20"/>
        </w:rPr>
        <w:tab/>
        <w:t>collapse 倒坍，塌下；崩溃，垮台 词根词缀： col-共同,一起 + -laps-滑,落 + -e</w:t>
      </w:r>
    </w:p>
    <w:p>
      <w:pPr>
        <w:jc w:val="left"/>
      </w:pPr>
      <w:r>
        <w:rPr>
          <w:rFonts w:eastAsia="宋体"/>
          <w:b/>
          <w:sz w:val="32"/>
        </w:rPr>
        <w:t>tract</w:t>
      </w:r>
    </w:p>
    <w:p>
      <w:pPr>
        <w:jc w:val="left"/>
      </w:pPr>
      <w:r>
        <w:rPr>
          <w:rFonts w:eastAsia="宋体"/>
          <w:sz w:val="24"/>
        </w:rPr>
        <w:tab/>
        <w:t>trækt</w:t>
      </w:r>
    </w:p>
    <w:p>
      <w:pPr>
        <w:jc w:val="left"/>
      </w:pPr>
      <w:r>
        <w:rPr>
          <w:rFonts w:eastAsia="宋体"/>
          <w:sz w:val="24"/>
        </w:rPr>
        <w:tab/>
        <w:t>n. （尤指宣扬宗教、伦理或政治的）短文，传单，小册子；大片土地，地带；（身体的）道，束；&lt;文&gt;大量，许多；咏唱（原在罗马天主教某些忏悔或安魂弥撒时用以代替阿利路亚赞美诗所唱的《圣经》韵文圣歌）</w:t>
      </w:r>
    </w:p>
    <w:p>
      <w:pPr>
        <w:jc w:val="left"/>
      </w:pPr>
      <w:r>
        <w:rPr>
          <w:rFonts w:eastAsia="宋体"/>
          <w:sz w:val="24"/>
        </w:rPr>
        <w:tab/>
        <w:t xml:space="preserve"> 【名】 （Tract）（英）特拉克特（人名）</w:t>
      </w:r>
    </w:p>
    <w:p>
      <w:pPr>
        <w:jc w:val="left"/>
      </w:pPr>
      <w:r>
        <w:rPr>
          <w:rFonts w:eastAsia="宋体"/>
          <w:sz w:val="20"/>
        </w:rPr>
        <w:tab/>
        <w:t>tract 道，束，大片土地，地带 来自拉丁语 tractus,跑道，路径，来自拉丁语 trahere,拖，拉，使移动，来自 PIE*tragh,拖，拉， 使移动，来自 PIE*dhragh,拉，拉出，词源同 draw,tract.引申词义一片土地，地带，道，束等。</w:t>
      </w:r>
    </w:p>
    <w:p>
      <w:pPr>
        <w:jc w:val="left"/>
      </w:pPr>
      <w:r>
        <w:rPr>
          <w:rFonts w:eastAsia="宋体"/>
          <w:sz w:val="20"/>
        </w:rPr>
        <w:tab/>
        <w:t>tract 小册子 来自拉丁语 tractare,处理，操纵，对待，来自拉丁语 trahere 的反复格动词形式，词源同</w:t>
      </w:r>
    </w:p>
    <w:p>
      <w:pPr>
        <w:jc w:val="left"/>
      </w:pPr>
      <w:r>
        <w:rPr>
          <w:rFonts w:eastAsia="宋体"/>
          <w:b/>
          <w:sz w:val="32"/>
        </w:rPr>
        <w:t>appointment</w:t>
      </w:r>
    </w:p>
    <w:p>
      <w:pPr>
        <w:jc w:val="left"/>
      </w:pPr>
      <w:r>
        <w:rPr>
          <w:rFonts w:eastAsia="宋体"/>
          <w:sz w:val="24"/>
        </w:rPr>
        <w:tab/>
        <w:t>əˈpɔɪntmənt</w:t>
      </w:r>
    </w:p>
    <w:p>
      <w:pPr>
        <w:jc w:val="left"/>
      </w:pPr>
      <w:r>
        <w:rPr>
          <w:rFonts w:eastAsia="宋体"/>
          <w:sz w:val="24"/>
        </w:rPr>
        <w:tab/>
        <w:t>n. 约会，约定；任命，委派；职务，职位；家具，陈设</w:t>
      </w:r>
    </w:p>
    <w:p>
      <w:pPr>
        <w:jc w:val="left"/>
      </w:pPr>
      <w:r>
        <w:rPr>
          <w:rFonts w:eastAsia="宋体"/>
          <w:b/>
          <w:sz w:val="32"/>
        </w:rPr>
        <w:t>instructor</w:t>
      </w:r>
    </w:p>
    <w:p>
      <w:pPr>
        <w:jc w:val="left"/>
      </w:pPr>
      <w:r>
        <w:rPr>
          <w:rFonts w:eastAsia="宋体"/>
          <w:sz w:val="24"/>
        </w:rPr>
        <w:tab/>
        <w:t>ɪnˈstrʌktər</w:t>
      </w:r>
    </w:p>
    <w:p>
      <w:pPr>
        <w:jc w:val="left"/>
      </w:pPr>
      <w:r>
        <w:rPr>
          <w:rFonts w:eastAsia="宋体"/>
          <w:sz w:val="24"/>
        </w:rPr>
        <w:tab/>
        <w:t>n. 教练，导师；&lt;美&gt;大学讲师</w:t>
      </w:r>
    </w:p>
    <w:p>
      <w:pPr>
        <w:jc w:val="left"/>
      </w:pPr>
      <w:r>
        <w:rPr>
          <w:rFonts w:eastAsia="宋体"/>
          <w:sz w:val="20"/>
        </w:rPr>
        <w:tab/>
        <w:t>instructor 指导者，导师 来自instruct,指示。引申词义指导者，导师。</w:t>
      </w:r>
    </w:p>
    <w:p>
      <w:pPr>
        <w:jc w:val="left"/>
      </w:pPr>
      <w:r>
        <w:rPr>
          <w:rFonts w:eastAsia="宋体"/>
          <w:sz w:val="20"/>
        </w:rPr>
        <w:tab/>
        <w:t>instructor 指导者，教员，教练 词根词缀： in-入,向内 + -struct-建设,结构 + -or人</w:t>
      </w:r>
    </w:p>
    <w:p>
      <w:pPr>
        <w:jc w:val="left"/>
      </w:pPr>
      <w:r>
        <w:rPr>
          <w:rFonts w:eastAsia="宋体"/>
          <w:b/>
          <w:sz w:val="32"/>
        </w:rPr>
        <w:t>election</w:t>
      </w:r>
    </w:p>
    <w:p>
      <w:pPr>
        <w:jc w:val="left"/>
      </w:pPr>
      <w:r>
        <w:rPr>
          <w:rFonts w:eastAsia="宋体"/>
          <w:sz w:val="24"/>
        </w:rPr>
        <w:tab/>
        <w:t>ɪˈlekʃ(ə)n</w:t>
      </w:r>
    </w:p>
    <w:p>
      <w:pPr>
        <w:jc w:val="left"/>
      </w:pPr>
      <w:r>
        <w:rPr>
          <w:rFonts w:eastAsia="宋体"/>
          <w:sz w:val="24"/>
        </w:rPr>
        <w:tab/>
        <w:t>n. 选举；当选；选举权；上帝的选拔</w:t>
      </w:r>
    </w:p>
    <w:p>
      <w:pPr>
        <w:jc w:val="left"/>
      </w:pPr>
      <w:r>
        <w:rPr>
          <w:rFonts w:eastAsia="宋体"/>
          <w:sz w:val="20"/>
        </w:rPr>
        <w:tab/>
        <w:t>election 选举，推举，当选 词根词缀： e-出 + -lect-采集 + -ion名词词尾</w:t>
      </w:r>
    </w:p>
    <w:p>
      <w:pPr>
        <w:jc w:val="left"/>
      </w:pPr>
      <w:r>
        <w:rPr>
          <w:rFonts w:eastAsia="宋体"/>
          <w:b/>
          <w:sz w:val="32"/>
        </w:rPr>
        <w:t>foster</w:t>
      </w:r>
    </w:p>
    <w:p>
      <w:pPr>
        <w:jc w:val="left"/>
      </w:pPr>
      <w:r>
        <w:rPr>
          <w:rFonts w:eastAsia="宋体"/>
          <w:sz w:val="24"/>
        </w:rPr>
        <w:tab/>
        <w:t>ˈfɑːstər</w:t>
      </w:r>
    </w:p>
    <w:p>
      <w:pPr>
        <w:jc w:val="left"/>
      </w:pPr>
      <w:r>
        <w:rPr>
          <w:rFonts w:eastAsia="宋体"/>
          <w:sz w:val="24"/>
        </w:rPr>
        <w:tab/>
        <w:t>v. 促进，培养；领养，收养</w:t>
      </w:r>
    </w:p>
    <w:p>
      <w:pPr>
        <w:jc w:val="left"/>
      </w:pPr>
      <w:r>
        <w:rPr>
          <w:rFonts w:eastAsia="宋体"/>
          <w:sz w:val="24"/>
        </w:rPr>
        <w:tab/>
        <w:t>adj. 代养的，寄养的</w:t>
      </w:r>
    </w:p>
    <w:p>
      <w:pPr>
        <w:jc w:val="left"/>
      </w:pPr>
      <w:r>
        <w:rPr>
          <w:rFonts w:eastAsia="宋体"/>
          <w:sz w:val="24"/>
        </w:rPr>
        <w:tab/>
        <w:t xml:space="preserve"> 【名】 （Foster） 福斯特（人名）</w:t>
      </w:r>
    </w:p>
    <w:p>
      <w:pPr>
        <w:jc w:val="left"/>
      </w:pPr>
      <w:r>
        <w:rPr>
          <w:rFonts w:eastAsia="宋体"/>
          <w:sz w:val="20"/>
        </w:rPr>
        <w:tab/>
        <w:t>foster 养育，鼓励 来自food,喂养，食物。</w:t>
      </w:r>
    </w:p>
    <w:p>
      <w:pPr>
        <w:jc w:val="left"/>
      </w:pPr>
      <w:r>
        <w:rPr>
          <w:rFonts w:eastAsia="宋体"/>
          <w:b/>
          <w:sz w:val="32"/>
        </w:rPr>
        <w:t>corporation</w:t>
      </w:r>
    </w:p>
    <w:p>
      <w:pPr>
        <w:jc w:val="left"/>
      </w:pPr>
      <w:r>
        <w:rPr>
          <w:rFonts w:eastAsia="宋体"/>
          <w:sz w:val="24"/>
        </w:rPr>
        <w:tab/>
        <w:t>ˌkɔːrpəˈreɪʃ(ə)n</w:t>
      </w:r>
    </w:p>
    <w:p>
      <w:pPr>
        <w:jc w:val="left"/>
      </w:pPr>
      <w:r>
        <w:rPr>
          <w:rFonts w:eastAsia="宋体"/>
          <w:sz w:val="24"/>
        </w:rPr>
        <w:tab/>
        <w:t>n. 社团，公司，法人（团体）；市政当局</w:t>
      </w:r>
    </w:p>
    <w:p>
      <w:pPr>
        <w:jc w:val="left"/>
      </w:pPr>
      <w:r>
        <w:rPr>
          <w:rFonts w:eastAsia="宋体"/>
          <w:b/>
          <w:sz w:val="32"/>
        </w:rPr>
        <w:t>gently</w:t>
      </w:r>
    </w:p>
    <w:p>
      <w:pPr>
        <w:jc w:val="left"/>
      </w:pPr>
      <w:r>
        <w:rPr>
          <w:rFonts w:eastAsia="宋体"/>
          <w:sz w:val="24"/>
        </w:rPr>
        <w:tab/>
        <w:t>ˈdʒentli</w:t>
      </w:r>
    </w:p>
    <w:p>
      <w:pPr>
        <w:jc w:val="left"/>
      </w:pPr>
      <w:r>
        <w:rPr>
          <w:rFonts w:eastAsia="宋体"/>
          <w:sz w:val="24"/>
        </w:rPr>
        <w:tab/>
        <w:t>adv. 文静地，温柔地；轻柔地；渐进地，平缓地；&lt;英，非正式&gt;注意点，慢点</w:t>
      </w:r>
    </w:p>
    <w:p>
      <w:pPr>
        <w:jc w:val="left"/>
      </w:pPr>
      <w:r>
        <w:rPr>
          <w:rFonts w:eastAsia="宋体"/>
          <w:b/>
          <w:sz w:val="32"/>
        </w:rPr>
        <w:t>cumber</w:t>
      </w:r>
    </w:p>
    <w:p>
      <w:pPr>
        <w:jc w:val="left"/>
      </w:pPr>
      <w:r>
        <w:rPr>
          <w:rFonts w:eastAsia="宋体"/>
          <w:sz w:val="24"/>
        </w:rPr>
        <w:tab/>
        <w:t>ˈkʌmbər</w:t>
      </w:r>
    </w:p>
    <w:p>
      <w:pPr>
        <w:jc w:val="left"/>
      </w:pPr>
      <w:r>
        <w:rPr>
          <w:rFonts w:eastAsia="宋体"/>
          <w:sz w:val="24"/>
        </w:rPr>
        <w:tab/>
        <w:t>vt. 阻碍，妨害；使受苦</w:t>
      </w:r>
    </w:p>
    <w:p>
      <w:pPr>
        <w:jc w:val="left"/>
      </w:pPr>
      <w:r>
        <w:rPr>
          <w:rFonts w:eastAsia="宋体"/>
          <w:sz w:val="24"/>
        </w:rPr>
        <w:tab/>
        <w:t>n. 拖累，累赘；妨害</w:t>
      </w:r>
    </w:p>
    <w:p>
      <w:pPr>
        <w:jc w:val="left"/>
      </w:pPr>
      <w:r>
        <w:rPr>
          <w:rFonts w:eastAsia="宋体"/>
          <w:sz w:val="24"/>
        </w:rPr>
        <w:tab/>
        <w:t>n. （Cumber）人名；（英）坎伯</w:t>
      </w:r>
    </w:p>
    <w:p>
      <w:pPr>
        <w:jc w:val="left"/>
      </w:pPr>
      <w:r>
        <w:rPr>
          <w:rFonts w:eastAsia="宋体"/>
          <w:sz w:val="20"/>
        </w:rPr>
        <w:tab/>
        <w:t>cumber 妨害，拖累 来自古英语combren,来自ber-,带来，承受，词源同bear,burden.</w:t>
      </w:r>
    </w:p>
    <w:p>
      <w:pPr>
        <w:jc w:val="left"/>
      </w:pPr>
      <w:r>
        <w:rPr>
          <w:rFonts w:eastAsia="宋体"/>
          <w:b/>
          <w:sz w:val="32"/>
        </w:rPr>
        <w:t>bar</w:t>
      </w:r>
    </w:p>
    <w:p>
      <w:pPr>
        <w:jc w:val="left"/>
      </w:pPr>
      <w:r>
        <w:rPr>
          <w:rFonts w:eastAsia="宋体"/>
          <w:sz w:val="24"/>
        </w:rPr>
        <w:tab/>
        <w:t>bɑːr</w:t>
      </w:r>
    </w:p>
    <w:p>
      <w:pPr>
        <w:jc w:val="left"/>
      </w:pPr>
      <w:r>
        <w:rPr>
          <w:rFonts w:eastAsia="宋体"/>
          <w:sz w:val="24"/>
        </w:rPr>
        <w:tab/>
        <w:t>n. 酒吧；吧台；小吃店；块，棒；（金属）条，栏杆；球门横梁；障碍；小节；条纹，带；功能条；律师职业；（法庭中的）围栏，被告席；电热棒；沙洲，暗礁；军阶杠；巴（气压单位）</w:t>
      </w:r>
    </w:p>
    <w:p>
      <w:pPr>
        <w:jc w:val="left"/>
      </w:pPr>
      <w:r>
        <w:rPr>
          <w:rFonts w:eastAsia="宋体"/>
          <w:sz w:val="24"/>
        </w:rPr>
        <w:tab/>
        <w:t>v. 封，堵；阻挡，拦住；阻止，禁止；做条纹标记</w:t>
      </w:r>
    </w:p>
    <w:p>
      <w:pPr>
        <w:jc w:val="left"/>
      </w:pPr>
      <w:r>
        <w:rPr>
          <w:rFonts w:eastAsia="宋体"/>
          <w:sz w:val="24"/>
        </w:rPr>
        <w:tab/>
        <w:t>prep. 除……外</w:t>
      </w:r>
    </w:p>
    <w:p>
      <w:pPr>
        <w:jc w:val="left"/>
      </w:pPr>
      <w:r>
        <w:rPr>
          <w:rFonts w:eastAsia="宋体"/>
          <w:sz w:val="24"/>
        </w:rPr>
        <w:tab/>
        <w:t xml:space="preserve"> 【名】 （Bar）（德、法、俄、罗、捷、波、葡、以、阿拉伯）巴尔（人名）</w:t>
      </w:r>
    </w:p>
    <w:p>
      <w:pPr>
        <w:jc w:val="left"/>
      </w:pPr>
      <w:r>
        <w:rPr>
          <w:rFonts w:eastAsia="宋体"/>
          <w:sz w:val="20"/>
        </w:rPr>
        <w:tab/>
        <w:t>bar 条，棒，酒吧，律师 词源不详。酒吧义来自酒馆木架陈列的待售酒类。律师义来自旧时条棒隔开律师与法官。</w:t>
      </w:r>
    </w:p>
    <w:p>
      <w:pPr>
        <w:jc w:val="left"/>
      </w:pPr>
      <w:r>
        <w:rPr>
          <w:rFonts w:eastAsia="宋体"/>
          <w:sz w:val="20"/>
        </w:rPr>
        <w:tab/>
        <w:t xml:space="preserve">bar 棍，棒，隔栏，餐柜，酒吧，障碍，律师 来源于古法语barre,栅栏/障碍物 → 将法官席与其它部分隔开的"隔栏" → 将酒店服务员与顾客隔开的"柜台" → 酒吧  </w:t>
        <w:br/>
        <w:t xml:space="preserve"> -bar-栅栏,障碍 → bar 隔栏,餐柜</w:t>
      </w:r>
    </w:p>
    <w:p>
      <w:pPr>
        <w:jc w:val="left"/>
      </w:pPr>
      <w:r>
        <w:rPr>
          <w:rFonts w:eastAsia="宋体"/>
          <w:b/>
          <w:sz w:val="32"/>
        </w:rPr>
        <w:t>basis</w:t>
      </w:r>
    </w:p>
    <w:p>
      <w:pPr>
        <w:jc w:val="left"/>
      </w:pPr>
      <w:r>
        <w:rPr>
          <w:rFonts w:eastAsia="宋体"/>
          <w:sz w:val="24"/>
        </w:rPr>
        <w:tab/>
        <w:t>ˈbeɪsɪs</w:t>
      </w:r>
    </w:p>
    <w:p>
      <w:pPr>
        <w:jc w:val="left"/>
      </w:pPr>
      <w:r>
        <w:rPr>
          <w:rFonts w:eastAsia="宋体"/>
          <w:sz w:val="24"/>
        </w:rPr>
        <w:tab/>
        <w:t>n. 基础，要素；基准，方式；理由，根据；主要成分（或部分）</w:t>
      </w:r>
    </w:p>
    <w:p>
      <w:pPr>
        <w:jc w:val="left"/>
      </w:pPr>
      <w:r>
        <w:rPr>
          <w:rFonts w:eastAsia="宋体"/>
          <w:sz w:val="20"/>
        </w:rPr>
        <w:tab/>
        <w:t xml:space="preserve">basis (抽象)基础，根据 借用于拉丁语basis, -is, f(底座)  </w:t>
        <w:br/>
        <w:t xml:space="preserve"> 同源词：basement, base¹, basic, basically 词组/短语：on the basis of 根据…,以…为基础</w:t>
      </w:r>
    </w:p>
    <w:p>
      <w:pPr>
        <w:jc w:val="left"/>
      </w:pPr>
      <w:r>
        <w:rPr>
          <w:rFonts w:eastAsia="宋体"/>
          <w:b/>
          <w:sz w:val="32"/>
        </w:rPr>
        <w:t>casual</w:t>
      </w:r>
    </w:p>
    <w:p>
      <w:pPr>
        <w:jc w:val="left"/>
      </w:pPr>
      <w:r>
        <w:rPr>
          <w:rFonts w:eastAsia="宋体"/>
          <w:sz w:val="24"/>
        </w:rPr>
        <w:tab/>
        <w:t>ˈkæʒuəl</w:t>
      </w:r>
    </w:p>
    <w:p>
      <w:pPr>
        <w:jc w:val="left"/>
      </w:pPr>
      <w:r>
        <w:rPr>
          <w:rFonts w:eastAsia="宋体"/>
          <w:sz w:val="24"/>
        </w:rPr>
        <w:tab/>
        <w:t>adj. 休闲的，便装的；随便的，非正式的；漫不经心的，随意的；临时的，短期的；碰巧的，偶然的；不认真的，马虎的；不定期的，偶尔的；感情不深的，疏远的</w:t>
      </w:r>
    </w:p>
    <w:p>
      <w:pPr>
        <w:jc w:val="left"/>
      </w:pPr>
      <w:r>
        <w:rPr>
          <w:rFonts w:eastAsia="宋体"/>
          <w:sz w:val="24"/>
        </w:rPr>
        <w:tab/>
        <w:t>n. 便服，便装（casuals）；临时工；&lt;英&gt;散漫青年；待命士兵</w:t>
      </w:r>
    </w:p>
    <w:p>
      <w:pPr>
        <w:jc w:val="left"/>
      </w:pPr>
      <w:r>
        <w:rPr>
          <w:rFonts w:eastAsia="宋体"/>
          <w:sz w:val="20"/>
        </w:rPr>
        <w:tab/>
        <w:t>casual  来自中世纪法语casuel, 来自后期拉丁语cāsuālis("happening by chance"), 来自拉丁语cāsus("event"), 来自cadere("to fall").</w:t>
      </w:r>
    </w:p>
    <w:p>
      <w:pPr>
        <w:jc w:val="left"/>
      </w:pPr>
      <w:r>
        <w:rPr>
          <w:rFonts w:eastAsia="宋体"/>
          <w:sz w:val="20"/>
        </w:rPr>
        <w:tab/>
        <w:t>casual 随便的 发音释义：['kæʒʊəl] adj.随便的；非正式的；休闲的；偶然的；临时的</w:t>
        <w:br/>
        <w:t xml:space="preserve"> 结构分析：casual = casu（偶然）+al（形容词后缀）→偶然的、临时的→随便的</w:t>
        <w:br/>
        <w:t xml:space="preserve"> 词源解释：casu←拉丁语casus（偶然、意外）</w:t>
        <w:br/>
        <w:t xml:space="preserve"> 同源词：case（情况）</w:t>
        <w:br/>
        <w:t xml:space="preserve"> 衍生词：casually（随便地）；casualty（意外事故；伤亡人员）；casualness（偶然、漫不经心）</w:t>
      </w:r>
    </w:p>
    <w:p>
      <w:pPr>
        <w:jc w:val="left"/>
      </w:pPr>
      <w:r>
        <w:rPr>
          <w:rFonts w:eastAsia="宋体"/>
          <w:sz w:val="20"/>
        </w:rPr>
        <w:tab/>
        <w:t>casual 随意的 来自词根cad, 掉落，词源同case, accident.</w:t>
      </w:r>
    </w:p>
    <w:p>
      <w:pPr>
        <w:jc w:val="left"/>
      </w:pPr>
      <w:r>
        <w:rPr>
          <w:rFonts w:eastAsia="宋体"/>
          <w:sz w:val="20"/>
        </w:rPr>
        <w:tab/>
        <w:t>casual 偶然的，碰巧的；非正式的，临时的，随便的；漠不关心的，漫不经心的 词根词缀： -cas- 降临,发生 + -ual形容词词尾</w:t>
      </w:r>
    </w:p>
    <w:p>
      <w:pPr>
        <w:jc w:val="left"/>
      </w:pPr>
      <w:r>
        <w:rPr>
          <w:rFonts w:eastAsia="宋体"/>
          <w:sz w:val="20"/>
        </w:rPr>
        <w:tab/>
        <w:t>casual 偶然的 词根-cas-指“落”，其变体有-cid-等，这里涉及s、d音变。“落”是突然降临，其同根词多带有“突然，随机”的意味。词根cas：case（案件，案例），casual（偶然的），casualty（事故；伤亡人数）；词根cid：accident（事故；意外），incident（事变；事件）。</w:t>
      </w:r>
    </w:p>
    <w:p>
      <w:pPr>
        <w:jc w:val="left"/>
      </w:pPr>
      <w:r>
        <w:rPr>
          <w:rFonts w:eastAsia="宋体"/>
          <w:b/>
          <w:sz w:val="32"/>
        </w:rPr>
        <w:t>gravitational</w:t>
      </w:r>
    </w:p>
    <w:p>
      <w:pPr>
        <w:jc w:val="left"/>
      </w:pPr>
      <w:r>
        <w:rPr>
          <w:rFonts w:eastAsia="宋体"/>
          <w:sz w:val="24"/>
        </w:rPr>
        <w:tab/>
        <w:t>ˌɡrævɪˈteɪʃənl</w:t>
      </w:r>
    </w:p>
    <w:p>
      <w:pPr>
        <w:jc w:val="left"/>
      </w:pPr>
      <w:r>
        <w:rPr>
          <w:rFonts w:eastAsia="宋体"/>
          <w:sz w:val="24"/>
        </w:rPr>
        <w:tab/>
        <w:t>adj. [力] 重力的，[力] 引力的</w:t>
      </w:r>
    </w:p>
    <w:p>
      <w:pPr>
        <w:jc w:val="left"/>
      </w:pPr>
      <w:r>
        <w:rPr>
          <w:rFonts w:eastAsia="宋体"/>
          <w:b/>
          <w:sz w:val="32"/>
        </w:rPr>
        <w:t>beforehand</w:t>
      </w:r>
    </w:p>
    <w:p>
      <w:pPr>
        <w:jc w:val="left"/>
      </w:pPr>
      <w:r>
        <w:rPr>
          <w:rFonts w:eastAsia="宋体"/>
          <w:sz w:val="24"/>
        </w:rPr>
        <w:tab/>
        <w:t>bɪˈfɔːrhænd</w:t>
      </w:r>
    </w:p>
    <w:p>
      <w:pPr>
        <w:jc w:val="left"/>
      </w:pPr>
      <w:r>
        <w:rPr>
          <w:rFonts w:eastAsia="宋体"/>
          <w:sz w:val="24"/>
        </w:rPr>
        <w:tab/>
        <w:t>adv. 事先，预先，提前</w:t>
      </w:r>
    </w:p>
    <w:p>
      <w:pPr>
        <w:jc w:val="left"/>
      </w:pPr>
      <w:r>
        <w:rPr>
          <w:rFonts w:eastAsia="宋体"/>
          <w:sz w:val="24"/>
        </w:rPr>
        <w:tab/>
        <w:t>adj. 早做准备的；提前的</w:t>
      </w:r>
    </w:p>
    <w:p>
      <w:pPr>
        <w:jc w:val="left"/>
      </w:pPr>
      <w:r>
        <w:rPr>
          <w:rFonts w:eastAsia="宋体"/>
          <w:b/>
          <w:sz w:val="32"/>
        </w:rPr>
        <w:t>hectic</w:t>
      </w:r>
    </w:p>
    <w:p>
      <w:pPr>
        <w:jc w:val="left"/>
      </w:pPr>
      <w:r>
        <w:rPr>
          <w:rFonts w:eastAsia="宋体"/>
          <w:sz w:val="24"/>
        </w:rPr>
        <w:tab/>
        <w:t>ˈhektɪk</w:t>
      </w:r>
    </w:p>
    <w:p>
      <w:pPr>
        <w:jc w:val="left"/>
      </w:pPr>
      <w:r>
        <w:rPr>
          <w:rFonts w:eastAsia="宋体"/>
          <w:sz w:val="24"/>
        </w:rPr>
        <w:tab/>
        <w:t>adj. 繁忙的，忙乱的；（脸）潮红的；&lt;古&gt;（与）痨病（有关）的，发痨病热的</w:t>
      </w:r>
    </w:p>
    <w:p>
      <w:pPr>
        <w:jc w:val="left"/>
      </w:pPr>
      <w:r>
        <w:rPr>
          <w:rFonts w:eastAsia="宋体"/>
          <w:sz w:val="24"/>
        </w:rPr>
        <w:tab/>
        <w:t>n. &lt;古&gt;潮热，痨病热</w:t>
      </w:r>
    </w:p>
    <w:p>
      <w:pPr>
        <w:jc w:val="left"/>
      </w:pPr>
      <w:r>
        <w:rPr>
          <w:rFonts w:eastAsia="宋体"/>
          <w:sz w:val="20"/>
        </w:rPr>
        <w:tab/>
        <w:t>hectic （兴奋的）：由肺结核病引发的习惯性亢奋 古希腊名医盖伦（Galen）发现，有些病人脸部持续红热，像是发烧不退。因此，他 将这种病症称为hektikos（拉丁拼写方式为hecticus），意思是“持续的、习惯性的”。该词进入英语后，拼写形式变为hectic。15世纪 时，欧洲医生们依然沿用盖伦对这种病症的称呼，叫做hectic fever（痨热病）。到了近代，医生才知道这种病就是肺结核（phthisis）。</w:t>
        <w:br/>
        <w:t>肺结核曾经有个美誉：“艺术家的疾病”。这是因为，肺结核病人时常发热，易于亢奋。在欧美历史中，曾经有很多著名艺术家都是肺结核病人。他们在患病期间充满创作热情，感受力敏锐，创作了很多杰作。得过肺结核的著名艺术家有：济慈、雪莱、拜伦、肖邦、歌德、席勒、梭罗、卡夫卡、契诃夫、劳伦斯、勃朗宁、勃朗特三姐妹、费雯·丽、托马斯·贝恩哈特、凯瑟琳·曼斯菲尔德、尤金·奥尼尔、托马斯·曼、柯南·道尔，还有中国的萧红、郁达夫等。有段时间，欧洲贵族们甚至以得肺结核为时尚，有些人主动去染上肺结核。</w:t>
        <w:br/>
        <w:t>由于肺结核病容易引发亢奋，hectic一词也就产生了“兴奋的、狂热的”之意。</w:t>
        <w:br/>
        <w:t>hectic：['hektɪk] adj.兴奋的，狂热的，脸色潮红的，肺病的，忙乱的n.脸色潮红，患肺结核</w:t>
      </w:r>
    </w:p>
    <w:p>
      <w:pPr>
        <w:jc w:val="left"/>
      </w:pPr>
      <w:r>
        <w:rPr>
          <w:rFonts w:eastAsia="宋体"/>
          <w:sz w:val="20"/>
        </w:rPr>
        <w:tab/>
        <w:t>hectic 忙碌的，繁忙的，因患肺病持续发烧的 来自希腊语ekhein,持有，保持，持续，词源同scheme,hector.引申词义持续的，忙碌的。发烧义缩写自hectic fever,原用于指肺结核的症状。</w:t>
      </w:r>
    </w:p>
    <w:p>
      <w:pPr>
        <w:jc w:val="left"/>
      </w:pPr>
      <w:r>
        <w:rPr>
          <w:rFonts w:eastAsia="宋体"/>
          <w:b/>
          <w:sz w:val="32"/>
        </w:rPr>
        <w:t>toxicosis</w:t>
      </w:r>
    </w:p>
    <w:p>
      <w:pPr>
        <w:jc w:val="left"/>
      </w:pPr>
      <w:r>
        <w:rPr>
          <w:rFonts w:eastAsia="宋体"/>
          <w:sz w:val="24"/>
        </w:rPr>
        <w:tab/>
        <w:t>ˌtɑːksɪˈkoʊsɪs</w:t>
      </w:r>
    </w:p>
    <w:p>
      <w:pPr>
        <w:jc w:val="left"/>
      </w:pPr>
      <w:r>
        <w:rPr>
          <w:rFonts w:eastAsia="宋体"/>
          <w:sz w:val="24"/>
        </w:rPr>
        <w:tab/>
        <w:t>n. 中毒</w:t>
      </w:r>
    </w:p>
    <w:p>
      <w:pPr>
        <w:jc w:val="left"/>
      </w:pPr>
      <w:r>
        <w:rPr>
          <w:rFonts w:eastAsia="宋体"/>
          <w:b/>
          <w:sz w:val="32"/>
        </w:rPr>
        <w:t>inflate</w:t>
      </w:r>
    </w:p>
    <w:p>
      <w:pPr>
        <w:jc w:val="left"/>
      </w:pPr>
      <w:r>
        <w:rPr>
          <w:rFonts w:eastAsia="宋体"/>
          <w:sz w:val="24"/>
        </w:rPr>
        <w:tab/>
        <w:t>ɪnˈfleɪt</w:t>
      </w:r>
    </w:p>
    <w:p>
      <w:pPr>
        <w:jc w:val="left"/>
      </w:pPr>
      <w:r>
        <w:rPr>
          <w:rFonts w:eastAsia="宋体"/>
          <w:sz w:val="24"/>
        </w:rPr>
        <w:tab/>
        <w:t>v. （使）充气，（使）膨胀；使（价格、成本等）上涨；夸大，吹嘘</w:t>
      </w:r>
    </w:p>
    <w:p>
      <w:pPr>
        <w:jc w:val="left"/>
      </w:pPr>
      <w:r>
        <w:rPr>
          <w:rFonts w:eastAsia="宋体"/>
          <w:sz w:val="20"/>
        </w:rPr>
        <w:tab/>
        <w:t>inflate 充气，膨胀 in-,进入，使，-flat,吹，鼓起，词源同blow,conflate.引申词义充气，膨胀。</w:t>
      </w:r>
    </w:p>
    <w:p>
      <w:pPr>
        <w:jc w:val="left"/>
      </w:pPr>
      <w:r>
        <w:rPr>
          <w:rFonts w:eastAsia="宋体"/>
          <w:sz w:val="20"/>
        </w:rPr>
        <w:tab/>
        <w:t>inflate 使充气(于轮胎、气球等)，(使)膨胀；(使)通货膨胀，物价上涨 词根词缀： in-入,向内 + -flat-吹 + -e</w:t>
      </w:r>
    </w:p>
    <w:p>
      <w:pPr>
        <w:jc w:val="left"/>
      </w:pPr>
      <w:r>
        <w:rPr>
          <w:rFonts w:eastAsia="宋体"/>
          <w:b/>
          <w:sz w:val="32"/>
        </w:rPr>
        <w:t>DAO</w:t>
      </w:r>
    </w:p>
    <w:p>
      <w:pPr>
        <w:jc w:val="left"/>
      </w:pPr>
      <w:r>
        <w:rPr>
          <w:rFonts w:eastAsia="宋体"/>
          <w:sz w:val="24"/>
        </w:rPr>
        <w:tab/>
      </w:r>
    </w:p>
    <w:p>
      <w:pPr>
        <w:jc w:val="left"/>
      </w:pPr>
      <w:r>
        <w:rPr>
          <w:rFonts w:eastAsia="宋体"/>
          <w:sz w:val="24"/>
        </w:rPr>
        <w:tab/>
        <w:t>abbr. 去中心化自治组织（decentralized autonomous organization）；数据访问对象（data access object）</w:t>
      </w:r>
    </w:p>
    <w:p>
      <w:pPr>
        <w:jc w:val="left"/>
      </w:pPr>
      <w:r>
        <w:rPr>
          <w:rFonts w:eastAsia="宋体"/>
          <w:b/>
          <w:sz w:val="32"/>
        </w:rPr>
        <w:t>implicitly</w:t>
      </w:r>
    </w:p>
    <w:p>
      <w:pPr>
        <w:jc w:val="left"/>
      </w:pPr>
      <w:r>
        <w:rPr>
          <w:rFonts w:eastAsia="宋体"/>
          <w:sz w:val="24"/>
        </w:rPr>
        <w:tab/>
        <w:t>ɪmˈplɪsɪtli</w:t>
      </w:r>
    </w:p>
    <w:p>
      <w:pPr>
        <w:jc w:val="left"/>
      </w:pPr>
      <w:r>
        <w:rPr>
          <w:rFonts w:eastAsia="宋体"/>
          <w:sz w:val="24"/>
        </w:rPr>
        <w:tab/>
        <w:t>adv. 含蓄地，暗中地；绝对地</w:t>
      </w:r>
    </w:p>
    <w:p>
      <w:pPr>
        <w:jc w:val="left"/>
      </w:pPr>
      <w:r>
        <w:rPr>
          <w:rFonts w:eastAsia="宋体"/>
          <w:b/>
          <w:sz w:val="32"/>
        </w:rPr>
        <w:t>exposure</w:t>
      </w:r>
    </w:p>
    <w:p>
      <w:pPr>
        <w:jc w:val="left"/>
      </w:pPr>
      <w:r>
        <w:rPr>
          <w:rFonts w:eastAsia="宋体"/>
          <w:sz w:val="24"/>
        </w:rPr>
        <w:tab/>
        <w:t>ɪkˈspoʊʒər</w:t>
      </w:r>
    </w:p>
    <w:p>
      <w:pPr>
        <w:jc w:val="left"/>
      </w:pPr>
      <w:r>
        <w:rPr>
          <w:rFonts w:eastAsia="宋体"/>
          <w:sz w:val="24"/>
        </w:rPr>
        <w:tab/>
        <w:t>n. 暴露，接触；曝光，揭发；报道，宣传；单张胶片；曝光时间，曝光量；受冻；朝向</w:t>
      </w:r>
    </w:p>
    <w:p>
      <w:pPr>
        <w:jc w:val="left"/>
      </w:pPr>
      <w:r>
        <w:rPr>
          <w:rFonts w:eastAsia="宋体"/>
          <w:sz w:val="20"/>
        </w:rPr>
        <w:tab/>
        <w:t>exposure 显露，暴晒；揭露，曝光；受到...影响 词根词缀： ex-向外 + -pos-放置 + -ure</w:t>
      </w:r>
    </w:p>
    <w:p>
      <w:pPr>
        <w:jc w:val="left"/>
      </w:pPr>
      <w:r>
        <w:rPr>
          <w:rFonts w:eastAsia="宋体"/>
          <w:b/>
          <w:sz w:val="32"/>
        </w:rPr>
        <w:t>salvage</w:t>
      </w:r>
    </w:p>
    <w:p>
      <w:pPr>
        <w:jc w:val="left"/>
      </w:pPr>
      <w:r>
        <w:rPr>
          <w:rFonts w:eastAsia="宋体"/>
          <w:sz w:val="24"/>
        </w:rPr>
        <w:tab/>
        <w:t>ˈsælvɪdʒ</w:t>
      </w:r>
    </w:p>
    <w:p>
      <w:pPr>
        <w:jc w:val="left"/>
      </w:pPr>
      <w:r>
        <w:rPr>
          <w:rFonts w:eastAsia="宋体"/>
          <w:sz w:val="24"/>
        </w:rPr>
        <w:tab/>
        <w:t>n. 抢救，救援；抢救出的物品；&lt;法律&gt;海难救助费，打捞费</w:t>
      </w:r>
    </w:p>
    <w:p>
      <w:pPr>
        <w:jc w:val="left"/>
      </w:pPr>
      <w:r>
        <w:rPr>
          <w:rFonts w:eastAsia="宋体"/>
          <w:sz w:val="24"/>
        </w:rPr>
        <w:tab/>
        <w:t>v. 打捞，抢救；挽救，挽回（珍贵或重要的事物）</w:t>
      </w:r>
    </w:p>
    <w:p>
      <w:pPr>
        <w:jc w:val="left"/>
      </w:pPr>
      <w:r>
        <w:rPr>
          <w:rFonts w:eastAsia="宋体"/>
          <w:sz w:val="24"/>
        </w:rPr>
        <w:tab/>
        <w:t xml:space="preserve"> 【名】 （Salvage）（法）萨尔瓦热（人名）</w:t>
      </w:r>
    </w:p>
    <w:p>
      <w:pPr>
        <w:jc w:val="left"/>
      </w:pPr>
      <w:r>
        <w:rPr>
          <w:rFonts w:eastAsia="宋体"/>
          <w:sz w:val="20"/>
        </w:rPr>
        <w:tab/>
        <w:t>salvage 打捞，营救，抢救 来自拉丁语 salvare,挽救，抢救，来自 PIE*sol,完整的，词源同 solid,salvation,save.-age,名词 后缀。引申诸相关词义。</w:t>
      </w:r>
    </w:p>
    <w:p>
      <w:pPr>
        <w:jc w:val="left"/>
      </w:pPr>
      <w:r>
        <w:rPr>
          <w:rFonts w:eastAsia="宋体"/>
          <w:b/>
          <w:sz w:val="32"/>
        </w:rPr>
        <w:t>specifically</w:t>
      </w:r>
    </w:p>
    <w:p>
      <w:pPr>
        <w:jc w:val="left"/>
      </w:pPr>
      <w:r>
        <w:rPr>
          <w:rFonts w:eastAsia="宋体"/>
          <w:sz w:val="24"/>
        </w:rPr>
        <w:tab/>
        <w:t>spəˈsɪfɪkli</w:t>
      </w:r>
    </w:p>
    <w:p>
      <w:pPr>
        <w:jc w:val="left"/>
      </w:pPr>
      <w:r>
        <w:rPr>
          <w:rFonts w:eastAsia="宋体"/>
          <w:sz w:val="24"/>
        </w:rPr>
        <w:tab/>
        <w:t>adv. 特意，专门地；明确地，具体地；具体来说，确切地说；局限性地；专门；（生）种的</w:t>
      </w:r>
    </w:p>
    <w:p>
      <w:pPr>
        <w:jc w:val="left"/>
      </w:pPr>
      <w:r>
        <w:rPr>
          <w:rFonts w:eastAsia="宋体"/>
          <w:sz w:val="20"/>
        </w:rPr>
        <w:tab/>
        <w:t>specifically 明确地，具体地；特意地，专门地 词根词缀： -spec-特别 + -i- + -fic-做,作 + -al形容词词尾 + -ly副词词尾</w:t>
      </w:r>
    </w:p>
    <w:p>
      <w:pPr>
        <w:jc w:val="left"/>
      </w:pPr>
      <w:r>
        <w:rPr>
          <w:rFonts w:eastAsia="宋体"/>
          <w:sz w:val="20"/>
        </w:rPr>
        <w:tab/>
        <w:t>specifically 明确地，具体地 specific,明确的，具体的，-al,形容词后缀，-ly,副词后缀。</w:t>
      </w:r>
    </w:p>
    <w:p>
      <w:pPr>
        <w:jc w:val="left"/>
      </w:pPr>
      <w:r>
        <w:rPr>
          <w:rFonts w:eastAsia="宋体"/>
          <w:b/>
          <w:sz w:val="32"/>
        </w:rPr>
        <w:t>drastically</w:t>
      </w:r>
    </w:p>
    <w:p>
      <w:pPr>
        <w:jc w:val="left"/>
      </w:pPr>
      <w:r>
        <w:rPr>
          <w:rFonts w:eastAsia="宋体"/>
          <w:sz w:val="24"/>
        </w:rPr>
        <w:tab/>
        <w:t>ˈdræstɪkli</w:t>
      </w:r>
    </w:p>
    <w:p>
      <w:pPr>
        <w:jc w:val="left"/>
      </w:pPr>
      <w:r>
        <w:rPr>
          <w:rFonts w:eastAsia="宋体"/>
          <w:sz w:val="24"/>
        </w:rPr>
        <w:tab/>
        <w:t>adv. （动作或变化）猛烈地，力度大地 ；极其，非常</w:t>
      </w:r>
    </w:p>
    <w:p>
      <w:pPr>
        <w:jc w:val="left"/>
      </w:pPr>
      <w:r>
        <w:rPr>
          <w:rFonts w:eastAsia="宋体"/>
          <w:b/>
          <w:sz w:val="32"/>
        </w:rPr>
        <w:t>forgo</w:t>
      </w:r>
    </w:p>
    <w:p>
      <w:pPr>
        <w:jc w:val="left"/>
      </w:pPr>
      <w:r>
        <w:rPr>
          <w:rFonts w:eastAsia="宋体"/>
          <w:sz w:val="24"/>
        </w:rPr>
        <w:tab/>
        <w:t>fɔːrˈɡoʊ</w:t>
      </w:r>
    </w:p>
    <w:p>
      <w:pPr>
        <w:jc w:val="left"/>
      </w:pPr>
      <w:r>
        <w:rPr>
          <w:rFonts w:eastAsia="宋体"/>
          <w:sz w:val="24"/>
        </w:rPr>
        <w:tab/>
        <w:t>vi. 放弃；停止；对…断念</w:t>
      </w:r>
    </w:p>
    <w:p>
      <w:pPr>
        <w:jc w:val="left"/>
      </w:pPr>
      <w:r>
        <w:rPr>
          <w:rFonts w:eastAsia="宋体"/>
          <w:sz w:val="24"/>
        </w:rPr>
        <w:tab/>
        <w:t>vt. 放弃；停止；对…断念</w:t>
      </w:r>
    </w:p>
    <w:p>
      <w:pPr>
        <w:jc w:val="left"/>
      </w:pPr>
      <w:r>
        <w:rPr>
          <w:rFonts w:eastAsia="宋体"/>
          <w:sz w:val="24"/>
        </w:rPr>
        <w:tab/>
        <w:t xml:space="preserve"> [ 过去式forwent 过去分词forgone 现在分词forgoing ]</w:t>
      </w:r>
    </w:p>
    <w:p>
      <w:pPr>
        <w:jc w:val="left"/>
      </w:pPr>
      <w:r>
        <w:rPr>
          <w:rFonts w:eastAsia="宋体"/>
          <w:sz w:val="20"/>
        </w:rPr>
        <w:tab/>
        <w:t>forgo 弃绝 for-, 完全的。go, 走，离开。引申词义放弃，弃绝。</w:t>
      </w:r>
    </w:p>
    <w:p>
      <w:pPr>
        <w:jc w:val="left"/>
      </w:pPr>
      <w:r>
        <w:rPr>
          <w:rFonts w:eastAsia="宋体"/>
          <w:b/>
          <w:sz w:val="32"/>
        </w:rPr>
        <w:t>pollute</w:t>
      </w:r>
    </w:p>
    <w:p>
      <w:pPr>
        <w:jc w:val="left"/>
      </w:pPr>
      <w:r>
        <w:rPr>
          <w:rFonts w:eastAsia="宋体"/>
          <w:sz w:val="24"/>
        </w:rPr>
        <w:tab/>
        <w:t>pəˈluːt</w:t>
      </w:r>
    </w:p>
    <w:p>
      <w:pPr>
        <w:jc w:val="left"/>
      </w:pPr>
      <w:r>
        <w:rPr>
          <w:rFonts w:eastAsia="宋体"/>
          <w:sz w:val="24"/>
        </w:rPr>
        <w:tab/>
        <w:t>v. 污染，弄脏；玷污，败坏</w:t>
      </w:r>
    </w:p>
    <w:p>
      <w:pPr>
        <w:jc w:val="left"/>
      </w:pPr>
      <w:r>
        <w:rPr>
          <w:rFonts w:eastAsia="宋体"/>
          <w:sz w:val="20"/>
        </w:rPr>
        <w:tab/>
        <w:t xml:space="preserve">pollute 弄脏，污染；腐蚀 来源于拉丁语动词polluere(弄脏)。   </w:t>
        <w:br/>
        <w:t xml:space="preserve"> 词根词缀： -pollut-弄脏 + -e</w:t>
      </w:r>
    </w:p>
    <w:p>
      <w:pPr>
        <w:jc w:val="left"/>
      </w:pPr>
      <w:r>
        <w:rPr>
          <w:rFonts w:eastAsia="宋体"/>
          <w:sz w:val="20"/>
        </w:rPr>
        <w:tab/>
        <w:t>pollute 使污染 来自拉丁语pollurere,抹上泥土，弄脏，玷污，来自前缀por-在字母l开头前的异化形式pol-,在前，向前，luere,涂抹，弄脏，流出，流出泥浆，词源同liniment,delete.在14世纪时用于词义遗精或手淫，后于19世纪中期用于词义污染，并成为主要词义。</w:t>
      </w:r>
    </w:p>
    <w:p>
      <w:pPr>
        <w:jc w:val="left"/>
      </w:pPr>
      <w:r>
        <w:rPr>
          <w:rFonts w:eastAsia="宋体"/>
          <w:b/>
          <w:sz w:val="32"/>
        </w:rPr>
        <w:t>hike</w:t>
      </w:r>
    </w:p>
    <w:p>
      <w:pPr>
        <w:jc w:val="left"/>
      </w:pPr>
      <w:r>
        <w:rPr>
          <w:rFonts w:eastAsia="宋体"/>
          <w:sz w:val="24"/>
        </w:rPr>
        <w:tab/>
        <w:t>haɪk</w:t>
      </w:r>
    </w:p>
    <w:p>
      <w:pPr>
        <w:jc w:val="left"/>
      </w:pPr>
      <w:r>
        <w:rPr>
          <w:rFonts w:eastAsia="宋体"/>
          <w:sz w:val="24"/>
        </w:rPr>
        <w:tab/>
        <w:t>n. 徒步旅行，远足；（价格、花费等的）大幅度提高，猛增</w:t>
      </w:r>
    </w:p>
    <w:p>
      <w:pPr>
        <w:jc w:val="left"/>
      </w:pPr>
      <w:r>
        <w:rPr>
          <w:rFonts w:eastAsia="宋体"/>
          <w:sz w:val="24"/>
        </w:rPr>
        <w:tab/>
        <w:t>v. 远足，徒步旅行；突然增加，突然提高；拉起，提起（尤指衣物）；后传（发球）给四分卫</w:t>
      </w:r>
    </w:p>
    <w:p>
      <w:pPr>
        <w:jc w:val="left"/>
      </w:pPr>
      <w:r>
        <w:rPr>
          <w:rFonts w:eastAsia="宋体"/>
          <w:sz w:val="24"/>
        </w:rPr>
        <w:tab/>
        <w:t xml:space="preserve"> 【名】 （Hike）（美、俄）海克（人名）</w:t>
      </w:r>
    </w:p>
    <w:p>
      <w:pPr>
        <w:jc w:val="left"/>
      </w:pPr>
      <w:r>
        <w:rPr>
          <w:rFonts w:eastAsia="宋体"/>
          <w:sz w:val="20"/>
        </w:rPr>
        <w:tab/>
        <w:t>hike 远足，徒步旅行，（价格，数量等）增加，上升 来自英语方言hyke,精神抖擞的走路，可能来自中古英语icchen,猛拉，晃动，词源同hitch.引申词义远足，徒步旅行，特指山路上的徒步。词义增加，上升来自hitch变体。</w:t>
      </w:r>
    </w:p>
    <w:p>
      <w:pPr>
        <w:jc w:val="left"/>
      </w:pPr>
      <w:r>
        <w:rPr>
          <w:rFonts w:eastAsia="宋体"/>
          <w:b/>
          <w:sz w:val="32"/>
        </w:rPr>
        <w:t>compass</w:t>
      </w:r>
    </w:p>
    <w:p>
      <w:pPr>
        <w:jc w:val="left"/>
      </w:pPr>
      <w:r>
        <w:rPr>
          <w:rFonts w:eastAsia="宋体"/>
          <w:sz w:val="24"/>
        </w:rPr>
        <w:tab/>
        <w:t>ˈkʌmpəs</w:t>
      </w:r>
    </w:p>
    <w:p>
      <w:pPr>
        <w:jc w:val="left"/>
      </w:pPr>
      <w:r>
        <w:rPr>
          <w:rFonts w:eastAsia="宋体"/>
          <w:sz w:val="24"/>
        </w:rPr>
        <w:tab/>
        <w:t>n. 指南针，罗盘；圆规，两脚规；界限，范围</w:t>
      </w:r>
    </w:p>
    <w:p>
      <w:pPr>
        <w:jc w:val="left"/>
      </w:pPr>
      <w:r>
        <w:rPr>
          <w:rFonts w:eastAsia="宋体"/>
          <w:sz w:val="24"/>
        </w:rPr>
        <w:tab/>
        <w:t>v. 绕（某物）而行，围绕；图谋完成</w:t>
      </w:r>
    </w:p>
    <w:p>
      <w:pPr>
        <w:jc w:val="left"/>
      </w:pPr>
      <w:r>
        <w:rPr>
          <w:rFonts w:eastAsia="宋体"/>
          <w:sz w:val="20"/>
        </w:rPr>
        <w:tab/>
        <w:t>compass 界限，罗盘，圆规 com-, 强调。-pass, 走，展开，词源同pace. 后用于指数学和航海物件品。</w:t>
      </w:r>
    </w:p>
    <w:p>
      <w:pPr>
        <w:jc w:val="left"/>
      </w:pPr>
      <w:r>
        <w:rPr>
          <w:rFonts w:eastAsia="宋体"/>
          <w:sz w:val="20"/>
        </w:rPr>
        <w:tab/>
        <w:t>compass 指南针，罗盘 词根词缀： com-加强意义 + -pass-走,通过</w:t>
      </w:r>
    </w:p>
    <w:p>
      <w:pPr>
        <w:jc w:val="left"/>
      </w:pPr>
      <w:r>
        <w:rPr>
          <w:rFonts w:eastAsia="宋体"/>
          <w:b/>
          <w:sz w:val="32"/>
        </w:rPr>
        <w:t>bath</w:t>
      </w:r>
    </w:p>
    <w:p>
      <w:pPr>
        <w:jc w:val="left"/>
      </w:pPr>
      <w:r>
        <w:rPr>
          <w:rFonts w:eastAsia="宋体"/>
          <w:sz w:val="24"/>
        </w:rPr>
        <w:tab/>
        <w:t>bæθ</w:t>
      </w:r>
    </w:p>
    <w:p>
      <w:pPr>
        <w:jc w:val="left"/>
      </w:pPr>
      <w:r>
        <w:rPr>
          <w:rFonts w:eastAsia="宋体"/>
          <w:sz w:val="24"/>
        </w:rPr>
        <w:tab/>
        <w:t>n. 浴缸，浴盆；洗澡，沐浴；浴室；池，盆</w:t>
      </w:r>
    </w:p>
    <w:p>
      <w:pPr>
        <w:jc w:val="left"/>
      </w:pPr>
      <w:r>
        <w:rPr>
          <w:rFonts w:eastAsia="宋体"/>
          <w:sz w:val="24"/>
        </w:rPr>
        <w:tab/>
        <w:t>v. 给……洗澡；洗澡，沐浴</w:t>
      </w:r>
    </w:p>
    <w:p>
      <w:pPr>
        <w:jc w:val="left"/>
      </w:pPr>
      <w:r>
        <w:rPr>
          <w:rFonts w:eastAsia="宋体"/>
          <w:sz w:val="20"/>
        </w:rPr>
        <w:tab/>
        <w:t>bath 洗浴 来自PIE *bhe, 暖，热，同bask. 原义仅指变热，热水洗浴和游泳都是词义发展的结果。</w:t>
      </w:r>
    </w:p>
    <w:p>
      <w:pPr>
        <w:jc w:val="left"/>
      </w:pPr>
      <w:r>
        <w:rPr>
          <w:rFonts w:eastAsia="宋体"/>
          <w:b/>
          <w:sz w:val="32"/>
        </w:rPr>
        <w:t>upgrade</w:t>
      </w:r>
    </w:p>
    <w:p>
      <w:pPr>
        <w:jc w:val="left"/>
      </w:pPr>
      <w:r>
        <w:rPr>
          <w:rFonts w:eastAsia="宋体"/>
          <w:sz w:val="24"/>
        </w:rPr>
        <w:tab/>
        <w:t>ˌʌpˈɡreɪd</w:t>
      </w:r>
    </w:p>
    <w:p>
      <w:pPr>
        <w:jc w:val="left"/>
      </w:pPr>
      <w:r>
        <w:rPr>
          <w:rFonts w:eastAsia="宋体"/>
          <w:sz w:val="24"/>
        </w:rPr>
        <w:tab/>
        <w:t>v. （使）（计算机、机器或软件）升级；提高（设施、服务等的）档次，改善；（使）升级到更高待遇，（使）升舱；使（雇员）升职；使（某事物）升格</w:t>
      </w:r>
    </w:p>
    <w:p>
      <w:pPr>
        <w:jc w:val="left"/>
      </w:pPr>
      <w:r>
        <w:rPr>
          <w:rFonts w:eastAsia="宋体"/>
          <w:sz w:val="24"/>
        </w:rPr>
        <w:tab/>
        <w:t>n. 改善，提高档次；（计算机的）升级；上坡</w:t>
      </w:r>
    </w:p>
    <w:p>
      <w:pPr>
        <w:jc w:val="left"/>
      </w:pPr>
      <w:r>
        <w:rPr>
          <w:rFonts w:eastAsia="宋体"/>
          <w:sz w:val="24"/>
        </w:rPr>
        <w:tab/>
        <w:t>adj. 往上的</w:t>
      </w:r>
    </w:p>
    <w:p>
      <w:pPr>
        <w:jc w:val="left"/>
      </w:pPr>
      <w:r>
        <w:rPr>
          <w:rFonts w:eastAsia="宋体"/>
          <w:sz w:val="24"/>
        </w:rPr>
        <w:tab/>
        <w:t>adv. 往上</w:t>
      </w:r>
    </w:p>
    <w:p>
      <w:pPr>
        <w:jc w:val="left"/>
      </w:pPr>
      <w:r>
        <w:rPr>
          <w:rFonts w:eastAsia="宋体"/>
          <w:b/>
          <w:sz w:val="32"/>
        </w:rPr>
        <w:t>extinct</w:t>
      </w:r>
    </w:p>
    <w:p>
      <w:pPr>
        <w:jc w:val="left"/>
      </w:pPr>
      <w:r>
        <w:rPr>
          <w:rFonts w:eastAsia="宋体"/>
          <w:sz w:val="24"/>
        </w:rPr>
        <w:tab/>
        <w:t>ɪkˈstɪŋkt</w:t>
      </w:r>
    </w:p>
    <w:p>
      <w:pPr>
        <w:jc w:val="left"/>
      </w:pPr>
      <w:r>
        <w:rPr>
          <w:rFonts w:eastAsia="宋体"/>
          <w:sz w:val="24"/>
        </w:rPr>
        <w:tab/>
        <w:t>adj. 灭绝的；消亡的；（火山）死的；（贵族称号）无合法继承人的；熄灭了的</w:t>
      </w:r>
    </w:p>
    <w:p>
      <w:pPr>
        <w:jc w:val="left"/>
      </w:pPr>
      <w:r>
        <w:rPr>
          <w:rFonts w:eastAsia="宋体"/>
          <w:sz w:val="20"/>
        </w:rPr>
        <w:tab/>
        <w:t>extinct 灭绝的，绝种的 ex-, 向外。-stinct, 刺，词源同instinct, stick. 即拔刺，拔出，比喻义连根拔起，灭绝。</w:t>
      </w:r>
    </w:p>
    <w:p>
      <w:pPr>
        <w:jc w:val="left"/>
      </w:pPr>
      <w:r>
        <w:rPr>
          <w:rFonts w:eastAsia="宋体"/>
          <w:sz w:val="20"/>
        </w:rPr>
        <w:tab/>
        <w:t xml:space="preserve">extinct 火等)熄灭了的；灭绝的，绝种的 来源于拉丁语复合动词extinguere(扑灭)的过去分词extinctus。  </w:t>
        <w:br/>
        <w:t xml:space="preserve"> 词根词缀： ex-出 + -stinct-扑灭</w:t>
      </w:r>
    </w:p>
    <w:p>
      <w:pPr>
        <w:jc w:val="left"/>
      </w:pPr>
      <w:r>
        <w:rPr>
          <w:rFonts w:eastAsia="宋体"/>
          <w:b/>
          <w:sz w:val="32"/>
        </w:rPr>
        <w:t>civic</w:t>
      </w:r>
    </w:p>
    <w:p>
      <w:pPr>
        <w:jc w:val="left"/>
      </w:pPr>
      <w:r>
        <w:rPr>
          <w:rFonts w:eastAsia="宋体"/>
          <w:sz w:val="24"/>
        </w:rPr>
        <w:tab/>
        <w:t>ˈsɪvɪk</w:t>
      </w:r>
    </w:p>
    <w:p>
      <w:pPr>
        <w:jc w:val="left"/>
      </w:pPr>
      <w:r>
        <w:rPr>
          <w:rFonts w:eastAsia="宋体"/>
          <w:sz w:val="24"/>
        </w:rPr>
        <w:tab/>
        <w:t>adj. 城镇的，市政的；公民的，市民的</w:t>
      </w:r>
    </w:p>
    <w:p>
      <w:pPr>
        <w:jc w:val="left"/>
      </w:pPr>
      <w:r>
        <w:rPr>
          <w:rFonts w:eastAsia="宋体"/>
          <w:sz w:val="20"/>
        </w:rPr>
        <w:tab/>
        <w:t xml:space="preserve">civic 城市的；市民的，城镇居民的 来源于拉丁语civis(市民,公民)  </w:t>
        <w:br/>
        <w:t xml:space="preserve"> 同源词：city, citizen, civil, civilian, civility, civilize, civilization</w:t>
      </w:r>
    </w:p>
    <w:p>
      <w:pPr>
        <w:jc w:val="left"/>
      </w:pPr>
      <w:r>
        <w:rPr>
          <w:rFonts w:eastAsia="宋体"/>
          <w:sz w:val="20"/>
        </w:rPr>
        <w:tab/>
        <w:t>civic 市政的，市民的 来自civil,城市的，市民的，-ic,形容词后缀。</w:t>
      </w:r>
    </w:p>
    <w:p>
      <w:pPr>
        <w:jc w:val="left"/>
      </w:pPr>
      <w:r>
        <w:rPr>
          <w:rFonts w:eastAsia="宋体"/>
          <w:b/>
          <w:sz w:val="32"/>
        </w:rPr>
        <w:t>priest</w:t>
      </w:r>
    </w:p>
    <w:p>
      <w:pPr>
        <w:jc w:val="left"/>
      </w:pPr>
      <w:r>
        <w:rPr>
          <w:rFonts w:eastAsia="宋体"/>
          <w:sz w:val="24"/>
        </w:rPr>
        <w:tab/>
        <w:t>priːst</w:t>
      </w:r>
    </w:p>
    <w:p>
      <w:pPr>
        <w:jc w:val="left"/>
      </w:pPr>
      <w:r>
        <w:rPr>
          <w:rFonts w:eastAsia="宋体"/>
          <w:sz w:val="24"/>
        </w:rPr>
        <w:tab/>
        <w:t>n. 牧师，神职人员；木渔槌（垂钓时用以打死已上钩的鱼）</w:t>
      </w:r>
    </w:p>
    <w:p>
      <w:pPr>
        <w:jc w:val="left"/>
      </w:pPr>
      <w:r>
        <w:rPr>
          <w:rFonts w:eastAsia="宋体"/>
          <w:sz w:val="24"/>
        </w:rPr>
        <w:tab/>
        <w:t>v. &lt;正式&gt;任命……为司铎（或祭司）</w:t>
      </w:r>
    </w:p>
    <w:p>
      <w:pPr>
        <w:jc w:val="left"/>
      </w:pPr>
      <w:r>
        <w:rPr>
          <w:rFonts w:eastAsia="宋体"/>
          <w:sz w:val="24"/>
        </w:rPr>
        <w:tab/>
        <w:t xml:space="preserve"> 【名】 （Priest）（英、德）普里斯特（人名）</w:t>
      </w:r>
    </w:p>
    <w:p>
      <w:pPr>
        <w:jc w:val="left"/>
      </w:pPr>
      <w:r>
        <w:rPr>
          <w:rFonts w:eastAsia="宋体"/>
          <w:sz w:val="20"/>
        </w:rPr>
        <w:tab/>
        <w:t>priest （神父）：宗教群体中的长老 英语单词priest来自拉丁语presbyter，后者来自希腊语 presbyteros，意思是“长老”，用来表示在宗教会众中传播教义、指导信徒的神父，而另外一个希腊单词hiereus则表示在宗教中举行祭祀、管 理供品的人为hiereus（祭司），对应的拉丁语为sacerdos，但英语中没有对应的名词，只有一个直接衍生出来的形容词sacerdotal（祭 司的，僧侣的）。因此，在将拉丁语的《圣经》翻译为英语时，presbyter（长老）和sacerdos（祭司）统统被翻译为priest（神父）。</w:t>
        <w:br/>
        <w:t>priest：[priːst] n.神父，牧师，教士，祭司</w:t>
        <w:br/>
        <w:t>priestess：['priːstɪs] n.女祭司</w:t>
        <w:br/>
        <w:t>priesthood：['priːsthʊd] n.祭司职，神职，僧职</w:t>
      </w:r>
    </w:p>
    <w:p>
      <w:pPr>
        <w:jc w:val="left"/>
      </w:pPr>
      <w:r>
        <w:rPr>
          <w:rFonts w:eastAsia="宋体"/>
          <w:sz w:val="20"/>
        </w:rPr>
        <w:tab/>
        <w:t>priest 神父，祭司 来自古英语preost,祭司，神父，来自拉丁语presbyter,长者，老人，词源同presbytery.</w:t>
      </w:r>
    </w:p>
    <w:p>
      <w:pPr>
        <w:jc w:val="left"/>
      </w:pPr>
      <w:r>
        <w:rPr>
          <w:rFonts w:eastAsia="宋体"/>
          <w:b/>
          <w:sz w:val="32"/>
        </w:rPr>
        <w:t>private</w:t>
      </w:r>
    </w:p>
    <w:p>
      <w:pPr>
        <w:jc w:val="left"/>
      </w:pPr>
      <w:r>
        <w:rPr>
          <w:rFonts w:eastAsia="宋体"/>
          <w:sz w:val="24"/>
        </w:rPr>
        <w:tab/>
        <w:t>ˈpraɪvət</w:t>
      </w:r>
    </w:p>
    <w:p>
      <w:pPr>
        <w:jc w:val="left"/>
      </w:pPr>
      <w:r>
        <w:rPr>
          <w:rFonts w:eastAsia="宋体"/>
          <w:sz w:val="24"/>
        </w:rPr>
        <w:tab/>
        <w:t>adj. 私有的，自用的；（服务，行业）私营的，民营的；没有股票上市的；私下的，秘密的；（交易未涉及商业机构的）私下里的；（想法、感觉）私密的；未担任公职的，无官职的；与官职（或工作）无关的；安静的，不受打扰的；（人）内敛的，不喜欢谈论私事的；（尤指两人）单独的；私下辅导的；（教育，医疗）私立的；只有自己人明白的</w:t>
      </w:r>
    </w:p>
    <w:p>
      <w:pPr>
        <w:jc w:val="left"/>
      </w:pPr>
      <w:r>
        <w:rPr>
          <w:rFonts w:eastAsia="宋体"/>
          <w:sz w:val="24"/>
        </w:rPr>
        <w:tab/>
        <w:t>n. （美、英陆军或美国海军陆战队）二等兵；&lt;非正式&gt; 私处，阴部（privates）</w:t>
      </w:r>
    </w:p>
    <w:p>
      <w:pPr>
        <w:jc w:val="left"/>
      </w:pPr>
      <w:r>
        <w:rPr>
          <w:rFonts w:eastAsia="宋体"/>
          <w:sz w:val="20"/>
        </w:rPr>
        <w:tab/>
        <w:t>private 私人的，个人的；私下的，秘密的；私营的，民办的 词根词缀： -priv-私人,私下 + -ate形容词词尾</w:t>
      </w:r>
    </w:p>
    <w:p>
      <w:pPr>
        <w:jc w:val="left"/>
      </w:pPr>
      <w:r>
        <w:rPr>
          <w:rFonts w:eastAsia="宋体"/>
          <w:sz w:val="20"/>
        </w:rPr>
        <w:tab/>
        <w:t>private 个人的，私有的 来自拉丁语privare,使个人化，使分开，使剥离，来自privus,个人的，自己的，来自PIE*per,向前，穿过，词源同ford,first.</w:t>
      </w:r>
    </w:p>
    <w:p>
      <w:pPr>
        <w:jc w:val="left"/>
      </w:pPr>
      <w:r>
        <w:rPr>
          <w:rFonts w:eastAsia="宋体"/>
          <w:b/>
          <w:sz w:val="32"/>
        </w:rPr>
        <w:t>subject to</w:t>
      </w:r>
    </w:p>
    <w:p>
      <w:pPr>
        <w:jc w:val="left"/>
      </w:pPr>
      <w:r>
        <w:rPr>
          <w:rFonts w:eastAsia="宋体"/>
          <w:sz w:val="24"/>
        </w:rPr>
        <w:tab/>
        <w:t>ˈsʌbdʒɪkt tu</w:t>
      </w:r>
    </w:p>
    <w:p>
      <w:pPr>
        <w:jc w:val="left"/>
      </w:pPr>
      <w:r>
        <w:rPr>
          <w:rFonts w:eastAsia="宋体"/>
          <w:sz w:val="24"/>
        </w:rPr>
        <w:tab/>
        <w:t xml:space="preserve"> 受制于：受到或可能受到（某事物）的影响。</w:t>
      </w:r>
    </w:p>
    <w:p>
      <w:pPr>
        <w:jc w:val="left"/>
      </w:pPr>
      <w:r>
        <w:rPr>
          <w:rFonts w:eastAsia="宋体"/>
          <w:sz w:val="24"/>
        </w:rPr>
        <w:tab/>
        <w:t xml:space="preserve"> 有可能遭受（某事物）：有可能经历、拥有或遭受（某事物）。</w:t>
      </w:r>
    </w:p>
    <w:p>
      <w:pPr>
        <w:jc w:val="left"/>
      </w:pPr>
      <w:r>
        <w:rPr>
          <w:rFonts w:eastAsia="宋体"/>
          <w:sz w:val="24"/>
        </w:rPr>
        <w:tab/>
        <w:t xml:space="preserve"> 取决于：依赖于其他事物的发生或真实性。</w:t>
      </w:r>
    </w:p>
    <w:p>
      <w:pPr>
        <w:jc w:val="left"/>
      </w:pPr>
      <w:r>
        <w:rPr>
          <w:rFonts w:eastAsia="宋体"/>
          <w:b/>
          <w:sz w:val="32"/>
        </w:rPr>
        <w:t>infiltrate</w:t>
      </w:r>
    </w:p>
    <w:p>
      <w:pPr>
        <w:jc w:val="left"/>
      </w:pPr>
      <w:r>
        <w:rPr>
          <w:rFonts w:eastAsia="宋体"/>
          <w:sz w:val="24"/>
        </w:rPr>
        <w:tab/>
        <w:t>ˈɪnfɪltreɪt</w:t>
      </w:r>
    </w:p>
    <w:p>
      <w:pPr>
        <w:jc w:val="left"/>
      </w:pPr>
      <w:r>
        <w:rPr>
          <w:rFonts w:eastAsia="宋体"/>
          <w:sz w:val="24"/>
        </w:rPr>
        <w:tab/>
        <w:t>v. （尤指为获取秘密情报而）渗透，渗入（组织、场所等）；（肿瘤、细胞等）浸润（组织，器官）；（液体）渗入；（某种特性缓慢地）透入，渗透</w:t>
      </w:r>
    </w:p>
    <w:p>
      <w:pPr>
        <w:jc w:val="left"/>
      </w:pPr>
      <w:r>
        <w:rPr>
          <w:rFonts w:eastAsia="宋体"/>
          <w:sz w:val="24"/>
        </w:rPr>
        <w:tab/>
        <w:t>n. （医学）浸润物</w:t>
      </w:r>
    </w:p>
    <w:p>
      <w:pPr>
        <w:jc w:val="left"/>
      </w:pPr>
      <w:r>
        <w:rPr>
          <w:rFonts w:eastAsia="宋体"/>
          <w:sz w:val="20"/>
        </w:rPr>
        <w:tab/>
        <w:t>infiltrate 潜入，渗透 in-,进入，使，filter,渗透，过滤。即渗进去的，引申词义潜入，渗透。</w:t>
      </w:r>
    </w:p>
    <w:p>
      <w:pPr>
        <w:jc w:val="left"/>
      </w:pPr>
      <w:r>
        <w:rPr>
          <w:rFonts w:eastAsia="宋体"/>
          <w:b/>
          <w:sz w:val="32"/>
        </w:rPr>
        <w:t>paradox</w:t>
      </w:r>
    </w:p>
    <w:p>
      <w:pPr>
        <w:jc w:val="left"/>
      </w:pPr>
      <w:r>
        <w:rPr>
          <w:rFonts w:eastAsia="宋体"/>
          <w:sz w:val="24"/>
        </w:rPr>
        <w:tab/>
        <w:t>ˈpærədɑːks</w:t>
      </w:r>
    </w:p>
    <w:p>
      <w:pPr>
        <w:jc w:val="left"/>
      </w:pPr>
      <w:r>
        <w:rPr>
          <w:rFonts w:eastAsia="宋体"/>
          <w:sz w:val="24"/>
        </w:rPr>
        <w:tab/>
        <w:t>n. 矛盾的人（或事物、情况）；似非而是的隽语，悖论；悖论修辞</w:t>
      </w:r>
    </w:p>
    <w:p>
      <w:pPr>
        <w:jc w:val="left"/>
      </w:pPr>
      <w:r>
        <w:rPr>
          <w:rFonts w:eastAsia="宋体"/>
          <w:sz w:val="20"/>
        </w:rPr>
        <w:tab/>
        <w:t xml:space="preserve">paradox 似是而非的话；自相矛盾的人(或事)；自相矛盾的议论 来源于希腊语中由para(在旁)和doxa(观点)组成的复合词paradoxon(相反的观点)。  </w:t>
        <w:br/>
        <w:t xml:space="preserve"> 词根词缀： para-侧面 + dox(-doc-)教</w:t>
      </w:r>
    </w:p>
    <w:p>
      <w:pPr>
        <w:jc w:val="left"/>
      </w:pPr>
      <w:r>
        <w:rPr>
          <w:rFonts w:eastAsia="宋体"/>
          <w:sz w:val="20"/>
        </w:rPr>
        <w:tab/>
        <w:t>paradox 矛盾，悖论 para-,相反，-dox,观点，词源同dogma,doctor,orthodox.即相反的观点，引申词义矛盾，悖论。</w:t>
      </w:r>
    </w:p>
    <w:p>
      <w:pPr>
        <w:jc w:val="left"/>
      </w:pPr>
      <w:r>
        <w:rPr>
          <w:rFonts w:eastAsia="宋体"/>
          <w:b/>
          <w:sz w:val="32"/>
        </w:rPr>
        <w:t>endorsement</w:t>
      </w:r>
    </w:p>
    <w:p>
      <w:pPr>
        <w:jc w:val="left"/>
      </w:pPr>
      <w:r>
        <w:rPr>
          <w:rFonts w:eastAsia="宋体"/>
          <w:sz w:val="24"/>
        </w:rPr>
        <w:tab/>
        <w:t>ɪnˈdɔːrsmənt</w:t>
      </w:r>
    </w:p>
    <w:p>
      <w:pPr>
        <w:jc w:val="left"/>
      </w:pPr>
      <w:r>
        <w:rPr>
          <w:rFonts w:eastAsia="宋体"/>
          <w:sz w:val="24"/>
        </w:rPr>
        <w:tab/>
        <w:t>n. 背书，票据签字；（驾驶执照上的）违章记录；（说明不予理赔或变更细节的）保险单附加条款；赞同，支持；（为某产品或服务所做的）宣传，代言</w:t>
      </w:r>
    </w:p>
    <w:p>
      <w:pPr>
        <w:jc w:val="left"/>
      </w:pPr>
      <w:r>
        <w:rPr>
          <w:rFonts w:eastAsia="宋体"/>
          <w:b/>
          <w:sz w:val="32"/>
        </w:rPr>
        <w:t>account</w:t>
      </w:r>
    </w:p>
    <w:p>
      <w:pPr>
        <w:jc w:val="left"/>
      </w:pPr>
      <w:r>
        <w:rPr>
          <w:rFonts w:eastAsia="宋体"/>
          <w:sz w:val="24"/>
        </w:rPr>
        <w:tab/>
        <w:t>əˈkaʊnt</w:t>
      </w:r>
    </w:p>
    <w:p>
      <w:pPr>
        <w:jc w:val="left"/>
      </w:pPr>
      <w:r>
        <w:rPr>
          <w:rFonts w:eastAsia="宋体"/>
          <w:sz w:val="24"/>
        </w:rPr>
        <w:tab/>
        <w:t>n. 账户，户头；客户，老主顾；网络账号；描述，报道；账目；账单；赊购账，赊购；理由，解释；重要性；（定期结付的）交易合同；演奏（音乐）；&lt;英&gt;账期交易期</w:t>
      </w:r>
    </w:p>
    <w:p>
      <w:pPr>
        <w:jc w:val="left"/>
      </w:pPr>
      <w:r>
        <w:rPr>
          <w:rFonts w:eastAsia="宋体"/>
          <w:sz w:val="24"/>
        </w:rPr>
        <w:tab/>
        <w:t>v. 把……视作，认为；解释，说明（account for）；占（一定数量或比例）（account for）；&lt;古&gt;报账</w:t>
      </w:r>
    </w:p>
    <w:p>
      <w:pPr>
        <w:jc w:val="left"/>
      </w:pPr>
      <w:r>
        <w:rPr>
          <w:rFonts w:eastAsia="宋体"/>
          <w:sz w:val="20"/>
        </w:rPr>
        <w:tab/>
        <w:t>account 帐目 来自法语，来自于拉丁语compute,来自于词根put,思考，计算。</w:t>
      </w:r>
    </w:p>
    <w:p>
      <w:pPr>
        <w:jc w:val="left"/>
      </w:pPr>
      <w:r>
        <w:rPr>
          <w:rFonts w:eastAsia="宋体"/>
          <w:sz w:val="20"/>
        </w:rPr>
        <w:tab/>
        <w:t>account 账目，账户；说明，叙述 词根词缀：ac-加强意义 + -count-计算,讲故事 →账目/说明</w:t>
      </w:r>
    </w:p>
    <w:p>
      <w:pPr>
        <w:jc w:val="left"/>
      </w:pPr>
      <w:r>
        <w:rPr>
          <w:rFonts w:eastAsia="宋体"/>
          <w:b/>
          <w:sz w:val="32"/>
        </w:rPr>
        <w:t>triple</w:t>
      </w:r>
    </w:p>
    <w:p>
      <w:pPr>
        <w:jc w:val="left"/>
      </w:pPr>
      <w:r>
        <w:rPr>
          <w:rFonts w:eastAsia="宋体"/>
          <w:sz w:val="24"/>
        </w:rPr>
        <w:tab/>
        <w:t>ˈtrɪp(ə)l</w:t>
      </w:r>
    </w:p>
    <w:p>
      <w:pPr>
        <w:jc w:val="left"/>
      </w:pPr>
      <w:r>
        <w:rPr>
          <w:rFonts w:eastAsia="宋体"/>
          <w:sz w:val="24"/>
        </w:rPr>
        <w:tab/>
        <w:t>adj. 三倍的，三重的；三部分的，三人的</w:t>
      </w:r>
    </w:p>
    <w:p>
      <w:pPr>
        <w:jc w:val="left"/>
      </w:pPr>
      <w:r>
        <w:rPr>
          <w:rFonts w:eastAsia="宋体"/>
          <w:sz w:val="24"/>
        </w:rPr>
        <w:tab/>
        <w:t>v. （使）成为三倍，（使）增加两倍；三垒打，击出三垒打</w:t>
      </w:r>
    </w:p>
    <w:p>
      <w:pPr>
        <w:jc w:val="left"/>
      </w:pPr>
      <w:r>
        <w:rPr>
          <w:rFonts w:eastAsia="宋体"/>
          <w:sz w:val="24"/>
        </w:rPr>
        <w:tab/>
        <w:t>n. （棒球中的）三垒打；三倍大的事物，由三部分组成的事物；三人赛（每边三人的体育比赛）（triples）；三个同类事物组成的一组，三个一组（如体育赛事中的三连胜）；（滑冰、体操中的）转体三周，连翻三圈；（鸣钟术）三响（triples）</w:t>
      </w:r>
    </w:p>
    <w:p>
      <w:pPr>
        <w:jc w:val="left"/>
      </w:pPr>
      <w:r>
        <w:rPr>
          <w:rFonts w:eastAsia="宋体"/>
          <w:sz w:val="20"/>
        </w:rPr>
        <w:tab/>
        <w:t>triple  中世纪英语, 来自拉丁语[[triplus]].</w:t>
      </w:r>
    </w:p>
    <w:p>
      <w:pPr>
        <w:jc w:val="left"/>
      </w:pPr>
      <w:r>
        <w:rPr>
          <w:rFonts w:eastAsia="宋体"/>
          <w:sz w:val="20"/>
        </w:rPr>
        <w:tab/>
        <w:t>triple 三部分的，三方的；三倍的，三重的vt. 使增至三倍 词根词缀： tri-三 + -ple…倍的</w:t>
      </w:r>
    </w:p>
    <w:p>
      <w:pPr>
        <w:jc w:val="left"/>
      </w:pPr>
      <w:r>
        <w:rPr>
          <w:rFonts w:eastAsia="宋体"/>
          <w:sz w:val="20"/>
        </w:rPr>
        <w:tab/>
        <w:t>triple 三倍的，三重的 tri-, 三，-ple,倍数，词源同 fold,treble.</w:t>
      </w:r>
    </w:p>
    <w:p>
      <w:pPr>
        <w:jc w:val="left"/>
      </w:pPr>
      <w:r>
        <w:rPr>
          <w:rFonts w:eastAsia="宋体"/>
          <w:b/>
          <w:sz w:val="32"/>
        </w:rPr>
        <w:t>peak</w:t>
      </w:r>
    </w:p>
    <w:p>
      <w:pPr>
        <w:jc w:val="left"/>
      </w:pPr>
      <w:r>
        <w:rPr>
          <w:rFonts w:eastAsia="宋体"/>
          <w:sz w:val="24"/>
        </w:rPr>
        <w:tab/>
        <w:t>piːk</w:t>
      </w:r>
    </w:p>
    <w:p>
      <w:pPr>
        <w:jc w:val="left"/>
      </w:pPr>
      <w:r>
        <w:rPr>
          <w:rFonts w:eastAsia="宋体"/>
          <w:sz w:val="24"/>
        </w:rPr>
        <w:tab/>
        <w:t>n. 巅峰，顶点；山顶；有尖峰的山；尖端，尖顶；帽檐，帽舌；极值，峰值；（艏或艉的）尖舱；斜桁外端，（帆的）后上角</w:t>
      </w:r>
    </w:p>
    <w:p>
      <w:pPr>
        <w:jc w:val="left"/>
      </w:pPr>
      <w:r>
        <w:rPr>
          <w:rFonts w:eastAsia="宋体"/>
          <w:sz w:val="24"/>
        </w:rPr>
        <w:tab/>
        <w:t>v. 达到高峰，达到最大值；&lt;古&gt;消瘦，衰弱，精神萎靡</w:t>
      </w:r>
    </w:p>
    <w:p>
      <w:pPr>
        <w:jc w:val="left"/>
      </w:pPr>
      <w:r>
        <w:rPr>
          <w:rFonts w:eastAsia="宋体"/>
          <w:sz w:val="24"/>
        </w:rPr>
        <w:tab/>
        <w:t>adj. 巅峰状态的，最高的；高峰时期的</w:t>
      </w:r>
    </w:p>
    <w:p>
      <w:pPr>
        <w:jc w:val="left"/>
      </w:pPr>
      <w:r>
        <w:rPr>
          <w:rFonts w:eastAsia="宋体"/>
          <w:sz w:val="24"/>
        </w:rPr>
        <w:tab/>
        <w:t xml:space="preserve"> 【名】 （Peak）（英）皮克（人名）</w:t>
      </w:r>
    </w:p>
    <w:p>
      <w:pPr>
        <w:jc w:val="left"/>
      </w:pPr>
      <w:r>
        <w:rPr>
          <w:rFonts w:eastAsia="宋体"/>
          <w:sz w:val="20"/>
        </w:rPr>
        <w:tab/>
        <w:t>peak 山顶，顶锋，峰值 来自pike变体，由长矛引申词义山峰，山顶，顶锋，峰值等。</w:t>
      </w:r>
    </w:p>
    <w:p>
      <w:pPr>
        <w:jc w:val="left"/>
      </w:pPr>
      <w:r>
        <w:rPr>
          <w:rFonts w:eastAsia="宋体"/>
          <w:b/>
          <w:sz w:val="32"/>
        </w:rPr>
        <w:t>ignorant</w:t>
      </w:r>
    </w:p>
    <w:p>
      <w:pPr>
        <w:jc w:val="left"/>
      </w:pPr>
      <w:r>
        <w:rPr>
          <w:rFonts w:eastAsia="宋体"/>
          <w:sz w:val="24"/>
        </w:rPr>
        <w:tab/>
        <w:t>ˈɪɡnərənt</w:t>
      </w:r>
    </w:p>
    <w:p>
      <w:pPr>
        <w:jc w:val="left"/>
      </w:pPr>
      <w:r>
        <w:rPr>
          <w:rFonts w:eastAsia="宋体"/>
          <w:sz w:val="24"/>
        </w:rPr>
        <w:tab/>
        <w:t>adj. 无知的，（对某事物）不了解的；&lt;非正式&gt;无礼的，粗鲁的；暴躁的，易怒的</w:t>
      </w:r>
    </w:p>
    <w:p>
      <w:pPr>
        <w:jc w:val="left"/>
      </w:pPr>
      <w:r>
        <w:rPr>
          <w:rFonts w:eastAsia="宋体"/>
          <w:sz w:val="20"/>
        </w:rPr>
        <w:tab/>
        <w:t>ignorant  来自古法语ignorant</w:t>
      </w:r>
    </w:p>
    <w:p>
      <w:pPr>
        <w:jc w:val="left"/>
      </w:pPr>
      <w:r>
        <w:rPr>
          <w:rFonts w:eastAsia="宋体"/>
          <w:b/>
          <w:sz w:val="32"/>
        </w:rPr>
        <w:t>respire</w:t>
      </w:r>
    </w:p>
    <w:p>
      <w:pPr>
        <w:jc w:val="left"/>
      </w:pPr>
      <w:r>
        <w:rPr>
          <w:rFonts w:eastAsia="宋体"/>
          <w:sz w:val="24"/>
        </w:rPr>
        <w:tab/>
        <w:t>rɪˈspaɪər</w:t>
      </w:r>
    </w:p>
    <w:p>
      <w:pPr>
        <w:jc w:val="left"/>
      </w:pPr>
      <w:r>
        <w:rPr>
          <w:rFonts w:eastAsia="宋体"/>
          <w:sz w:val="24"/>
        </w:rPr>
        <w:tab/>
        <w:t>vt. 呼吸</w:t>
      </w:r>
    </w:p>
    <w:p>
      <w:pPr>
        <w:jc w:val="left"/>
      </w:pPr>
      <w:r>
        <w:rPr>
          <w:rFonts w:eastAsia="宋体"/>
          <w:sz w:val="24"/>
        </w:rPr>
        <w:tab/>
        <w:t>vi. 呼吸</w:t>
      </w:r>
    </w:p>
    <w:p>
      <w:pPr>
        <w:jc w:val="left"/>
      </w:pPr>
      <w:r>
        <w:rPr>
          <w:rFonts w:eastAsia="宋体"/>
          <w:sz w:val="20"/>
        </w:rPr>
        <w:tab/>
        <w:t>respire 呼吸，恢复精神 词根词缀： re-再 + -spir-呼吸 + -e</w:t>
      </w:r>
    </w:p>
    <w:p>
      <w:pPr>
        <w:jc w:val="left"/>
      </w:pPr>
      <w:r>
        <w:rPr>
          <w:rFonts w:eastAsia="宋体"/>
          <w:sz w:val="20"/>
        </w:rPr>
        <w:tab/>
        <w:t>respire 呼吸 re-,表反复，-spir,呼吸，吸气，词源同 spirit,suspire.</w:t>
      </w:r>
    </w:p>
    <w:p>
      <w:pPr>
        <w:jc w:val="left"/>
      </w:pPr>
      <w:r>
        <w:rPr>
          <w:rFonts w:eastAsia="宋体"/>
          <w:b/>
          <w:sz w:val="32"/>
        </w:rPr>
        <w:t>strategy</w:t>
      </w:r>
    </w:p>
    <w:p>
      <w:pPr>
        <w:jc w:val="left"/>
      </w:pPr>
      <w:r>
        <w:rPr>
          <w:rFonts w:eastAsia="宋体"/>
          <w:sz w:val="24"/>
        </w:rPr>
        <w:tab/>
        <w:t>ˈstrætədʒi</w:t>
      </w:r>
    </w:p>
    <w:p>
      <w:pPr>
        <w:jc w:val="left"/>
      </w:pPr>
      <w:r>
        <w:rPr>
          <w:rFonts w:eastAsia="宋体"/>
          <w:sz w:val="24"/>
        </w:rPr>
        <w:tab/>
        <w:t>n. （尤指为获得某物制定长期的）策略，行动计划；战略，战略学</w:t>
      </w:r>
    </w:p>
    <w:p>
      <w:pPr>
        <w:jc w:val="left"/>
      </w:pPr>
      <w:r>
        <w:rPr>
          <w:rFonts w:eastAsia="宋体"/>
          <w:sz w:val="20"/>
        </w:rPr>
        <w:tab/>
        <w:t>strategy 战略，策略 来自希腊语 strategia,军事指挥部，来自 strategos,将军，指挥官，来自 stratos,军队，部队，来 自 PIE*ster,展开，词源同 stratum,strew.-eg,做，引导，词源同 agent,pedagogy,-y,行为，学说。 后词义通用化为战略，策略。</w:t>
      </w:r>
    </w:p>
    <w:p>
      <w:pPr>
        <w:jc w:val="left"/>
      </w:pPr>
      <w:r>
        <w:rPr>
          <w:rFonts w:eastAsia="宋体"/>
          <w:b/>
          <w:sz w:val="32"/>
        </w:rPr>
        <w:t>contemn</w:t>
      </w:r>
    </w:p>
    <w:p>
      <w:pPr>
        <w:jc w:val="left"/>
      </w:pPr>
      <w:r>
        <w:rPr>
          <w:rFonts w:eastAsia="宋体"/>
          <w:sz w:val="24"/>
        </w:rPr>
        <w:tab/>
        <w:t>kənˈtem</w:t>
      </w:r>
    </w:p>
    <w:p>
      <w:pPr>
        <w:jc w:val="left"/>
      </w:pPr>
      <w:r>
        <w:rPr>
          <w:rFonts w:eastAsia="宋体"/>
          <w:sz w:val="24"/>
        </w:rPr>
        <w:tab/>
        <w:t>v. 蔑视；侮辱</w:t>
      </w:r>
    </w:p>
    <w:p>
      <w:pPr>
        <w:jc w:val="left"/>
      </w:pPr>
      <w:r>
        <w:rPr>
          <w:rFonts w:eastAsia="宋体"/>
          <w:sz w:val="20"/>
        </w:rPr>
        <w:tab/>
        <w:t>contemn 蔑视 con-, 强调。-tem，砍，切，词源同tome, anatomy. 即被切掉的无用部分，不屑一顾的。</w:t>
      </w:r>
    </w:p>
    <w:p>
      <w:pPr>
        <w:jc w:val="left"/>
      </w:pPr>
      <w:r>
        <w:rPr>
          <w:rFonts w:eastAsia="宋体"/>
          <w:b/>
          <w:sz w:val="32"/>
        </w:rPr>
        <w:t>cate</w:t>
      </w:r>
    </w:p>
    <w:p>
      <w:pPr>
        <w:jc w:val="left"/>
      </w:pPr>
      <w:r>
        <w:rPr>
          <w:rFonts w:eastAsia="宋体"/>
          <w:sz w:val="24"/>
        </w:rPr>
        <w:tab/>
        <w:t>keɪt</w:t>
      </w:r>
    </w:p>
    <w:p>
      <w:pPr>
        <w:jc w:val="left"/>
      </w:pPr>
      <w:r>
        <w:rPr>
          <w:rFonts w:eastAsia="宋体"/>
          <w:sz w:val="24"/>
        </w:rPr>
        <w:tab/>
        <w:t>n. 美食；佳肴；外购食物</w:t>
      </w:r>
    </w:p>
    <w:p>
      <w:pPr>
        <w:jc w:val="left"/>
      </w:pPr>
      <w:r>
        <w:rPr>
          <w:rFonts w:eastAsia="宋体"/>
          <w:sz w:val="24"/>
        </w:rPr>
        <w:tab/>
        <w:t>n. （Cate）人名；（法、德、葡）卡特；（英）凯特</w:t>
      </w:r>
    </w:p>
    <w:p>
      <w:pPr>
        <w:jc w:val="left"/>
      </w:pPr>
      <w:r>
        <w:rPr>
          <w:rFonts w:eastAsia="宋体"/>
          <w:b/>
          <w:sz w:val="32"/>
        </w:rPr>
        <w:t>compound</w:t>
      </w:r>
    </w:p>
    <w:p>
      <w:pPr>
        <w:jc w:val="left"/>
      </w:pPr>
      <w:r>
        <w:rPr>
          <w:rFonts w:eastAsia="宋体"/>
          <w:sz w:val="24"/>
        </w:rPr>
        <w:tab/>
        <w:t>ˈkɑːmpaʊnd</w:t>
      </w:r>
    </w:p>
    <w:p>
      <w:pPr>
        <w:jc w:val="left"/>
      </w:pPr>
      <w:r>
        <w:rPr>
          <w:rFonts w:eastAsia="宋体"/>
          <w:sz w:val="24"/>
        </w:rPr>
        <w:tab/>
        <w:t>n. 混合物，化合物；复合词；大院，有围墙的场地</w:t>
      </w:r>
    </w:p>
    <w:p>
      <w:pPr>
        <w:jc w:val="left"/>
      </w:pPr>
      <w:r>
        <w:rPr>
          <w:rFonts w:eastAsia="宋体"/>
          <w:sz w:val="24"/>
        </w:rPr>
        <w:tab/>
        <w:t>adj. 复合的，混合的；以复利计算的</w:t>
      </w:r>
    </w:p>
    <w:p>
      <w:pPr>
        <w:jc w:val="left"/>
      </w:pPr>
      <w:r>
        <w:rPr>
          <w:rFonts w:eastAsia="宋体"/>
          <w:sz w:val="24"/>
        </w:rPr>
        <w:tab/>
        <w:t>v. 使加重，使恶化；合成，混合；以复利计算支付；和解，私了</w:t>
      </w:r>
    </w:p>
    <w:p>
      <w:pPr>
        <w:jc w:val="left"/>
      </w:pPr>
      <w:r>
        <w:rPr>
          <w:rFonts w:eastAsia="宋体"/>
          <w:sz w:val="20"/>
        </w:rPr>
        <w:tab/>
        <w:t>compound 复合物 com-, 强调。-pon, 放置，词源同opponent, position. 即放在一起的。</w:t>
      </w:r>
    </w:p>
    <w:p>
      <w:pPr>
        <w:jc w:val="left"/>
      </w:pPr>
      <w:r>
        <w:rPr>
          <w:rFonts w:eastAsia="宋体"/>
          <w:sz w:val="20"/>
        </w:rPr>
        <w:tab/>
        <w:t>compound 混合物，[化]化合物 词根词缀： com-共同 + pound(-pon-)放置 → 放在一起</w:t>
      </w:r>
    </w:p>
    <w:p>
      <w:pPr>
        <w:jc w:val="left"/>
      </w:pPr>
      <w:r>
        <w:rPr>
          <w:rFonts w:eastAsia="宋体"/>
          <w:b/>
          <w:sz w:val="32"/>
        </w:rPr>
        <w:t>brand-new</w:t>
      </w:r>
    </w:p>
    <w:p>
      <w:pPr>
        <w:jc w:val="left"/>
      </w:pPr>
      <w:r>
        <w:rPr>
          <w:rFonts w:eastAsia="宋体"/>
          <w:sz w:val="24"/>
        </w:rPr>
        <w:tab/>
        <w:t>ˌbrænd ˈnuː</w:t>
      </w:r>
    </w:p>
    <w:p>
      <w:pPr>
        <w:jc w:val="left"/>
      </w:pPr>
      <w:r>
        <w:rPr>
          <w:rFonts w:eastAsia="宋体"/>
          <w:sz w:val="24"/>
        </w:rPr>
        <w:tab/>
        <w:t>adj. 崭新的，未用过的；最近获得的</w:t>
      </w:r>
    </w:p>
    <w:p>
      <w:pPr>
        <w:jc w:val="left"/>
      </w:pPr>
      <w:r>
        <w:rPr>
          <w:rFonts w:eastAsia="宋体"/>
          <w:b/>
          <w:sz w:val="32"/>
        </w:rPr>
        <w:t>march to the drum</w:t>
      </w:r>
    </w:p>
    <w:p>
      <w:pPr>
        <w:jc w:val="left"/>
      </w:pPr>
      <w:r>
        <w:rPr>
          <w:rFonts w:eastAsia="宋体"/>
          <w:sz w:val="24"/>
        </w:rPr>
        <w:tab/>
      </w:r>
    </w:p>
    <w:p>
      <w:pPr>
        <w:jc w:val="left"/>
      </w:pPr>
      <w:r>
        <w:rPr>
          <w:rFonts w:eastAsia="宋体"/>
          <w:sz w:val="24"/>
        </w:rPr>
        <w:tab/>
        <w:t xml:space="preserve"> 按节奏行动，踩着鼓点走</w:t>
      </w:r>
    </w:p>
    <w:p>
      <w:pPr>
        <w:jc w:val="left"/>
      </w:pPr>
      <w:r>
        <w:rPr>
          <w:rFonts w:eastAsia="宋体"/>
          <w:b/>
          <w:sz w:val="32"/>
        </w:rPr>
        <w:t>unformal</w:t>
      </w:r>
    </w:p>
    <w:p>
      <w:pPr>
        <w:jc w:val="left"/>
      </w:pPr>
      <w:r>
        <w:rPr>
          <w:rFonts w:eastAsia="宋体"/>
          <w:sz w:val="24"/>
        </w:rPr>
        <w:tab/>
      </w:r>
    </w:p>
    <w:p>
      <w:pPr>
        <w:jc w:val="left"/>
      </w:pPr>
      <w:r>
        <w:rPr>
          <w:rFonts w:eastAsia="宋体"/>
          <w:sz w:val="24"/>
        </w:rPr>
        <w:tab/>
        <w:t xml:space="preserve"> adj.非正式的；随便的</w:t>
      </w:r>
    </w:p>
    <w:p>
      <w:pPr>
        <w:jc w:val="left"/>
      </w:pPr>
      <w:r>
        <w:rPr>
          <w:rFonts w:eastAsia="宋体"/>
          <w:b/>
          <w:sz w:val="32"/>
        </w:rPr>
        <w:t>verify</w:t>
      </w:r>
    </w:p>
    <w:p>
      <w:pPr>
        <w:jc w:val="left"/>
      </w:pPr>
      <w:r>
        <w:rPr>
          <w:rFonts w:eastAsia="宋体"/>
          <w:sz w:val="24"/>
        </w:rPr>
        <w:tab/>
        <w:t>ˈverɪfaɪ</w:t>
      </w:r>
    </w:p>
    <w:p>
      <w:pPr>
        <w:jc w:val="left"/>
      </w:pPr>
      <w:r>
        <w:rPr>
          <w:rFonts w:eastAsia="宋体"/>
          <w:sz w:val="24"/>
        </w:rPr>
        <w:tab/>
        <w:t>v. 核实，查证；证明，证实</w:t>
      </w:r>
    </w:p>
    <w:p>
      <w:pPr>
        <w:jc w:val="left"/>
      </w:pPr>
      <w:r>
        <w:rPr>
          <w:rFonts w:eastAsia="宋体"/>
          <w:sz w:val="20"/>
        </w:rPr>
        <w:tab/>
        <w:t>verify 核实，查证 词根词缀： -ver-真实 + -ify动词词尾</w:t>
      </w:r>
    </w:p>
    <w:p>
      <w:pPr>
        <w:jc w:val="left"/>
      </w:pPr>
      <w:r>
        <w:rPr>
          <w:rFonts w:eastAsia="宋体"/>
          <w:sz w:val="20"/>
        </w:rPr>
        <w:tab/>
        <w:t>verify 核实 来自拉丁语 verus,真实的，词源同 very.</w:t>
      </w:r>
    </w:p>
    <w:p>
      <w:pPr>
        <w:jc w:val="left"/>
      </w:pPr>
      <w:r>
        <w:rPr>
          <w:rFonts w:eastAsia="宋体"/>
          <w:b/>
          <w:sz w:val="32"/>
        </w:rPr>
        <w:t>memorandum</w:t>
      </w:r>
    </w:p>
    <w:p>
      <w:pPr>
        <w:jc w:val="left"/>
      </w:pPr>
      <w:r>
        <w:rPr>
          <w:rFonts w:eastAsia="宋体"/>
          <w:sz w:val="24"/>
        </w:rPr>
        <w:tab/>
        <w:t>ˌmeməˈrændəm</w:t>
      </w:r>
    </w:p>
    <w:p>
      <w:pPr>
        <w:jc w:val="left"/>
      </w:pPr>
      <w:r>
        <w:rPr>
          <w:rFonts w:eastAsia="宋体"/>
          <w:sz w:val="24"/>
        </w:rPr>
        <w:tab/>
        <w:t>n. 公务便条，备忘录；协议备忘录；建议书，报告；合同书，（法律文件细节的）摘要</w:t>
      </w:r>
    </w:p>
    <w:p>
      <w:pPr>
        <w:jc w:val="left"/>
      </w:pPr>
      <w:r>
        <w:rPr>
          <w:rFonts w:eastAsia="宋体"/>
          <w:sz w:val="20"/>
        </w:rPr>
        <w:tab/>
        <w:t>memorandum 备忘录 来自拉丁语memor,记忆，词源同memory.-and,动名词后缀，-um,中性格。引申词义备忘录。</w:t>
      </w:r>
    </w:p>
    <w:p>
      <w:pPr>
        <w:jc w:val="left"/>
      </w:pPr>
      <w:r>
        <w:rPr>
          <w:rFonts w:eastAsia="宋体"/>
          <w:sz w:val="20"/>
        </w:rPr>
        <w:tab/>
        <w:t xml:space="preserve">memorandum 备忘录 来源于拉丁语动词memorare(记忆,记得)。  </w:t>
        <w:br/>
        <w:t xml:space="preserve"> 词根词缀： -memor-记忆 + andum</w:t>
      </w:r>
    </w:p>
    <w:p>
      <w:pPr>
        <w:jc w:val="left"/>
      </w:pPr>
      <w:r>
        <w:rPr>
          <w:rFonts w:eastAsia="宋体"/>
          <w:b/>
          <w:sz w:val="32"/>
        </w:rPr>
        <w:t>advantage</w:t>
      </w:r>
    </w:p>
    <w:p>
      <w:pPr>
        <w:jc w:val="left"/>
      </w:pPr>
      <w:r>
        <w:rPr>
          <w:rFonts w:eastAsia="宋体"/>
          <w:sz w:val="24"/>
        </w:rPr>
        <w:tab/>
        <w:t>ədˈvæntɪdʒ</w:t>
      </w:r>
    </w:p>
    <w:p>
      <w:pPr>
        <w:jc w:val="left"/>
      </w:pPr>
      <w:r>
        <w:rPr>
          <w:rFonts w:eastAsia="宋体"/>
          <w:sz w:val="24"/>
        </w:rPr>
        <w:tab/>
        <w:t>n. 有利条件，优势；优点；利益；（局末平分后）占先，优势分</w:t>
      </w:r>
    </w:p>
    <w:p>
      <w:pPr>
        <w:jc w:val="left"/>
      </w:pPr>
      <w:r>
        <w:rPr>
          <w:rFonts w:eastAsia="宋体"/>
          <w:sz w:val="24"/>
        </w:rPr>
        <w:tab/>
        <w:t>v. 有利于，有助于</w:t>
      </w:r>
    </w:p>
    <w:p>
      <w:pPr>
        <w:jc w:val="left"/>
      </w:pPr>
      <w:r>
        <w:rPr>
          <w:rFonts w:eastAsia="宋体"/>
          <w:sz w:val="20"/>
        </w:rPr>
        <w:tab/>
        <w:t>advantage 优势 advance的名词形式。先行优势。</w:t>
      </w:r>
    </w:p>
    <w:p>
      <w:pPr>
        <w:jc w:val="left"/>
      </w:pPr>
      <w:r>
        <w:rPr>
          <w:rFonts w:eastAsia="宋体"/>
          <w:sz w:val="20"/>
        </w:rPr>
        <w:tab/>
        <w:t xml:space="preserve">advantage 有利条件，优势，利益 来源于拉丁语副词abante(前,以前),经由古法语avantage(前)传入英语,其前缀a-同ad-。  </w:t>
        <w:br/>
        <w:t xml:space="preserve"> 同源词：advance 词组/短语：take advantage of (v.)利用</w:t>
      </w:r>
    </w:p>
    <w:p>
      <w:pPr>
        <w:jc w:val="left"/>
      </w:pPr>
      <w:r>
        <w:rPr>
          <w:rFonts w:eastAsia="宋体"/>
          <w:b/>
          <w:sz w:val="32"/>
        </w:rPr>
        <w:t>exclaim</w:t>
      </w:r>
    </w:p>
    <w:p>
      <w:pPr>
        <w:jc w:val="left"/>
      </w:pPr>
      <w:r>
        <w:rPr>
          <w:rFonts w:eastAsia="宋体"/>
          <w:sz w:val="24"/>
        </w:rPr>
        <w:tab/>
        <w:t>ɪkˈskleɪm</w:t>
      </w:r>
    </w:p>
    <w:p>
      <w:pPr>
        <w:jc w:val="left"/>
      </w:pPr>
      <w:r>
        <w:rPr>
          <w:rFonts w:eastAsia="宋体"/>
          <w:sz w:val="24"/>
        </w:rPr>
        <w:tab/>
        <w:t>v. 呼喊，惊叫，大声说</w:t>
      </w:r>
    </w:p>
    <w:p>
      <w:pPr>
        <w:jc w:val="left"/>
      </w:pPr>
      <w:r>
        <w:rPr>
          <w:rFonts w:eastAsia="宋体"/>
          <w:sz w:val="20"/>
        </w:rPr>
        <w:tab/>
        <w:t>exclaim 惊叫 ex-, 向外。-cl, 呼叫，叫喊，词源同call, claim.</w:t>
      </w:r>
    </w:p>
    <w:p>
      <w:pPr>
        <w:jc w:val="left"/>
      </w:pPr>
      <w:r>
        <w:rPr>
          <w:rFonts w:eastAsia="宋体"/>
          <w:sz w:val="20"/>
        </w:rPr>
        <w:tab/>
        <w:t>exclaim 呼喊，惊叫，大声说 词根词缀： ex- 出 + -claim- 叫喊</w:t>
      </w:r>
    </w:p>
    <w:p>
      <w:pPr>
        <w:jc w:val="left"/>
      </w:pPr>
      <w:r>
        <w:rPr>
          <w:rFonts w:eastAsia="宋体"/>
          <w:b/>
          <w:sz w:val="32"/>
        </w:rPr>
        <w:t>mass</w:t>
      </w:r>
    </w:p>
    <w:p>
      <w:pPr>
        <w:jc w:val="left"/>
      </w:pPr>
      <w:r>
        <w:rPr>
          <w:rFonts w:eastAsia="宋体"/>
          <w:sz w:val="24"/>
        </w:rPr>
        <w:tab/>
        <w:t>mæs</w:t>
      </w:r>
    </w:p>
    <w:p>
      <w:pPr>
        <w:jc w:val="left"/>
      </w:pPr>
      <w:r>
        <w:rPr>
          <w:rFonts w:eastAsia="宋体"/>
          <w:sz w:val="24"/>
        </w:rPr>
        <w:tab/>
        <w:t>n. 团，块；大量，许多；（常指混乱的）一群，一堆；大量的东西；群众，平民百姓；大多数，多数；质量；（尤指罗马天主教的）弥撒；弥撒曲</w:t>
      </w:r>
    </w:p>
    <w:p>
      <w:pPr>
        <w:jc w:val="left"/>
      </w:pPr>
      <w:r>
        <w:rPr>
          <w:rFonts w:eastAsia="宋体"/>
          <w:sz w:val="24"/>
        </w:rPr>
        <w:tab/>
        <w:t>adj. 民众的，大量的</w:t>
      </w:r>
    </w:p>
    <w:p>
      <w:pPr>
        <w:jc w:val="left"/>
      </w:pPr>
      <w:r>
        <w:rPr>
          <w:rFonts w:eastAsia="宋体"/>
          <w:sz w:val="24"/>
        </w:rPr>
        <w:tab/>
        <w:t>v. （使）聚集，（使）集结</w:t>
      </w:r>
    </w:p>
    <w:p>
      <w:pPr>
        <w:jc w:val="left"/>
      </w:pPr>
      <w:r>
        <w:rPr>
          <w:rFonts w:eastAsia="宋体"/>
          <w:sz w:val="20"/>
        </w:rPr>
        <w:tab/>
        <w:t>mass 团，块，堆，物质质量 来自拉丁语massa,大块，面团，来自PIE*mag,揉，捏，词源同make,massage.引申词义团，块，堆，以及用于物理学术语物质质量，原子质量等。</w:t>
      </w:r>
    </w:p>
    <w:p>
      <w:pPr>
        <w:jc w:val="left"/>
      </w:pPr>
      <w:r>
        <w:rPr>
          <w:rFonts w:eastAsia="宋体"/>
          <w:sz w:val="20"/>
        </w:rPr>
        <w:tab/>
        <w:t>mass 弥撒，块，群众 英语里有两个mass。用作宗教术语的mass指天主教的圣体圣事仪式，汉语作“弥撒”。在这种仪式结束时神父总要用拉丁语说：“Ite，missa est”，相当于英语“Go，it is the dismissal”或“Go,you are dismissed”。显然，这是神父遣散全体参与者的用语。到了公元8世纪，其中missa一词开始被用以指整个弥撒仪式，进人中世纪英语作masse，最后演变为mass。可见mass原来的含义为dismissal（解散，遗散），而汉语“弥撒”则为拉丁语missa之音译，而绝非译自英语。若再进一步追根溯源的话，我们可发现missa派生自拉丁动词mittere‘to send’（派遣），英语里的mission（使团，使节）和missionary（传教士）也是源自该拉丁词。</w:t>
        <w:br/>
        <w:t xml:space="preserve">    另一个mass是普通词，作“块”、“堆”、“群众”等义解，其词源和意为“弥撒”的mass截然不同。它源自希腊语maza‘barley cake’（大麦饼），由法语masse‘kneaded dough’（揉好的面团）演变而来。出于同源的还有amass（枳聚）和massive（大而重的）等词。</w:t>
      </w:r>
    </w:p>
    <w:p>
      <w:pPr>
        <w:jc w:val="left"/>
      </w:pPr>
      <w:r>
        <w:rPr>
          <w:rFonts w:eastAsia="宋体"/>
          <w:sz w:val="20"/>
        </w:rPr>
        <w:tab/>
        <w:t>mass 团，块；众多，大量 来源于希腊语maza(大麦蛋糕)在古法语中派生的masse和在拉丁语中派生的massa。</w:t>
      </w:r>
    </w:p>
    <w:p>
      <w:pPr>
        <w:jc w:val="left"/>
      </w:pPr>
      <w:r>
        <w:rPr>
          <w:rFonts w:eastAsia="宋体"/>
          <w:b/>
          <w:sz w:val="32"/>
        </w:rPr>
        <w:t>mediate</w:t>
      </w:r>
    </w:p>
    <w:p>
      <w:pPr>
        <w:jc w:val="left"/>
      </w:pPr>
      <w:r>
        <w:rPr>
          <w:rFonts w:eastAsia="宋体"/>
          <w:sz w:val="24"/>
        </w:rPr>
        <w:tab/>
        <w:t>ˈmiːdieɪt</w:t>
      </w:r>
    </w:p>
    <w:p>
      <w:pPr>
        <w:jc w:val="left"/>
      </w:pPr>
      <w:r>
        <w:rPr>
          <w:rFonts w:eastAsia="宋体"/>
          <w:sz w:val="24"/>
        </w:rPr>
        <w:tab/>
        <w:t>v. 调停，斡旋；影响……的发生，使……可能发生；促成（协议），找到……的解决办法；引起，形成；传递，传达；连接，沟通；处于中间地位</w:t>
      </w:r>
    </w:p>
    <w:p>
      <w:pPr>
        <w:jc w:val="left"/>
      </w:pPr>
      <w:r>
        <w:rPr>
          <w:rFonts w:eastAsia="宋体"/>
          <w:sz w:val="24"/>
        </w:rPr>
        <w:tab/>
        <w:t>adj. 间接的；居间的，介于中间的</w:t>
      </w:r>
    </w:p>
    <w:p>
      <w:pPr>
        <w:jc w:val="left"/>
      </w:pPr>
      <w:r>
        <w:rPr>
          <w:rFonts w:eastAsia="宋体"/>
          <w:sz w:val="20"/>
        </w:rPr>
        <w:tab/>
        <w:t>mediate 调停，调解 来自拉丁语medius,在中间，词源同middle,-ate,使。即在中间施加影响的，引申词义调停，调解等。</w:t>
      </w:r>
    </w:p>
    <w:p>
      <w:pPr>
        <w:jc w:val="left"/>
      </w:pPr>
      <w:r>
        <w:rPr>
          <w:rFonts w:eastAsia="宋体"/>
          <w:sz w:val="20"/>
        </w:rPr>
        <w:tab/>
        <w:t>mediate 调解，斡旋 词根词缀： -medi-中间 + -ate动词词尾</w:t>
      </w:r>
    </w:p>
    <w:p>
      <w:pPr>
        <w:jc w:val="left"/>
      </w:pPr>
      <w:r>
        <w:rPr>
          <w:rFonts w:eastAsia="宋体"/>
          <w:b/>
          <w:sz w:val="32"/>
        </w:rPr>
        <w:t>stump</w:t>
      </w:r>
    </w:p>
    <w:p>
      <w:pPr>
        <w:jc w:val="left"/>
      </w:pPr>
      <w:r>
        <w:rPr>
          <w:rFonts w:eastAsia="宋体"/>
          <w:sz w:val="24"/>
        </w:rPr>
        <w:tab/>
        <w:t>stʌmp</w:t>
      </w:r>
    </w:p>
    <w:p>
      <w:pPr>
        <w:jc w:val="left"/>
      </w:pPr>
      <w:r>
        <w:rPr>
          <w:rFonts w:eastAsia="宋体"/>
          <w:sz w:val="24"/>
        </w:rPr>
        <w:tab/>
        <w:t>n. 树桩；（主体被砍断、折断或磨损后的）残余部分；残肢；（政治家在选举前的）巡回演说；（板球三柱门的）柱；（板球比赛的）结束；（将纸或其他软材料卷尖，用来淡化或调和彩色粉笔、蜡笔或铅笔画痕的）擦笔</w:t>
      </w:r>
    </w:p>
    <w:p>
      <w:pPr>
        <w:jc w:val="left"/>
      </w:pPr>
      <w:r>
        <w:rPr>
          <w:rFonts w:eastAsia="宋体"/>
          <w:sz w:val="24"/>
        </w:rPr>
        <w:tab/>
        <w:t>v. 砍伐；使为难，使困惑；迈着沉重的步子走；（政治竞选期间）巡回演说；（以球触三柱门）使（击球手）出局；用擦笔擦（画、线条等）</w:t>
      </w:r>
    </w:p>
    <w:p>
      <w:pPr>
        <w:jc w:val="left"/>
      </w:pPr>
      <w:r>
        <w:rPr>
          <w:rFonts w:eastAsia="宋体"/>
          <w:sz w:val="24"/>
        </w:rPr>
        <w:tab/>
        <w:t xml:space="preserve"> 【名】 （Stump）（英）斯顿普，（德）施通普（人名）</w:t>
      </w:r>
    </w:p>
    <w:p>
      <w:pPr>
        <w:jc w:val="left"/>
      </w:pPr>
      <w:r>
        <w:rPr>
          <w:rFonts w:eastAsia="宋体"/>
          <w:sz w:val="20"/>
        </w:rPr>
        <w:tab/>
        <w:t>stump （难住，发表竞选演讲）：当做临时演讲台的树桩 美国西部大开发时，来到西部的开拓者一旦发现适合居住的地方，就开始砍伐树木，清出空地，开始修建房屋，开拓耕地。其中，一项很重要的工作就是从地上挖走树桩（stump）。由于这项工作十分费力，所以stump逐渐有了“难住某人”的意思。</w:t>
        <w:br/>
        <w:t xml:space="preserve">  一些没有移走的树桩成了开会时的演讲台。很多人喜欢站在树桩上当众讲话。据说华盛顿任大陆军总司令时，就多次站在树桩上给官兵讲话。因此后来，stump又有了“巡回竞选演讲”的意思。</w:t>
        <w:br/>
        <w:t xml:space="preserve"> stump：[stʌmp] n.树桩，残余部分，假肢vt.砍伐，使为难，在……做巡回政治演讲vi.笨重地行走，发表竞选演讲</w:t>
      </w:r>
    </w:p>
    <w:p>
      <w:pPr>
        <w:jc w:val="left"/>
      </w:pPr>
      <w:r>
        <w:rPr>
          <w:rFonts w:eastAsia="宋体"/>
          <w:sz w:val="20"/>
        </w:rPr>
        <w:tab/>
        <w:t>stump 树桩，难倒 首批美洲殖民者在大西洋器岸定居后不久就开始披荆斩棘地向西部推进，去开拓新的地区。在西进拓荒过程中他们遇到的最大障碍不是野兽，也不是寒冬积雪，不是英国人，也不是印第安人，而是砍伐树木后留下的大量树桩（stump）。有些树桩大到要用两三匹马才能拔出来。树桩成了拓荒者日常生活中主要话题之一。当有人被问及是否清除了地面时，他很可能回答说，“I'm still stumped”，意思是说，他还被树桩困着，不知该怎样把它们清除掉。久而久之，stump一词由 “树桩”、“清除树墩”等义引申为“使…受困”、“把…难住”、“使…为难”等，这些词义至今未变，还常常用于美国口语中。stump词义的引申用法始见于18 12年：“John BulL was a littlestumped when he saw (Brother) Jonathan's challenge.”（英国佬意识到美国佬是在挑战怔住了。）</w:t>
        <w:br/>
      </w:r>
    </w:p>
    <w:p>
      <w:pPr>
        <w:jc w:val="left"/>
      </w:pPr>
      <w:r>
        <w:rPr>
          <w:rFonts w:eastAsia="宋体"/>
          <w:sz w:val="20"/>
        </w:rPr>
        <w:tab/>
        <w:t>stump 脚步沉重的走，跺脚走 来自 PIE*stebh,踩，踏，来自 PIE*sta,站立，词源同 stand,stamp,stomp.</w:t>
      </w:r>
    </w:p>
    <w:p>
      <w:pPr>
        <w:jc w:val="left"/>
      </w:pPr>
      <w:r>
        <w:rPr>
          <w:rFonts w:eastAsia="宋体"/>
          <w:b/>
          <w:sz w:val="32"/>
        </w:rPr>
        <w:t>spinal</w:t>
      </w:r>
    </w:p>
    <w:p>
      <w:pPr>
        <w:jc w:val="left"/>
      </w:pPr>
      <w:r>
        <w:rPr>
          <w:rFonts w:eastAsia="宋体"/>
          <w:sz w:val="24"/>
        </w:rPr>
        <w:tab/>
        <w:t>ˈspaɪn(ə)l</w:t>
      </w:r>
    </w:p>
    <w:p>
      <w:pPr>
        <w:jc w:val="left"/>
      </w:pPr>
      <w:r>
        <w:rPr>
          <w:rFonts w:eastAsia="宋体"/>
          <w:sz w:val="24"/>
        </w:rPr>
        <w:tab/>
        <w:t>adj. 脊髓的，脊柱的；（与）中心（有关）的，骨干的；针的，尖刺的</w:t>
      </w:r>
    </w:p>
    <w:p>
      <w:pPr>
        <w:jc w:val="left"/>
      </w:pPr>
      <w:r>
        <w:rPr>
          <w:rFonts w:eastAsia="宋体"/>
          <w:sz w:val="24"/>
        </w:rPr>
        <w:tab/>
        <w:t>n. 脊椎麻醉</w:t>
      </w:r>
    </w:p>
    <w:p>
      <w:pPr>
        <w:jc w:val="left"/>
      </w:pPr>
      <w:r>
        <w:rPr>
          <w:rFonts w:eastAsia="宋体"/>
          <w:sz w:val="20"/>
        </w:rPr>
        <w:tab/>
        <w:t>spinal  来自后期拉丁语spīnālis, 来自拉丁语spīna.</w:t>
      </w:r>
    </w:p>
    <w:p>
      <w:pPr>
        <w:jc w:val="left"/>
      </w:pPr>
      <w:r>
        <w:rPr>
          <w:rFonts w:eastAsia="宋体"/>
          <w:sz w:val="20"/>
        </w:rPr>
        <w:tab/>
        <w:t>spinal 脊柱的，脊椎的 spine,脊柱，脊椎，-al,形容词后缀。</w:t>
      </w:r>
    </w:p>
    <w:p>
      <w:pPr>
        <w:jc w:val="left"/>
      </w:pPr>
      <w:r>
        <w:rPr>
          <w:rFonts w:eastAsia="宋体"/>
          <w:b/>
          <w:sz w:val="32"/>
        </w:rPr>
        <w:t>at odds</w:t>
      </w:r>
    </w:p>
    <w:p>
      <w:pPr>
        <w:jc w:val="left"/>
      </w:pPr>
      <w:r>
        <w:rPr>
          <w:rFonts w:eastAsia="宋体"/>
          <w:sz w:val="24"/>
        </w:rPr>
        <w:tab/>
      </w:r>
    </w:p>
    <w:p>
      <w:pPr>
        <w:jc w:val="left"/>
      </w:pPr>
      <w:r>
        <w:rPr>
          <w:rFonts w:eastAsia="宋体"/>
          <w:sz w:val="24"/>
        </w:rPr>
        <w:tab/>
        <w:t xml:space="preserve"> 不同意彼此，处于不一致的状态</w:t>
      </w:r>
    </w:p>
    <w:p>
      <w:pPr>
        <w:jc w:val="left"/>
      </w:pPr>
      <w:r>
        <w:rPr>
          <w:rFonts w:eastAsia="宋体"/>
          <w:b/>
          <w:sz w:val="32"/>
        </w:rPr>
        <w:t>revive</w:t>
      </w:r>
    </w:p>
    <w:p>
      <w:pPr>
        <w:jc w:val="left"/>
      </w:pPr>
      <w:r>
        <w:rPr>
          <w:rFonts w:eastAsia="宋体"/>
          <w:sz w:val="24"/>
        </w:rPr>
        <w:tab/>
        <w:t>rɪˈvaɪv</w:t>
      </w:r>
    </w:p>
    <w:p>
      <w:pPr>
        <w:jc w:val="left"/>
      </w:pPr>
      <w:r>
        <w:rPr>
          <w:rFonts w:eastAsia="宋体"/>
          <w:sz w:val="24"/>
        </w:rPr>
        <w:tab/>
        <w:t>v. （使）复原，（使）复苏；重新唤起，重新记起；重新使用，使复兴；重新上演</w:t>
      </w:r>
    </w:p>
    <w:p>
      <w:pPr>
        <w:jc w:val="left"/>
      </w:pPr>
      <w:r>
        <w:rPr>
          <w:rFonts w:eastAsia="宋体"/>
          <w:sz w:val="20"/>
        </w:rPr>
        <w:tab/>
        <w:t>revive (使)复活，(使)苏醒 词根词缀： re-再 + -viv-活 + -e</w:t>
      </w:r>
    </w:p>
    <w:p>
      <w:pPr>
        <w:jc w:val="left"/>
      </w:pPr>
      <w:r>
        <w:rPr>
          <w:rFonts w:eastAsia="宋体"/>
          <w:sz w:val="20"/>
        </w:rPr>
        <w:tab/>
        <w:t>revive 苏醒，复活 re-,再，重新，-viv,生命，词源同 vivid,vital.</w:t>
      </w:r>
    </w:p>
    <w:p>
      <w:pPr>
        <w:jc w:val="left"/>
      </w:pPr>
      <w:r>
        <w:rPr>
          <w:rFonts w:eastAsia="宋体"/>
          <w:b/>
          <w:sz w:val="32"/>
        </w:rPr>
        <w:t>optimal</w:t>
      </w:r>
    </w:p>
    <w:p>
      <w:pPr>
        <w:jc w:val="left"/>
      </w:pPr>
      <w:r>
        <w:rPr>
          <w:rFonts w:eastAsia="宋体"/>
          <w:sz w:val="24"/>
        </w:rPr>
        <w:tab/>
        <w:t>ˈɑːptɪməl</w:t>
      </w:r>
    </w:p>
    <w:p>
      <w:pPr>
        <w:jc w:val="left"/>
      </w:pPr>
      <w:r>
        <w:rPr>
          <w:rFonts w:eastAsia="宋体"/>
          <w:sz w:val="24"/>
        </w:rPr>
        <w:tab/>
        <w:t>adj. 最佳的，最适的</w:t>
      </w:r>
    </w:p>
    <w:p>
      <w:pPr>
        <w:jc w:val="left"/>
      </w:pPr>
      <w:r>
        <w:rPr>
          <w:rFonts w:eastAsia="宋体"/>
          <w:sz w:val="20"/>
        </w:rPr>
        <w:tab/>
        <w:t>optimal 最优的 来自optimum,最优，最佳。</w:t>
      </w:r>
    </w:p>
    <w:p>
      <w:pPr>
        <w:jc w:val="left"/>
      </w:pPr>
      <w:r>
        <w:rPr>
          <w:rFonts w:eastAsia="宋体"/>
          <w:b/>
          <w:sz w:val="32"/>
        </w:rPr>
        <w:t>practically</w:t>
      </w:r>
    </w:p>
    <w:p>
      <w:pPr>
        <w:jc w:val="left"/>
      </w:pPr>
      <w:r>
        <w:rPr>
          <w:rFonts w:eastAsia="宋体"/>
          <w:sz w:val="24"/>
        </w:rPr>
        <w:tab/>
        <w:t>ˈpræktɪkli</w:t>
      </w:r>
    </w:p>
    <w:p>
      <w:pPr>
        <w:jc w:val="left"/>
      </w:pPr>
      <w:r>
        <w:rPr>
          <w:rFonts w:eastAsia="宋体"/>
          <w:sz w:val="24"/>
        </w:rPr>
        <w:tab/>
        <w:t>adv. 几乎，差不多；实事求是地，实际地</w:t>
      </w:r>
    </w:p>
    <w:p>
      <w:pPr>
        <w:jc w:val="left"/>
      </w:pPr>
      <w:r>
        <w:rPr>
          <w:rFonts w:eastAsia="宋体"/>
          <w:b/>
          <w:sz w:val="32"/>
        </w:rPr>
        <w:t>drop</w:t>
      </w:r>
    </w:p>
    <w:p>
      <w:pPr>
        <w:jc w:val="left"/>
      </w:pPr>
      <w:r>
        <w:rPr>
          <w:rFonts w:eastAsia="宋体"/>
          <w:sz w:val="24"/>
        </w:rPr>
        <w:tab/>
        <w:t>drɑːp</w:t>
      </w:r>
    </w:p>
    <w:p>
      <w:pPr>
        <w:jc w:val="left"/>
      </w:pPr>
      <w:r>
        <w:rPr>
          <w:rFonts w:eastAsia="宋体"/>
          <w:sz w:val="24"/>
        </w:rPr>
        <w:tab/>
        <w:t>v. 投，丢；躺倒；剔除，除名；停止，放弃；中途卸客，中途卸货；寄，送，写（信）；（道路、地面等）急剧向下倾斜；突然终止与（某人）的（恋爱）关系；（使）掉落；减少，降低</w:t>
      </w:r>
    </w:p>
    <w:p>
      <w:pPr>
        <w:jc w:val="left"/>
      </w:pPr>
      <w:r>
        <w:rPr>
          <w:rFonts w:eastAsia="宋体"/>
          <w:sz w:val="24"/>
        </w:rPr>
        <w:tab/>
        <w:t>n. 滴，少量；下降；落差；&lt;非正式&gt;递送，交付；&lt;美&gt;邮政信箱，邮筒；（赃物、非法物、秘密物品的）藏匿处；垂幕，升降幕；（绞刑架的）下落板</w:t>
      </w:r>
    </w:p>
    <w:p>
      <w:pPr>
        <w:jc w:val="left"/>
      </w:pPr>
      <w:r>
        <w:rPr>
          <w:rFonts w:eastAsia="宋体"/>
          <w:sz w:val="20"/>
        </w:rPr>
        <w:tab/>
        <w:t>drop 滴 来自PIE*dhreu, 滴，词源同drip.</w:t>
      </w:r>
    </w:p>
    <w:p>
      <w:pPr>
        <w:jc w:val="left"/>
      </w:pPr>
      <w:r>
        <w:rPr>
          <w:rFonts w:eastAsia="宋体"/>
          <w:sz w:val="20"/>
        </w:rPr>
        <w:tab/>
        <w:t xml:space="preserve">drop 滴；落下；微量 英语drop, droop和drip是紧密的"宗亲"关系。日耳曼语drup-,在古斯堪的纳维亚语中派生出drupa,是英语droop的词源;drup-在中古丹麦语中派生出drippe,是英语drip的词源;drup-的变体drop-,在古英语中为dropa,是英语drop的词源。  </w:t>
        <w:br/>
        <w:t xml:space="preserve"> 搭配：the drop/fall in prices 物价下跌同源词：droop, drip</w:t>
      </w:r>
    </w:p>
    <w:p>
      <w:pPr>
        <w:jc w:val="left"/>
      </w:pPr>
      <w:r>
        <w:rPr>
          <w:rFonts w:eastAsia="宋体"/>
          <w:b/>
          <w:sz w:val="32"/>
        </w:rPr>
        <w:t>obsess</w:t>
      </w:r>
    </w:p>
    <w:p>
      <w:pPr>
        <w:jc w:val="left"/>
      </w:pPr>
      <w:r>
        <w:rPr>
          <w:rFonts w:eastAsia="宋体"/>
          <w:sz w:val="24"/>
        </w:rPr>
        <w:tab/>
        <w:t>əbˈses</w:t>
      </w:r>
    </w:p>
    <w:p>
      <w:pPr>
        <w:jc w:val="left"/>
      </w:pPr>
      <w:r>
        <w:rPr>
          <w:rFonts w:eastAsia="宋体"/>
          <w:sz w:val="24"/>
        </w:rPr>
        <w:tab/>
        <w:t>v. 使着迷；使心神不宁；挂牵，念念不忘</w:t>
      </w:r>
    </w:p>
    <w:p>
      <w:pPr>
        <w:jc w:val="left"/>
      </w:pPr>
      <w:r>
        <w:rPr>
          <w:rFonts w:eastAsia="宋体"/>
          <w:sz w:val="20"/>
        </w:rPr>
        <w:tab/>
        <w:t>obsess 着魔，痴迷，着迷 ob-,在上，表强调，-sess,坐，词源同sit,assess,session.即坐上去的，用于指传说中鬼神附体或着魔，引申词义痴迷，着迷。</w:t>
      </w:r>
    </w:p>
    <w:p>
      <w:pPr>
        <w:jc w:val="left"/>
      </w:pPr>
      <w:r>
        <w:rPr>
          <w:rFonts w:eastAsia="宋体"/>
          <w:b/>
          <w:sz w:val="32"/>
        </w:rPr>
        <w:t>temptation</w:t>
      </w:r>
    </w:p>
    <w:p>
      <w:pPr>
        <w:jc w:val="left"/>
      </w:pPr>
      <w:r>
        <w:rPr>
          <w:rFonts w:eastAsia="宋体"/>
          <w:sz w:val="24"/>
        </w:rPr>
        <w:tab/>
        <w:t>tempˈteɪʃ(ə)n</w:t>
      </w:r>
    </w:p>
    <w:p>
      <w:pPr>
        <w:jc w:val="left"/>
      </w:pPr>
      <w:r>
        <w:rPr>
          <w:rFonts w:eastAsia="宋体"/>
          <w:sz w:val="24"/>
        </w:rPr>
        <w:tab/>
        <w:t>n. 引诱，诱惑；诱惑人的东西；（魔鬼对耶稣的）引诱（the Temptation）</w:t>
      </w:r>
    </w:p>
    <w:p>
      <w:pPr>
        <w:jc w:val="left"/>
      </w:pPr>
      <w:r>
        <w:rPr>
          <w:rFonts w:eastAsia="宋体"/>
          <w:sz w:val="20"/>
        </w:rPr>
        <w:tab/>
        <w:t>temptation  来自古法语temptacion, 来自拉丁语temptatio</w:t>
      </w:r>
    </w:p>
    <w:p>
      <w:pPr>
        <w:jc w:val="left"/>
      </w:pPr>
      <w:r>
        <w:rPr>
          <w:rFonts w:eastAsia="宋体"/>
          <w:b/>
          <w:sz w:val="32"/>
        </w:rPr>
        <w:t>likeminded</w:t>
      </w:r>
    </w:p>
    <w:p>
      <w:pPr>
        <w:jc w:val="left"/>
      </w:pPr>
      <w:r>
        <w:rPr>
          <w:rFonts w:eastAsia="宋体"/>
          <w:sz w:val="24"/>
        </w:rPr>
        <w:tab/>
      </w:r>
    </w:p>
    <w:p>
      <w:pPr>
        <w:jc w:val="left"/>
      </w:pPr>
      <w:r>
        <w:rPr>
          <w:rFonts w:eastAsia="宋体"/>
          <w:sz w:val="24"/>
        </w:rPr>
        <w:tab/>
        <w:t xml:space="preserve"> adj.想法相同的；志趣相投的（同 like-minded）</w:t>
      </w:r>
    </w:p>
    <w:p>
      <w:pPr>
        <w:jc w:val="left"/>
      </w:pPr>
      <w:r>
        <w:rPr>
          <w:rFonts w:eastAsia="宋体"/>
          <w:b/>
          <w:sz w:val="32"/>
        </w:rPr>
        <w:t>canal</w:t>
      </w:r>
    </w:p>
    <w:p>
      <w:pPr>
        <w:jc w:val="left"/>
      </w:pPr>
      <w:r>
        <w:rPr>
          <w:rFonts w:eastAsia="宋体"/>
          <w:sz w:val="24"/>
        </w:rPr>
        <w:tab/>
        <w:t>kəˈnæl</w:t>
      </w:r>
    </w:p>
    <w:p>
      <w:pPr>
        <w:jc w:val="left"/>
      </w:pPr>
      <w:r>
        <w:rPr>
          <w:rFonts w:eastAsia="宋体"/>
          <w:sz w:val="24"/>
        </w:rPr>
        <w:tab/>
        <w:t>n. 运河，灌溉渠，水道；（体内的）管，道</w:t>
      </w:r>
    </w:p>
    <w:p>
      <w:pPr>
        <w:jc w:val="left"/>
      </w:pPr>
      <w:r>
        <w:rPr>
          <w:rFonts w:eastAsia="宋体"/>
          <w:sz w:val="24"/>
        </w:rPr>
        <w:tab/>
        <w:t>v. 在……开凿运河</w:t>
      </w:r>
    </w:p>
    <w:p>
      <w:pPr>
        <w:jc w:val="left"/>
      </w:pPr>
      <w:r>
        <w:rPr>
          <w:rFonts w:eastAsia="宋体"/>
          <w:sz w:val="24"/>
        </w:rPr>
        <w:tab/>
        <w:t xml:space="preserve"> 【名】 （Canal）（英、法、西、意、葡）卡纳尔，（土）贾纳尔（人名）</w:t>
      </w:r>
    </w:p>
    <w:p>
      <w:pPr>
        <w:jc w:val="left"/>
      </w:pPr>
      <w:r>
        <w:rPr>
          <w:rFonts w:eastAsia="宋体"/>
          <w:sz w:val="20"/>
        </w:rPr>
        <w:tab/>
        <w:t>canal  来自法语canal, 来自古法语canal, 来自拉丁语canālis("channel; canal"), 来自拉丁语canālis("canal"), 来自canna("reed, cane"), 来自古希腊语κάννα("reed"), 来自akk 𒄀("reed"), 来自sux 𒄀𒈾("").</w:t>
      </w:r>
    </w:p>
    <w:p>
      <w:pPr>
        <w:jc w:val="left"/>
      </w:pPr>
      <w:r>
        <w:rPr>
          <w:rFonts w:eastAsia="宋体"/>
          <w:sz w:val="20"/>
        </w:rPr>
        <w:tab/>
        <w:t>canal 沟渠，运河 词源同cane, 芦苇。引申义笔直的人工河。</w:t>
      </w:r>
    </w:p>
    <w:p>
      <w:pPr>
        <w:jc w:val="left"/>
      </w:pPr>
      <w:r>
        <w:rPr>
          <w:rFonts w:eastAsia="宋体"/>
          <w:sz w:val="20"/>
        </w:rPr>
        <w:tab/>
        <w:t xml:space="preserve">canal 运河，(沟)渠；管道 来源于拉丁语canalis, canalis, mf(管,通道)或canna, cannae, f(芦苇)  </w:t>
        <w:br/>
        <w:t xml:space="preserve"> 同源词： cane, cannon, channel</w:t>
      </w:r>
    </w:p>
    <w:p>
      <w:pPr>
        <w:jc w:val="left"/>
      </w:pPr>
      <w:r>
        <w:rPr>
          <w:rFonts w:eastAsia="宋体"/>
          <w:b/>
          <w:sz w:val="32"/>
        </w:rPr>
        <w:t>extract</w:t>
      </w:r>
    </w:p>
    <w:p>
      <w:pPr>
        <w:jc w:val="left"/>
      </w:pPr>
      <w:r>
        <w:rPr>
          <w:rFonts w:eastAsia="宋体"/>
          <w:sz w:val="24"/>
        </w:rPr>
        <w:tab/>
        <w:t>ˈekstrækt; ɪkˈstrækt</w:t>
      </w:r>
    </w:p>
    <w:p>
      <w:pPr>
        <w:jc w:val="left"/>
      </w:pPr>
      <w:r>
        <w:rPr>
          <w:rFonts w:eastAsia="宋体"/>
          <w:sz w:val="24"/>
        </w:rPr>
        <w:tab/>
        <w:t>n. 选段，引文；提取物，汁</w:t>
      </w:r>
    </w:p>
    <w:p>
      <w:pPr>
        <w:jc w:val="left"/>
      </w:pPr>
      <w:r>
        <w:rPr>
          <w:rFonts w:eastAsia="宋体"/>
          <w:sz w:val="24"/>
        </w:rPr>
        <w:tab/>
        <w:t>v. 提取，提炼；取出，拔出；摘录；索取，设法得到；开（方），求（根）</w:t>
      </w:r>
    </w:p>
    <w:p>
      <w:pPr>
        <w:jc w:val="left"/>
      </w:pPr>
      <w:r>
        <w:rPr>
          <w:rFonts w:eastAsia="宋体"/>
          <w:sz w:val="20"/>
        </w:rPr>
        <w:tab/>
        <w:t>extract 摘录 ex-, 向外。-tract, 拉，词源同drag, contract. 即抽出来的一块，摘录。</w:t>
      </w:r>
    </w:p>
    <w:p>
      <w:pPr>
        <w:jc w:val="left"/>
      </w:pPr>
      <w:r>
        <w:rPr>
          <w:rFonts w:eastAsia="宋体"/>
          <w:sz w:val="20"/>
        </w:rPr>
        <w:tab/>
        <w:t>extract 取出，抽出，拔出；榨取，提炼，提取；获得，索取 词根词缀： ex-出 + -tract-拉,引 → 抽出</w:t>
      </w:r>
    </w:p>
    <w:p>
      <w:pPr>
        <w:jc w:val="left"/>
      </w:pPr>
      <w:r>
        <w:rPr>
          <w:rFonts w:eastAsia="宋体"/>
          <w:b/>
          <w:sz w:val="32"/>
        </w:rPr>
        <w:t>conformist</w:t>
      </w:r>
    </w:p>
    <w:p>
      <w:pPr>
        <w:jc w:val="left"/>
      </w:pPr>
      <w:r>
        <w:rPr>
          <w:rFonts w:eastAsia="宋体"/>
          <w:sz w:val="24"/>
        </w:rPr>
        <w:tab/>
        <w:t>kənˈfɔːrmɪst</w:t>
      </w:r>
    </w:p>
    <w:p>
      <w:pPr>
        <w:jc w:val="left"/>
      </w:pPr>
      <w:r>
        <w:rPr>
          <w:rFonts w:eastAsia="宋体"/>
          <w:sz w:val="24"/>
        </w:rPr>
        <w:tab/>
        <w:t>n. 循规蹈矩的人；信奉英国国教者</w:t>
      </w:r>
    </w:p>
    <w:p>
      <w:pPr>
        <w:jc w:val="left"/>
      </w:pPr>
      <w:r>
        <w:rPr>
          <w:rFonts w:eastAsia="宋体"/>
          <w:sz w:val="24"/>
        </w:rPr>
        <w:tab/>
        <w:t>adj. （人或活动）遵奉习俗的</w:t>
      </w:r>
    </w:p>
    <w:p>
      <w:pPr>
        <w:jc w:val="left"/>
      </w:pPr>
      <w:r>
        <w:rPr>
          <w:rFonts w:eastAsia="宋体"/>
          <w:b/>
          <w:sz w:val="32"/>
        </w:rPr>
        <w:t>intense</w:t>
      </w:r>
    </w:p>
    <w:p>
      <w:pPr>
        <w:jc w:val="left"/>
      </w:pPr>
      <w:r>
        <w:rPr>
          <w:rFonts w:eastAsia="宋体"/>
          <w:sz w:val="24"/>
        </w:rPr>
        <w:tab/>
        <w:t>ɪnˈtens</w:t>
      </w:r>
    </w:p>
    <w:p>
      <w:pPr>
        <w:jc w:val="left"/>
      </w:pPr>
      <w:r>
        <w:rPr>
          <w:rFonts w:eastAsia="宋体"/>
          <w:sz w:val="24"/>
        </w:rPr>
        <w:tab/>
        <w:t>adj. 很大的，十分强烈的；严肃紧张的，激烈的；热情的，热切的；专注的，认真的</w:t>
      </w:r>
    </w:p>
    <w:p>
      <w:pPr>
        <w:jc w:val="left"/>
      </w:pPr>
      <w:r>
        <w:rPr>
          <w:rFonts w:eastAsia="宋体"/>
          <w:sz w:val="20"/>
        </w:rPr>
        <w:tab/>
        <w:t>intense 剧烈的，强烈的 in-,进入，使，-tense,延伸，词源同tend,tense.引申词义拉长，绷紧，剧烈的，强烈的。</w:t>
      </w:r>
    </w:p>
    <w:p>
      <w:pPr>
        <w:jc w:val="left"/>
      </w:pPr>
      <w:r>
        <w:rPr>
          <w:rFonts w:eastAsia="宋体"/>
          <w:sz w:val="20"/>
        </w:rPr>
        <w:tab/>
        <w:t>intense 强烈的，剧烈的；极端的 词根词缀： in-入,向内 + -tens-延伸 + -e → 拉紧,绷紧</w:t>
      </w:r>
    </w:p>
    <w:p>
      <w:pPr>
        <w:jc w:val="left"/>
      </w:pPr>
      <w:r>
        <w:rPr>
          <w:rFonts w:eastAsia="宋体"/>
          <w:b/>
          <w:sz w:val="32"/>
        </w:rPr>
        <w:t>represent</w:t>
      </w:r>
    </w:p>
    <w:p>
      <w:pPr>
        <w:jc w:val="left"/>
      </w:pPr>
      <w:r>
        <w:rPr>
          <w:rFonts w:eastAsia="宋体"/>
          <w:sz w:val="24"/>
        </w:rPr>
        <w:tab/>
        <w:t>ˌreprɪˈzent</w:t>
      </w:r>
    </w:p>
    <w:p>
      <w:pPr>
        <w:jc w:val="left"/>
      </w:pPr>
      <w:r>
        <w:rPr>
          <w:rFonts w:eastAsia="宋体"/>
          <w:sz w:val="24"/>
        </w:rPr>
        <w:tab/>
        <w:t>v. 代表；为……代言（辩护）；代表（选区、政党、群体）任国会议员（或其他立法机构议员）；代表（国家、学校、城镇等参加比赛）；作为某人的代表（尤指在正式场合或仪式中）；等于，相当于；（符号或象征）代表，表示；象征，体现；展示，描绘；（尤指不真实地）描述，描写；扮演；&lt;正式&gt;明确讲述，清楚说明；声称；正式提出（意见、抗议等）</w:t>
      </w:r>
    </w:p>
    <w:p>
      <w:pPr>
        <w:jc w:val="left"/>
      </w:pPr>
      <w:r>
        <w:rPr>
          <w:rFonts w:eastAsia="宋体"/>
          <w:sz w:val="20"/>
        </w:rPr>
        <w:tab/>
        <w:t xml:space="preserve">represent 代理，代表；阐明，说明；表示，描述 来源于拉丁语动词praesentare(呈现,展示)。  </w:t>
        <w:br/>
        <w:t xml:space="preserve"> 词根词缀： re-再 + present赠送,呈现</w:t>
      </w:r>
    </w:p>
    <w:p>
      <w:pPr>
        <w:jc w:val="left"/>
      </w:pPr>
      <w:r>
        <w:rPr>
          <w:rFonts w:eastAsia="宋体"/>
          <w:sz w:val="20"/>
        </w:rPr>
        <w:tab/>
        <w:t>represent 呈现，代表，代言，描绘 re-,表强调，present,出具，呈现，给予。</w:t>
      </w:r>
    </w:p>
    <w:p>
      <w:pPr>
        <w:jc w:val="left"/>
      </w:pPr>
      <w:r>
        <w:rPr>
          <w:rFonts w:eastAsia="宋体"/>
          <w:b/>
          <w:sz w:val="32"/>
        </w:rPr>
        <w:t>indicator</w:t>
      </w:r>
    </w:p>
    <w:p>
      <w:pPr>
        <w:jc w:val="left"/>
      </w:pPr>
      <w:r>
        <w:rPr>
          <w:rFonts w:eastAsia="宋体"/>
          <w:sz w:val="24"/>
        </w:rPr>
        <w:tab/>
        <w:t>ˈɪndɪkeɪtər</w:t>
      </w:r>
    </w:p>
    <w:p>
      <w:pPr>
        <w:jc w:val="left"/>
      </w:pPr>
      <w:r>
        <w:rPr>
          <w:rFonts w:eastAsia="宋体"/>
          <w:sz w:val="24"/>
        </w:rPr>
        <w:tab/>
        <w:t>n. 标志，迹象；方向灯，转向指示灯；指示器，显示器；指示剂；指示（物）种</w:t>
      </w:r>
    </w:p>
    <w:p>
      <w:pPr>
        <w:jc w:val="left"/>
      </w:pPr>
      <w:r>
        <w:rPr>
          <w:rFonts w:eastAsia="宋体"/>
          <w:sz w:val="20"/>
        </w:rPr>
        <w:tab/>
        <w:t>indicator 指示器，信号 来自indicate,指示。</w:t>
      </w:r>
    </w:p>
    <w:p>
      <w:pPr>
        <w:jc w:val="left"/>
      </w:pPr>
      <w:r>
        <w:rPr>
          <w:rFonts w:eastAsia="宋体"/>
          <w:b/>
          <w:sz w:val="32"/>
        </w:rPr>
        <w:t>insane</w:t>
      </w:r>
    </w:p>
    <w:p>
      <w:pPr>
        <w:jc w:val="left"/>
      </w:pPr>
      <w:r>
        <w:rPr>
          <w:rFonts w:eastAsia="宋体"/>
          <w:sz w:val="24"/>
        </w:rPr>
        <w:tab/>
        <w:t>ɪnˈseɪn</w:t>
      </w:r>
    </w:p>
    <w:p>
      <w:pPr>
        <w:jc w:val="left"/>
      </w:pPr>
      <w:r>
        <w:rPr>
          <w:rFonts w:eastAsia="宋体"/>
          <w:sz w:val="24"/>
        </w:rPr>
        <w:tab/>
        <w:t>adj. 疯癫的，精神失常的；蠢极的，荒唐的</w:t>
      </w:r>
    </w:p>
    <w:p>
      <w:pPr>
        <w:jc w:val="left"/>
      </w:pPr>
      <w:r>
        <w:rPr>
          <w:rFonts w:eastAsia="宋体"/>
          <w:sz w:val="20"/>
        </w:rPr>
        <w:tab/>
        <w:t>insane 精神失常的 in-,不，非，sane,心智健全的。</w:t>
      </w:r>
    </w:p>
    <w:p>
      <w:pPr>
        <w:jc w:val="left"/>
      </w:pPr>
      <w:r>
        <w:rPr>
          <w:rFonts w:eastAsia="宋体"/>
          <w:b/>
          <w:sz w:val="32"/>
        </w:rPr>
        <w:t>as if</w:t>
      </w:r>
    </w:p>
    <w:p>
      <w:pPr>
        <w:jc w:val="left"/>
      </w:pPr>
      <w:r>
        <w:rPr>
          <w:rFonts w:eastAsia="宋体"/>
          <w:sz w:val="24"/>
        </w:rPr>
        <w:tab/>
        <w:t>æz ɪf</w:t>
      </w:r>
    </w:p>
    <w:p>
      <w:pPr>
        <w:jc w:val="left"/>
      </w:pPr>
      <w:r>
        <w:rPr>
          <w:rFonts w:eastAsia="宋体"/>
          <w:sz w:val="24"/>
        </w:rPr>
        <w:tab/>
        <w:t xml:space="preserve"> 好像，仿佛：用于表示某事物或行为看起来像是另一种情况，但实际上并非如此。</w:t>
      </w:r>
    </w:p>
    <w:p>
      <w:pPr>
        <w:jc w:val="left"/>
      </w:pPr>
      <w:r>
        <w:rPr>
          <w:rFonts w:eastAsia="宋体"/>
          <w:b/>
          <w:sz w:val="32"/>
        </w:rPr>
        <w:t>j</w:t>
      </w:r>
    </w:p>
    <w:p>
      <w:pPr>
        <w:jc w:val="left"/>
      </w:pPr>
      <w:r>
        <w:rPr>
          <w:rFonts w:eastAsia="宋体"/>
          <w:sz w:val="24"/>
        </w:rPr>
        <w:tab/>
        <w:t>dʒeɪ</w:t>
      </w:r>
    </w:p>
    <w:p>
      <w:pPr>
        <w:jc w:val="left"/>
      </w:pPr>
      <w:r>
        <w:rPr>
          <w:rFonts w:eastAsia="宋体"/>
          <w:sz w:val="24"/>
        </w:rPr>
        <w:tab/>
        <w:t>n. 字母 j</w:t>
      </w:r>
    </w:p>
    <w:p>
      <w:pPr>
        <w:jc w:val="left"/>
      </w:pPr>
      <w:r>
        <w:rPr>
          <w:rFonts w:eastAsia="宋体"/>
          <w:b/>
          <w:sz w:val="32"/>
        </w:rPr>
        <w:t>outset</w:t>
      </w:r>
    </w:p>
    <w:p>
      <w:pPr>
        <w:jc w:val="left"/>
      </w:pPr>
      <w:r>
        <w:rPr>
          <w:rFonts w:eastAsia="宋体"/>
          <w:sz w:val="24"/>
        </w:rPr>
        <w:tab/>
        <w:t>ˈaʊtset</w:t>
      </w:r>
    </w:p>
    <w:p>
      <w:pPr>
        <w:jc w:val="left"/>
      </w:pPr>
      <w:r>
        <w:rPr>
          <w:rFonts w:eastAsia="宋体"/>
          <w:sz w:val="24"/>
        </w:rPr>
        <w:tab/>
        <w:t>n. 开始，开端</w:t>
      </w:r>
    </w:p>
    <w:p>
      <w:pPr>
        <w:jc w:val="left"/>
      </w:pPr>
      <w:r>
        <w:rPr>
          <w:rFonts w:eastAsia="宋体"/>
          <w:sz w:val="20"/>
        </w:rPr>
        <w:tab/>
        <w:t>outset 开始，开端 词根词缀： out-外 + set安置</w:t>
      </w:r>
    </w:p>
    <w:p>
      <w:pPr>
        <w:jc w:val="left"/>
      </w:pPr>
      <w:r>
        <w:rPr>
          <w:rFonts w:eastAsia="宋体"/>
          <w:sz w:val="20"/>
        </w:rPr>
        <w:tab/>
        <w:t>outset 开端 out-,向外，set,建立，开始。</w:t>
      </w:r>
    </w:p>
    <w:p>
      <w:pPr>
        <w:jc w:val="left"/>
      </w:pPr>
      <w:r>
        <w:rPr>
          <w:rFonts w:eastAsia="宋体"/>
          <w:b/>
          <w:sz w:val="32"/>
        </w:rPr>
        <w:t>insult</w:t>
      </w:r>
    </w:p>
    <w:p>
      <w:pPr>
        <w:jc w:val="left"/>
      </w:pPr>
      <w:r>
        <w:rPr>
          <w:rFonts w:eastAsia="宋体"/>
          <w:sz w:val="24"/>
        </w:rPr>
        <w:tab/>
        <w:t>ɪnˈsʌlt; ˈɪnsʌlt</w:t>
      </w:r>
    </w:p>
    <w:p>
      <w:pPr>
        <w:jc w:val="left"/>
      </w:pPr>
      <w:r>
        <w:rPr>
          <w:rFonts w:eastAsia="宋体"/>
          <w:sz w:val="24"/>
        </w:rPr>
        <w:tab/>
        <w:t>v. 侮辱，冒犯；损害，危害</w:t>
      </w:r>
    </w:p>
    <w:p>
      <w:pPr>
        <w:jc w:val="left"/>
      </w:pPr>
      <w:r>
        <w:rPr>
          <w:rFonts w:eastAsia="宋体"/>
          <w:sz w:val="24"/>
        </w:rPr>
        <w:tab/>
        <w:t>n. 侮辱，冒犯；（医）（对组织、器官的）损伤</w:t>
      </w:r>
    </w:p>
    <w:p>
      <w:pPr>
        <w:jc w:val="left"/>
      </w:pPr>
      <w:r>
        <w:rPr>
          <w:rFonts w:eastAsia="宋体"/>
          <w:sz w:val="20"/>
        </w:rPr>
        <w:tab/>
        <w:t>insult 侮辱，冒犯 in-,进入，使，-sul,跳，词salient,salmon.即跳起来打，后用于指语言侮辱，侵犯，冒犯。</w:t>
      </w:r>
    </w:p>
    <w:p>
      <w:pPr>
        <w:jc w:val="left"/>
      </w:pPr>
      <w:r>
        <w:rPr>
          <w:rFonts w:eastAsia="宋体"/>
          <w:sz w:val="20"/>
        </w:rPr>
        <w:tab/>
        <w:t xml:space="preserve">insult 侮辱，凌辱 来源于拉丁语insultare(跳上...),由前缀in-和动词saltare(跳)。  </w:t>
        <w:br/>
        <w:t xml:space="preserve"> 词根词缀： in-在…上 + sult跳 → 跳在…上</w:t>
      </w:r>
    </w:p>
    <w:p>
      <w:pPr>
        <w:jc w:val="left"/>
      </w:pPr>
      <w:r>
        <w:rPr>
          <w:rFonts w:eastAsia="宋体"/>
          <w:b/>
          <w:sz w:val="32"/>
        </w:rPr>
        <w:t>leash</w:t>
      </w:r>
    </w:p>
    <w:p>
      <w:pPr>
        <w:jc w:val="left"/>
      </w:pPr>
      <w:r>
        <w:rPr>
          <w:rFonts w:eastAsia="宋体"/>
          <w:sz w:val="24"/>
        </w:rPr>
        <w:tab/>
        <w:t>liːʃ</w:t>
      </w:r>
    </w:p>
    <w:p>
      <w:pPr>
        <w:jc w:val="left"/>
      </w:pPr>
      <w:r>
        <w:rPr>
          <w:rFonts w:eastAsia="宋体"/>
          <w:sz w:val="24"/>
        </w:rPr>
        <w:tab/>
        <w:t>n. 拴狗链，皮带；猎鹰腿带；（喻）约束，限制；&lt;罕&gt;（狩猎）三只一组</w:t>
      </w:r>
    </w:p>
    <w:p>
      <w:pPr>
        <w:jc w:val="left"/>
      </w:pPr>
      <w:r>
        <w:rPr>
          <w:rFonts w:eastAsia="宋体"/>
          <w:sz w:val="24"/>
        </w:rPr>
        <w:tab/>
        <w:t>v. 拴住，牵住（狗）；（喻）约束</w:t>
      </w:r>
    </w:p>
    <w:p>
      <w:pPr>
        <w:jc w:val="left"/>
      </w:pPr>
      <w:r>
        <w:rPr>
          <w:rFonts w:eastAsia="宋体"/>
          <w:sz w:val="20"/>
        </w:rPr>
        <w:tab/>
        <w:t>leash 牵狗用的皮带，绳索 来自古法语laisse,松开，皮带，词源同lease,lax.即把狗松开，给予狗部分自由，用来指牵狗的皮带，后词义通用化。</w:t>
      </w:r>
    </w:p>
    <w:p>
      <w:pPr>
        <w:jc w:val="left"/>
      </w:pPr>
      <w:r>
        <w:rPr>
          <w:rFonts w:eastAsia="宋体"/>
          <w:b/>
          <w:sz w:val="32"/>
        </w:rPr>
        <w:t>pose</w:t>
      </w:r>
    </w:p>
    <w:p>
      <w:pPr>
        <w:jc w:val="left"/>
      </w:pPr>
      <w:r>
        <w:rPr>
          <w:rFonts w:eastAsia="宋体"/>
          <w:sz w:val="24"/>
        </w:rPr>
        <w:tab/>
        <w:t>poʊz</w:t>
      </w:r>
    </w:p>
    <w:p>
      <w:pPr>
        <w:jc w:val="left"/>
      </w:pPr>
      <w:r>
        <w:rPr>
          <w:rFonts w:eastAsia="宋体"/>
          <w:sz w:val="24"/>
        </w:rPr>
        <w:tab/>
        <w:t>v. 造成，引起（威胁、危险、问题等）；提出（问题）；（为照相、画像等）摆好姿势；假扮，冒充（pose as）；（举止或穿戴）装腔作势，招摇过市；&lt;古&gt;把……难住，使为难</w:t>
      </w:r>
    </w:p>
    <w:p>
      <w:pPr>
        <w:jc w:val="left"/>
      </w:pPr>
      <w:r>
        <w:rPr>
          <w:rFonts w:eastAsia="宋体"/>
          <w:sz w:val="24"/>
        </w:rPr>
        <w:tab/>
        <w:t>n. （为拍照、画像等摆的）姿势；故作姿态，装腔作势</w:t>
      </w:r>
    </w:p>
    <w:p>
      <w:pPr>
        <w:jc w:val="left"/>
      </w:pPr>
      <w:r>
        <w:rPr>
          <w:rFonts w:eastAsia="宋体"/>
          <w:sz w:val="20"/>
        </w:rPr>
        <w:tab/>
        <w:t>pose 提出(问题)等，陈述(论点)等；造成(困难等) 词根词缀： -pos-放置 + -e</w:t>
      </w:r>
    </w:p>
    <w:p>
      <w:pPr>
        <w:jc w:val="left"/>
      </w:pPr>
      <w:r>
        <w:rPr>
          <w:rFonts w:eastAsia="宋体"/>
          <w:sz w:val="20"/>
        </w:rPr>
        <w:tab/>
        <w:t>pose 摆姿势，佯装，冒充 来自古法语poser,放置，提议，来自拉丁语pausare,停止，暂停，停歇，休息，词源同pause.同时，词义与另一个拉丁词ponere的过去分词positus相混淆并大量吸收了该词词义，来自ponere,放置，摆放，词源同position,component.引申词义摆出姿势，佯装，冒充等。</w:t>
      </w:r>
    </w:p>
    <w:p>
      <w:pPr>
        <w:jc w:val="left"/>
      </w:pPr>
      <w:r>
        <w:rPr>
          <w:rFonts w:eastAsia="宋体"/>
          <w:sz w:val="20"/>
        </w:rPr>
        <w:tab/>
        <w:t>pose 提出，提问，造成威胁 缩写自oppose,对着放，反对。引申词义提问，造成威胁等。</w:t>
      </w:r>
    </w:p>
    <w:p>
      <w:pPr>
        <w:jc w:val="left"/>
      </w:pPr>
      <w:r>
        <w:rPr>
          <w:rFonts w:eastAsia="宋体"/>
          <w:b/>
          <w:sz w:val="32"/>
        </w:rPr>
        <w:t>explosive</w:t>
      </w:r>
    </w:p>
    <w:p>
      <w:pPr>
        <w:jc w:val="left"/>
      </w:pPr>
      <w:r>
        <w:rPr>
          <w:rFonts w:eastAsia="宋体"/>
          <w:sz w:val="24"/>
        </w:rPr>
        <w:tab/>
        <w:t>ɪkˈsploʊsɪv</w:t>
      </w:r>
    </w:p>
    <w:p>
      <w:pPr>
        <w:jc w:val="left"/>
      </w:pPr>
      <w:r>
        <w:rPr>
          <w:rFonts w:eastAsia="宋体"/>
          <w:sz w:val="24"/>
        </w:rPr>
        <w:tab/>
        <w:t>adj. 易爆的，可能引起爆炸的；（局势）一触即发的，爆炸性的；暴躁的，易怒的；激增的；强有力的；（声音）轰响的；（浊音）爆发的，破裂的</w:t>
      </w:r>
    </w:p>
    <w:p>
      <w:pPr>
        <w:jc w:val="left"/>
      </w:pPr>
      <w:r>
        <w:rPr>
          <w:rFonts w:eastAsia="宋体"/>
          <w:sz w:val="24"/>
        </w:rPr>
        <w:tab/>
        <w:t>n. 炸药，爆炸物</w:t>
      </w:r>
    </w:p>
    <w:p>
      <w:pPr>
        <w:jc w:val="left"/>
      </w:pPr>
      <w:r>
        <w:rPr>
          <w:rFonts w:eastAsia="宋体"/>
          <w:b/>
          <w:sz w:val="32"/>
        </w:rPr>
        <w:t>admit</w:t>
      </w:r>
    </w:p>
    <w:p>
      <w:pPr>
        <w:jc w:val="left"/>
      </w:pPr>
      <w:r>
        <w:rPr>
          <w:rFonts w:eastAsia="宋体"/>
          <w:sz w:val="24"/>
        </w:rPr>
        <w:tab/>
        <w:t>ædˈmɪt</w:t>
      </w:r>
    </w:p>
    <w:p>
      <w:pPr>
        <w:jc w:val="left"/>
      </w:pPr>
      <w:r>
        <w:rPr>
          <w:rFonts w:eastAsia="宋体"/>
          <w:sz w:val="24"/>
        </w:rPr>
        <w:tab/>
        <w:t>v. （勉强）承认；招认，招供；准许进入（某处）；接纳，接收（入学）；收治，接收入院；承认……有效；容许，为……留有余地</w:t>
      </w:r>
    </w:p>
    <w:p>
      <w:pPr>
        <w:jc w:val="left"/>
      </w:pPr>
      <w:r>
        <w:rPr>
          <w:rFonts w:eastAsia="宋体"/>
          <w:sz w:val="20"/>
        </w:rPr>
        <w:tab/>
        <w:t>admit 同意 前缀ad-, 去，往。词根mit, 发送，送出，同mission,使团，使命。原指准许进出，后指同意。</w:t>
        <w:br/>
        <w:t xml:space="preserve"> admixture 混合</w:t>
        <w:br/>
        <w:t xml:space="preserve"> 前缀ad-, 去，往。词根mix, 混合。-t , 过去分词。</w:t>
      </w:r>
    </w:p>
    <w:p>
      <w:pPr>
        <w:jc w:val="left"/>
      </w:pPr>
      <w:r>
        <w:rPr>
          <w:rFonts w:eastAsia="宋体"/>
          <w:sz w:val="20"/>
        </w:rPr>
        <w:tab/>
        <w:t>admit 许可进入；承认，供认 词根词缀： ad-来,临近 + -mit-送,派</w:t>
      </w:r>
    </w:p>
    <w:p>
      <w:pPr>
        <w:jc w:val="left"/>
      </w:pPr>
      <w:r>
        <w:rPr>
          <w:rFonts w:eastAsia="宋体"/>
          <w:b/>
          <w:sz w:val="32"/>
        </w:rPr>
        <w:t>ripe</w:t>
      </w:r>
    </w:p>
    <w:p>
      <w:pPr>
        <w:jc w:val="left"/>
      </w:pPr>
      <w:r>
        <w:rPr>
          <w:rFonts w:eastAsia="宋体"/>
          <w:sz w:val="24"/>
        </w:rPr>
        <w:tab/>
        <w:t>raɪp</w:t>
      </w:r>
    </w:p>
    <w:p>
      <w:pPr>
        <w:jc w:val="left"/>
      </w:pPr>
      <w:r>
        <w:rPr>
          <w:rFonts w:eastAsia="宋体"/>
          <w:sz w:val="24"/>
        </w:rPr>
        <w:tab/>
        <w:t>adj. （水果、谷物等）成熟的；（奶酪）熟的，（酒）芳醇的；（气味）浓烈的，刺鼻的，（香气）馥郁的；时机成熟的，适宜的；充满……的（ripe with）；高龄的，高寿的；（雌性鱼， 昆虫）快要产卵的；&lt;非正式&gt; (言语) 下流的，粗俗的</w:t>
      </w:r>
    </w:p>
    <w:p>
      <w:pPr>
        <w:jc w:val="left"/>
      </w:pPr>
      <w:r>
        <w:rPr>
          <w:rFonts w:eastAsia="宋体"/>
          <w:sz w:val="24"/>
        </w:rPr>
        <w:tab/>
        <w:t xml:space="preserve"> 【名】 （Ripe）（意，瑞典）里佩（人名）</w:t>
      </w:r>
    </w:p>
    <w:p>
      <w:pPr>
        <w:jc w:val="left"/>
      </w:pPr>
      <w:r>
        <w:rPr>
          <w:rFonts w:eastAsia="宋体"/>
          <w:sz w:val="20"/>
        </w:rPr>
        <w:tab/>
        <w:t>ripe 成熟的 来自古英语 ripe,熟的，成熟的，来自 Proto-Germanic*ripijaz,分开的，来自 PIE*rep,拉，抢， 抓，词源同 reap,rip.比喻用法。</w:t>
      </w:r>
    </w:p>
    <w:p>
      <w:pPr>
        <w:jc w:val="left"/>
      </w:pPr>
      <w:r>
        <w:rPr>
          <w:rFonts w:eastAsia="宋体"/>
          <w:b/>
          <w:sz w:val="32"/>
        </w:rPr>
        <w:t>administrative</w:t>
      </w:r>
    </w:p>
    <w:p>
      <w:pPr>
        <w:jc w:val="left"/>
      </w:pPr>
      <w:r>
        <w:rPr>
          <w:rFonts w:eastAsia="宋体"/>
          <w:sz w:val="24"/>
        </w:rPr>
        <w:tab/>
        <w:t>ədˈmɪnɪstreɪtɪv</w:t>
      </w:r>
    </w:p>
    <w:p>
      <w:pPr>
        <w:jc w:val="left"/>
      </w:pPr>
      <w:r>
        <w:rPr>
          <w:rFonts w:eastAsia="宋体"/>
          <w:sz w:val="24"/>
        </w:rPr>
        <w:tab/>
        <w:t>adj. 管理的，行政的</w:t>
      </w:r>
    </w:p>
    <w:p>
      <w:pPr>
        <w:jc w:val="left"/>
      </w:pPr>
      <w:r>
        <w:rPr>
          <w:rFonts w:eastAsia="宋体"/>
          <w:b/>
          <w:sz w:val="32"/>
        </w:rPr>
        <w:t>responsive</w:t>
      </w:r>
    </w:p>
    <w:p>
      <w:pPr>
        <w:jc w:val="left"/>
      </w:pPr>
      <w:r>
        <w:rPr>
          <w:rFonts w:eastAsia="宋体"/>
          <w:sz w:val="24"/>
        </w:rPr>
        <w:tab/>
        <w:t>rɪˈspɑːnsɪv</w:t>
      </w:r>
    </w:p>
    <w:p>
      <w:pPr>
        <w:jc w:val="left"/>
      </w:pPr>
      <w:r>
        <w:rPr>
          <w:rFonts w:eastAsia="宋体"/>
          <w:sz w:val="24"/>
        </w:rPr>
        <w:tab/>
        <w:t>adj. 反应迅速的，积极反应的；反应热烈的，热情的；回应的，回答的；（宗教仪式一部分）用应答（或唱和）的</w:t>
      </w:r>
    </w:p>
    <w:p>
      <w:pPr>
        <w:jc w:val="left"/>
      </w:pPr>
      <w:r>
        <w:rPr>
          <w:rFonts w:eastAsia="宋体"/>
          <w:sz w:val="20"/>
        </w:rPr>
        <w:tab/>
        <w:t>responsive  来自中世纪法语responsif, 来自后期拉丁语responsivus.</w:t>
      </w:r>
    </w:p>
    <w:p>
      <w:pPr>
        <w:jc w:val="left"/>
      </w:pPr>
      <w:r>
        <w:rPr>
          <w:rFonts w:eastAsia="宋体"/>
          <w:sz w:val="20"/>
        </w:rPr>
        <w:tab/>
        <w:t>responsive 回答的，响应的，反应的 词根词缀： re-回,向后 + -spons-允诺,约定 + -ive形容词词尾</w:t>
      </w:r>
    </w:p>
    <w:p>
      <w:pPr>
        <w:jc w:val="left"/>
      </w:pPr>
      <w:r>
        <w:rPr>
          <w:rFonts w:eastAsia="宋体"/>
          <w:sz w:val="20"/>
        </w:rPr>
        <w:tab/>
        <w:t>responsive 反应积极的 来自 respond,回答，答复。比喻用法。</w:t>
      </w:r>
    </w:p>
    <w:p>
      <w:pPr>
        <w:jc w:val="left"/>
      </w:pPr>
      <w:r>
        <w:rPr>
          <w:rFonts w:eastAsia="宋体"/>
          <w:b/>
          <w:sz w:val="32"/>
        </w:rPr>
        <w:t>translate</w:t>
      </w:r>
    </w:p>
    <w:p>
      <w:pPr>
        <w:jc w:val="left"/>
      </w:pPr>
      <w:r>
        <w:rPr>
          <w:rFonts w:eastAsia="宋体"/>
          <w:sz w:val="24"/>
        </w:rPr>
        <w:tab/>
        <w:t>trænzˈleɪt</w:t>
      </w:r>
    </w:p>
    <w:p>
      <w:pPr>
        <w:jc w:val="left"/>
      </w:pPr>
      <w:r>
        <w:rPr>
          <w:rFonts w:eastAsia="宋体"/>
          <w:sz w:val="24"/>
        </w:rPr>
        <w:tab/>
        <w:t>v. 译，翻译；（使）转变，（使）变化；意同，相当于，（把……）解释为；（以易于理解的方式）解释，说明；导致，造成；改编，改写；转换（计算机程序或语言所含的信息）；（生）转译（信使RNA中的一组核苷酸）；转移，调动，转变；&lt;正式&gt;调换（主教，苏格兰牧师）的教区；&lt;正式&gt;移葬（圣徒遗骸）；&lt;文&gt;送（人，尤指活人）进天堂；（物理）平移（主干部分）；（数）平移（几何图形）</w:t>
      </w:r>
    </w:p>
    <w:p>
      <w:pPr>
        <w:jc w:val="left"/>
      </w:pPr>
      <w:r>
        <w:rPr>
          <w:rFonts w:eastAsia="宋体"/>
          <w:sz w:val="20"/>
        </w:rPr>
        <w:tab/>
        <w:t>translate 翻译，转变 来自拉丁语 translatus,转变的，转移的，来自 trans-,转移，转变，latus,携带的，承担的，来 自*tlatus,来自 PIE*tel,支撑，承载，词源同 relate,extol,tolerate.该拉丁词 latus 用作另一个拉丁 词 ferre 的过去分词形式，因而词根-lat 为-fer 过去分词形式。引申词义翻译，转变等。</w:t>
      </w:r>
    </w:p>
    <w:p>
      <w:pPr>
        <w:jc w:val="left"/>
      </w:pPr>
      <w:r>
        <w:rPr>
          <w:rFonts w:eastAsia="宋体"/>
          <w:b/>
          <w:sz w:val="32"/>
        </w:rPr>
        <w:t>meta</w:t>
      </w:r>
    </w:p>
    <w:p>
      <w:pPr>
        <w:jc w:val="left"/>
      </w:pPr>
      <w:r>
        <w:rPr>
          <w:rFonts w:eastAsia="宋体"/>
          <w:sz w:val="24"/>
        </w:rPr>
        <w:tab/>
        <w:t>ˈmetə</w:t>
      </w:r>
    </w:p>
    <w:p>
      <w:pPr>
        <w:jc w:val="left"/>
      </w:pPr>
      <w:r>
        <w:rPr>
          <w:rFonts w:eastAsia="宋体"/>
          <w:sz w:val="24"/>
        </w:rPr>
        <w:tab/>
        <w:t>pref. 表示“变化”“变换”之义</w:t>
      </w:r>
    </w:p>
    <w:p>
      <w:pPr>
        <w:jc w:val="left"/>
      </w:pPr>
      <w:r>
        <w:rPr>
          <w:rFonts w:eastAsia="宋体"/>
          <w:sz w:val="24"/>
        </w:rPr>
        <w:tab/>
        <w:t>n. （Meta）人名；（德、俄、罗、塞、葡、意、英）梅塔（女子教名 Margaret 的昵称）</w:t>
      </w:r>
    </w:p>
    <w:p>
      <w:pPr>
        <w:jc w:val="left"/>
      </w:pPr>
      <w:r>
        <w:rPr>
          <w:rFonts w:eastAsia="宋体"/>
          <w:b/>
          <w:sz w:val="32"/>
        </w:rPr>
        <w:t>within an hour</w:t>
      </w:r>
    </w:p>
    <w:p>
      <w:pPr>
        <w:jc w:val="left"/>
      </w:pPr>
      <w:r>
        <w:rPr>
          <w:rFonts w:eastAsia="宋体"/>
          <w:sz w:val="24"/>
        </w:rPr>
        <w:tab/>
      </w:r>
    </w:p>
    <w:p>
      <w:pPr>
        <w:jc w:val="left"/>
      </w:pPr>
      <w:r>
        <w:rPr>
          <w:rFonts w:eastAsia="宋体"/>
          <w:sz w:val="24"/>
        </w:rPr>
        <w:tab/>
        <w:t xml:space="preserve"> 在一小时内：表示某件事情将在一小时内完成或发生。</w:t>
      </w:r>
    </w:p>
    <w:p>
      <w:pPr>
        <w:jc w:val="left"/>
      </w:pPr>
      <w:r>
        <w:rPr>
          <w:rFonts w:eastAsia="宋体"/>
          <w:b/>
          <w:sz w:val="32"/>
        </w:rPr>
        <w:t>lightning</w:t>
      </w:r>
    </w:p>
    <w:p>
      <w:pPr>
        <w:jc w:val="left"/>
      </w:pPr>
      <w:r>
        <w:rPr>
          <w:rFonts w:eastAsia="宋体"/>
          <w:sz w:val="24"/>
        </w:rPr>
        <w:tab/>
        <w:t>ˈlaɪtnɪŋ</w:t>
      </w:r>
    </w:p>
    <w:p>
      <w:pPr>
        <w:jc w:val="left"/>
      </w:pPr>
      <w:r>
        <w:rPr>
          <w:rFonts w:eastAsia="宋体"/>
          <w:sz w:val="24"/>
        </w:rPr>
        <w:tab/>
        <w:t>n. 闪电；意外的幸运</w:t>
      </w:r>
    </w:p>
    <w:p>
      <w:pPr>
        <w:jc w:val="left"/>
      </w:pPr>
      <w:r>
        <w:rPr>
          <w:rFonts w:eastAsia="宋体"/>
          <w:sz w:val="24"/>
        </w:rPr>
        <w:tab/>
        <w:t>adj. 闪电般的，很快的</w:t>
      </w:r>
    </w:p>
    <w:p>
      <w:pPr>
        <w:jc w:val="left"/>
      </w:pPr>
      <w:r>
        <w:rPr>
          <w:rFonts w:eastAsia="宋体"/>
          <w:sz w:val="24"/>
        </w:rPr>
        <w:tab/>
        <w:t>v. 闪电</w:t>
      </w:r>
    </w:p>
    <w:p>
      <w:pPr>
        <w:jc w:val="left"/>
      </w:pPr>
      <w:r>
        <w:rPr>
          <w:rFonts w:eastAsia="宋体"/>
          <w:sz w:val="20"/>
        </w:rPr>
        <w:tab/>
        <w:t>lightning 闪电 来自light,发光，照明，插入鼻音字母n,引申词义闪电。</w:t>
      </w:r>
    </w:p>
    <w:p>
      <w:pPr>
        <w:jc w:val="left"/>
      </w:pPr>
      <w:r>
        <w:rPr>
          <w:rFonts w:eastAsia="宋体"/>
          <w:sz w:val="20"/>
        </w:rPr>
        <w:tab/>
        <w:t>lightning 闪电 词根词缀： light照亮 + -en(e略)动词词尾 + -ing</w:t>
      </w:r>
    </w:p>
    <w:p>
      <w:pPr>
        <w:jc w:val="left"/>
      </w:pPr>
      <w:r>
        <w:rPr>
          <w:rFonts w:eastAsia="宋体"/>
          <w:b/>
          <w:sz w:val="32"/>
        </w:rPr>
        <w:t>carry on</w:t>
      </w:r>
    </w:p>
    <w:p>
      <w:pPr>
        <w:jc w:val="left"/>
      </w:pPr>
      <w:r>
        <w:rPr>
          <w:rFonts w:eastAsia="宋体"/>
          <w:sz w:val="24"/>
        </w:rPr>
        <w:tab/>
      </w:r>
    </w:p>
    <w:p>
      <w:pPr>
        <w:jc w:val="left"/>
      </w:pPr>
      <w:r>
        <w:rPr>
          <w:rFonts w:eastAsia="宋体"/>
          <w:sz w:val="24"/>
        </w:rPr>
        <w:tab/>
        <w:t xml:space="preserve"> 继续做，从事：指继续进行某项活动、追求或运营。</w:t>
      </w:r>
    </w:p>
    <w:p>
      <w:pPr>
        <w:jc w:val="left"/>
      </w:pPr>
      <w:r>
        <w:rPr>
          <w:rFonts w:eastAsia="宋体"/>
          <w:sz w:val="24"/>
        </w:rPr>
        <w:tab/>
        <w:t xml:space="preserve"> 坚持，不顾困难或挫折：指尽管有阻碍或打击，仍然继续进行。</w:t>
      </w:r>
    </w:p>
    <w:p>
      <w:pPr>
        <w:jc w:val="left"/>
      </w:pPr>
      <w:r>
        <w:rPr>
          <w:rFonts w:eastAsia="宋体"/>
          <w:sz w:val="24"/>
        </w:rPr>
        <w:tab/>
        <w:t xml:space="preserve"> 行为或言谈愚蠢、兴奋或不当：指表现出愚蠢、兴奋或不适当的行为或言谈。</w:t>
      </w:r>
    </w:p>
    <w:p>
      <w:pPr>
        <w:jc w:val="left"/>
      </w:pPr>
      <w:r>
        <w:rPr>
          <w:rFonts w:eastAsia="宋体"/>
          <w:b/>
          <w:sz w:val="32"/>
        </w:rPr>
        <w:t>intrinsically</w:t>
      </w:r>
    </w:p>
    <w:p>
      <w:pPr>
        <w:jc w:val="left"/>
      </w:pPr>
      <w:r>
        <w:rPr>
          <w:rFonts w:eastAsia="宋体"/>
          <w:sz w:val="24"/>
        </w:rPr>
        <w:tab/>
        <w:t>ɪnˈtrɪnzɪkliˌɪnˈtrɪnsɪkli</w:t>
      </w:r>
    </w:p>
    <w:p>
      <w:pPr>
        <w:jc w:val="left"/>
      </w:pPr>
      <w:r>
        <w:rPr>
          <w:rFonts w:eastAsia="宋体"/>
          <w:sz w:val="24"/>
        </w:rPr>
        <w:tab/>
        <w:t>adv. 本质地，内在地，固有地</w:t>
      </w:r>
    </w:p>
    <w:p>
      <w:pPr>
        <w:jc w:val="left"/>
      </w:pPr>
      <w:r>
        <w:rPr>
          <w:rFonts w:eastAsia="宋体"/>
          <w:b/>
          <w:sz w:val="32"/>
        </w:rPr>
        <w:t>nail</w:t>
      </w:r>
    </w:p>
    <w:p>
      <w:pPr>
        <w:jc w:val="left"/>
      </w:pPr>
      <w:r>
        <w:rPr>
          <w:rFonts w:eastAsia="宋体"/>
          <w:sz w:val="24"/>
        </w:rPr>
        <w:tab/>
        <w:t>neɪl</w:t>
      </w:r>
    </w:p>
    <w:p>
      <w:pPr>
        <w:jc w:val="left"/>
      </w:pPr>
      <w:r>
        <w:rPr>
          <w:rFonts w:eastAsia="宋体"/>
          <w:sz w:val="24"/>
        </w:rPr>
        <w:tab/>
        <w:t>n. 钉子；指甲，趾甲；（一些软喙鸟类）上喙的硬甲壳；纳尔（布匹长度单位）</w:t>
      </w:r>
    </w:p>
    <w:p>
      <w:pPr>
        <w:jc w:val="left"/>
      </w:pPr>
      <w:r>
        <w:rPr>
          <w:rFonts w:eastAsia="宋体"/>
          <w:sz w:val="24"/>
        </w:rPr>
        <w:tab/>
        <w:t>v. （用钉子）钉住，钉牢；抓住，证明……有罪；戳穿，揭露；（尤指体育运动中）获得，赢得；（选手）锁定（胜局）；&lt;非正式&gt;用力击打；&lt;美，非正式&gt;完美地完成，漂亮地做；(棒球)（外场手）把（跑垒者）杀出局；&lt;美&gt;（选手）击败（或智胜）（对手）；&lt;美，俚&gt;（男性）与……性交；（外场手）把（跑垒者）杀出局</w:t>
      </w:r>
    </w:p>
    <w:p>
      <w:pPr>
        <w:jc w:val="left"/>
      </w:pPr>
      <w:r>
        <w:rPr>
          <w:rFonts w:eastAsia="宋体"/>
          <w:sz w:val="24"/>
        </w:rPr>
        <w:tab/>
        <w:t xml:space="preserve"> 【名】 （Nail）（英、美、法、俄）纳伊（人名）</w:t>
      </w:r>
    </w:p>
    <w:p>
      <w:pPr>
        <w:jc w:val="left"/>
      </w:pPr>
      <w:r>
        <w:rPr>
          <w:rFonts w:eastAsia="宋体"/>
          <w:sz w:val="20"/>
        </w:rPr>
        <w:tab/>
        <w:t>nail 钉子，指甲 来自PIE*nogh,指甲，爪子，词源同unguent,onyx.引申词义钉子。拼写比较rule,regulate.</w:t>
      </w:r>
    </w:p>
    <w:p>
      <w:pPr>
        <w:jc w:val="left"/>
      </w:pPr>
      <w:r>
        <w:rPr>
          <w:rFonts w:eastAsia="宋体"/>
          <w:b/>
          <w:sz w:val="32"/>
        </w:rPr>
        <w:t>deliberate</w:t>
      </w:r>
    </w:p>
    <w:p>
      <w:pPr>
        <w:jc w:val="left"/>
      </w:pPr>
      <w:r>
        <w:rPr>
          <w:rFonts w:eastAsia="宋体"/>
          <w:sz w:val="24"/>
        </w:rPr>
        <w:tab/>
        <w:t>dɪˈlɪbərət</w:t>
      </w:r>
    </w:p>
    <w:p>
      <w:pPr>
        <w:jc w:val="left"/>
      </w:pPr>
      <w:r>
        <w:rPr>
          <w:rFonts w:eastAsia="宋体"/>
          <w:sz w:val="24"/>
        </w:rPr>
        <w:tab/>
        <w:t>adj. 故意的，蓄意的；从容的，小心翼翼的；深思熟虑的</w:t>
      </w:r>
    </w:p>
    <w:p>
      <w:pPr>
        <w:jc w:val="left"/>
      </w:pPr>
      <w:r>
        <w:rPr>
          <w:rFonts w:eastAsia="宋体"/>
          <w:sz w:val="24"/>
        </w:rPr>
        <w:tab/>
        <w:t>v. 仔细考虑，认真商讨</w:t>
      </w:r>
    </w:p>
    <w:p>
      <w:pPr>
        <w:jc w:val="left"/>
      </w:pPr>
      <w:r>
        <w:rPr>
          <w:rFonts w:eastAsia="宋体"/>
          <w:sz w:val="20"/>
        </w:rPr>
        <w:tab/>
        <w:t>deliberate 故意的 de-, 向下，强调。-liber, 秤，称量，词源同Libra,equilibrium.引申义反复称量的，故意的。</w:t>
      </w:r>
    </w:p>
    <w:p>
      <w:pPr>
        <w:jc w:val="left"/>
      </w:pPr>
      <w:r>
        <w:rPr>
          <w:rFonts w:eastAsia="宋体"/>
          <w:sz w:val="20"/>
        </w:rPr>
        <w:tab/>
        <w:t xml:space="preserve">deliberate 仔细考虑，思考 来源于拉丁语名词libra(称,权衡)。  </w:t>
        <w:br/>
        <w:t xml:space="preserve"> 词根词缀： de-加强意义 + -liber-称,权衡 + -ate形容词词尾</w:t>
      </w:r>
    </w:p>
    <w:p>
      <w:pPr>
        <w:jc w:val="left"/>
      </w:pPr>
      <w:r>
        <w:rPr>
          <w:rFonts w:eastAsia="宋体"/>
          <w:sz w:val="20"/>
        </w:rPr>
        <w:tab/>
        <w:t>deliberate 故意的；深思熟虑的 前缀de-在此用于加强语气；词根liber-来自拉丁语libra（天秤；衡量），“天秤”是用于“衡量”重量的；所以该词中的-liber-本义是“衡量”，经过仔细权衡的是“深思熟虑的”。“天秤”趋向于平衡，所以有同源词level（水平；等级）。</w:t>
      </w:r>
    </w:p>
    <w:p>
      <w:pPr>
        <w:jc w:val="left"/>
      </w:pPr>
      <w:r>
        <w:rPr>
          <w:rFonts w:eastAsia="宋体"/>
          <w:b/>
          <w:sz w:val="32"/>
        </w:rPr>
        <w:t>calf</w:t>
      </w:r>
    </w:p>
    <w:p>
      <w:pPr>
        <w:jc w:val="left"/>
      </w:pPr>
      <w:r>
        <w:rPr>
          <w:rFonts w:eastAsia="宋体"/>
          <w:sz w:val="24"/>
        </w:rPr>
        <w:tab/>
        <w:t>kæf</w:t>
      </w:r>
    </w:p>
    <w:p>
      <w:pPr>
        <w:jc w:val="left"/>
      </w:pPr>
      <w:r>
        <w:rPr>
          <w:rFonts w:eastAsia="宋体"/>
          <w:sz w:val="24"/>
        </w:rPr>
        <w:tab/>
        <w:t>n. 小牛，牛犊；腓肠，小腿肚；（象、鲸等的）崽，幼兽；浮冰，幼冰</w:t>
      </w:r>
    </w:p>
    <w:p>
      <w:pPr>
        <w:jc w:val="left"/>
      </w:pPr>
      <w:r>
        <w:rPr>
          <w:rFonts w:eastAsia="宋体"/>
          <w:sz w:val="20"/>
        </w:rPr>
        <w:tab/>
        <w:t>calf 小腿肚，幼兽 来自PIE *gel, 鼓起，子宫，词源同child, dolphin.</w:t>
      </w:r>
    </w:p>
    <w:p>
      <w:pPr>
        <w:jc w:val="left"/>
      </w:pPr>
      <w:r>
        <w:rPr>
          <w:rFonts w:eastAsia="宋体"/>
          <w:sz w:val="20"/>
        </w:rPr>
        <w:tab/>
        <w:t>calf 小牛，小牛皮；小腿 作“小牛”解时,来源于日耳曼语,其“宗亲”有德语kalb(牛犊)和荷兰语kalf(牛犊);作“腿”解时,来源于古斯堪的纳维亚语kalfi。</w:t>
      </w:r>
    </w:p>
    <w:p>
      <w:pPr>
        <w:jc w:val="left"/>
      </w:pPr>
      <w:r>
        <w:rPr>
          <w:rFonts w:eastAsia="宋体"/>
          <w:b/>
          <w:sz w:val="32"/>
        </w:rPr>
        <w:t>well</w:t>
      </w:r>
    </w:p>
    <w:p>
      <w:pPr>
        <w:jc w:val="left"/>
      </w:pPr>
      <w:r>
        <w:rPr>
          <w:rFonts w:eastAsia="宋体"/>
          <w:sz w:val="24"/>
        </w:rPr>
        <w:tab/>
        <w:t>wel</w:t>
      </w:r>
    </w:p>
    <w:p>
      <w:pPr>
        <w:jc w:val="left"/>
      </w:pPr>
      <w:r>
        <w:rPr>
          <w:rFonts w:eastAsia="宋体"/>
          <w:sz w:val="24"/>
        </w:rPr>
        <w:tab/>
        <w:t>adv. 顺利地，令人满意地；熟练地，技术好地；妥善地，恰当地；赞扬地，赞许地；有益地，有利地；容易地；友善地；有充分理由，合理地；很，非常；富裕地，舒适地；完全地，充分地；大大地，远远地；（程度或标准）多少，怎样</w:t>
      </w:r>
    </w:p>
    <w:p>
      <w:pPr>
        <w:jc w:val="left"/>
      </w:pPr>
      <w:r>
        <w:rPr>
          <w:rFonts w:eastAsia="宋体"/>
          <w:sz w:val="24"/>
        </w:rPr>
        <w:tab/>
        <w:t>adj. 健康的；令人满意的；明智的，可取的</w:t>
      </w:r>
    </w:p>
    <w:p>
      <w:pPr>
        <w:jc w:val="left"/>
      </w:pPr>
      <w:r>
        <w:rPr>
          <w:rFonts w:eastAsia="宋体"/>
          <w:sz w:val="24"/>
        </w:rPr>
        <w:tab/>
        <w:t>n. 水井，油井，气井；楼梯井，电梯井道；&lt;英&gt;（法庭中的）律师席；韦尔斯（有矿泉的地方）（Wells）；（储液体的）凹槽；（大量）来源，源泉；吧台酒架；廉价酒；（物理）势阱，电位阱</w:t>
      </w:r>
    </w:p>
    <w:p>
      <w:pPr>
        <w:jc w:val="left"/>
      </w:pPr>
      <w:r>
        <w:rPr>
          <w:rFonts w:eastAsia="宋体"/>
          <w:sz w:val="24"/>
        </w:rPr>
        <w:tab/>
        <w:t>int. （用于表示想要开口说话）嗯，好；唔，嗯，哦（表示对要说的话不确定）；好吧，算了（对不愉快的事表示接受）；好啦，哎呀（用于劝说或让人不要生气、焦虑等）；嗳（表示生气或不赞成）；怎么样呢，哎（表示等待回答或行动）；好啦（用于结束活动或对话）；（停顿后继续交谈）唔，这个；（表示惊奇、愤怒或宽慰）哎呀，哟，啊；噢（用于纠正刚才说过的话）</w:t>
      </w:r>
    </w:p>
    <w:p>
      <w:pPr>
        <w:jc w:val="left"/>
      </w:pPr>
      <w:r>
        <w:rPr>
          <w:rFonts w:eastAsia="宋体"/>
          <w:sz w:val="24"/>
        </w:rPr>
        <w:tab/>
        <w:t>v. （液体）流出，涌出；（感情）涌上，涌起</w:t>
      </w:r>
    </w:p>
    <w:p>
      <w:pPr>
        <w:jc w:val="left"/>
      </w:pPr>
      <w:r>
        <w:rPr>
          <w:rFonts w:eastAsia="宋体"/>
          <w:sz w:val="24"/>
        </w:rPr>
        <w:tab/>
        <w:t xml:space="preserve"> 【名】 （Well）（英、德、荷）韦尔（人名）</w:t>
      </w:r>
    </w:p>
    <w:p>
      <w:pPr>
        <w:jc w:val="left"/>
      </w:pPr>
      <w:r>
        <w:rPr>
          <w:rFonts w:eastAsia="宋体"/>
          <w:sz w:val="20"/>
        </w:rPr>
        <w:tab/>
        <w:t>well 好的 来自 PIE*wel,希望，希冀，词源同 will.引申词义好的。</w:t>
      </w:r>
    </w:p>
    <w:p>
      <w:pPr>
        <w:jc w:val="left"/>
      </w:pPr>
      <w:r>
        <w:rPr>
          <w:rFonts w:eastAsia="宋体"/>
          <w:sz w:val="20"/>
        </w:rPr>
        <w:tab/>
        <w:t>well 源泉，水井，喷出 来自 PIE*wel,弯，转，翻滚，词源同 vault,wallow,voluble.引申词义水井，源泉。</w:t>
      </w:r>
    </w:p>
    <w:p>
      <w:pPr>
        <w:jc w:val="left"/>
      </w:pPr>
      <w:r>
        <w:rPr>
          <w:rFonts w:eastAsia="宋体"/>
          <w:b/>
          <w:sz w:val="32"/>
        </w:rPr>
        <w:t>insure</w:t>
      </w:r>
    </w:p>
    <w:p>
      <w:pPr>
        <w:jc w:val="left"/>
      </w:pPr>
      <w:r>
        <w:rPr>
          <w:rFonts w:eastAsia="宋体"/>
          <w:sz w:val="24"/>
        </w:rPr>
        <w:tab/>
        <w:t>ɪnˈʃʊr</w:t>
      </w:r>
    </w:p>
    <w:p>
      <w:pPr>
        <w:jc w:val="left"/>
      </w:pPr>
      <w:r>
        <w:rPr>
          <w:rFonts w:eastAsia="宋体"/>
          <w:sz w:val="24"/>
        </w:rPr>
        <w:tab/>
        <w:t>v. 为……投保；为……提供保险；保证，确保；获得（赔偿数额的）支付</w:t>
      </w:r>
    </w:p>
    <w:p>
      <w:pPr>
        <w:jc w:val="left"/>
      </w:pPr>
      <w:r>
        <w:rPr>
          <w:rFonts w:eastAsia="宋体"/>
          <w:sz w:val="20"/>
        </w:rPr>
        <w:tab/>
        <w:t>insure 投保 in-,进入，使，sure,确认，保证。引申词义投保。比较ensure.</w:t>
      </w:r>
    </w:p>
    <w:p>
      <w:pPr>
        <w:jc w:val="left"/>
      </w:pPr>
      <w:r>
        <w:rPr>
          <w:rFonts w:eastAsia="宋体"/>
          <w:sz w:val="20"/>
        </w:rPr>
        <w:tab/>
        <w:t>insure 给…投保；保证 词根词缀： in-向内 + -sur-确信 + -e</w:t>
      </w:r>
    </w:p>
    <w:p>
      <w:pPr>
        <w:jc w:val="left"/>
      </w:pPr>
      <w:r>
        <w:rPr>
          <w:rFonts w:eastAsia="宋体"/>
          <w:b/>
          <w:sz w:val="32"/>
        </w:rPr>
        <w:t>analogise</w:t>
      </w:r>
    </w:p>
    <w:p>
      <w:pPr>
        <w:jc w:val="left"/>
      </w:pPr>
      <w:r>
        <w:rPr>
          <w:rFonts w:eastAsia="宋体"/>
          <w:sz w:val="24"/>
        </w:rPr>
        <w:tab/>
        <w:t>ˈænælədʒaɪz</w:t>
      </w:r>
    </w:p>
    <w:p>
      <w:pPr>
        <w:jc w:val="left"/>
      </w:pPr>
      <w:r>
        <w:rPr>
          <w:rFonts w:eastAsia="宋体"/>
          <w:sz w:val="24"/>
        </w:rPr>
        <w:tab/>
        <w:t>vi. 作类推；相类似</w:t>
      </w:r>
    </w:p>
    <w:p>
      <w:pPr>
        <w:jc w:val="left"/>
      </w:pPr>
      <w:r>
        <w:rPr>
          <w:rFonts w:eastAsia="宋体"/>
          <w:sz w:val="24"/>
        </w:rPr>
        <w:tab/>
        <w:t>vt. 对……作类比；以类推来说明（等于 analogize）</w:t>
      </w:r>
    </w:p>
    <w:p>
      <w:pPr>
        <w:jc w:val="left"/>
      </w:pPr>
      <w:r>
        <w:rPr>
          <w:rFonts w:eastAsia="宋体"/>
          <w:b/>
          <w:sz w:val="32"/>
        </w:rPr>
        <w:t>imitate</w:t>
      </w:r>
    </w:p>
    <w:p>
      <w:pPr>
        <w:jc w:val="left"/>
      </w:pPr>
      <w:r>
        <w:rPr>
          <w:rFonts w:eastAsia="宋体"/>
          <w:sz w:val="24"/>
        </w:rPr>
        <w:tab/>
        <w:t>ˈɪmɪteɪt</w:t>
      </w:r>
    </w:p>
    <w:p>
      <w:pPr>
        <w:jc w:val="left"/>
      </w:pPr>
      <w:r>
        <w:rPr>
          <w:rFonts w:eastAsia="宋体"/>
          <w:sz w:val="24"/>
        </w:rPr>
        <w:tab/>
        <w:t>v. 模仿，仿效；作滑稽模仿；仿造，伪造</w:t>
      </w:r>
    </w:p>
    <w:p>
      <w:pPr>
        <w:jc w:val="left"/>
      </w:pPr>
      <w:r>
        <w:rPr>
          <w:rFonts w:eastAsia="宋体"/>
          <w:sz w:val="20"/>
        </w:rPr>
        <w:tab/>
        <w:t>imitate 模仿 来自拉丁语imitari,复制，模仿，来自PIE*aim,复制，模仿，词源同emulate,image.</w:t>
      </w:r>
    </w:p>
    <w:p>
      <w:pPr>
        <w:jc w:val="left"/>
      </w:pPr>
      <w:r>
        <w:rPr>
          <w:rFonts w:eastAsia="宋体"/>
          <w:sz w:val="20"/>
        </w:rPr>
        <w:tab/>
        <w:t xml:space="preserve">imitate 模仿，仿效；仿造，伪造 来源于im-产生的拉丁语动词imit.ari(复制)。  </w:t>
        <w:br/>
        <w:t xml:space="preserve"> 词根词缀： imit-复制 + -ate动词词尾  </w:t>
        <w:br/>
        <w:t xml:space="preserve"> 同源词：imagine, image</w:t>
      </w:r>
    </w:p>
    <w:p>
      <w:pPr>
        <w:jc w:val="left"/>
      </w:pPr>
      <w:r>
        <w:rPr>
          <w:rFonts w:eastAsia="宋体"/>
          <w:b/>
          <w:sz w:val="32"/>
        </w:rPr>
        <w:t>census</w:t>
      </w:r>
    </w:p>
    <w:p>
      <w:pPr>
        <w:jc w:val="left"/>
      </w:pPr>
      <w:r>
        <w:rPr>
          <w:rFonts w:eastAsia="宋体"/>
          <w:sz w:val="24"/>
        </w:rPr>
        <w:tab/>
        <w:t>ˈsensəs</w:t>
      </w:r>
    </w:p>
    <w:p>
      <w:pPr>
        <w:jc w:val="left"/>
      </w:pPr>
      <w:r>
        <w:rPr>
          <w:rFonts w:eastAsia="宋体"/>
          <w:sz w:val="24"/>
        </w:rPr>
        <w:tab/>
        <w:t>n. （官方的）统计，人口普查</w:t>
      </w:r>
    </w:p>
    <w:p>
      <w:pPr>
        <w:jc w:val="left"/>
      </w:pPr>
      <w:r>
        <w:rPr>
          <w:rFonts w:eastAsia="宋体"/>
          <w:sz w:val="24"/>
        </w:rPr>
        <w:tab/>
        <w:t>v. 对……进行人口调查；统计……的数目</w:t>
      </w:r>
    </w:p>
    <w:p>
      <w:pPr>
        <w:jc w:val="left"/>
      </w:pPr>
      <w:r>
        <w:rPr>
          <w:rFonts w:eastAsia="宋体"/>
          <w:sz w:val="20"/>
        </w:rPr>
        <w:tab/>
        <w:t>census 人口普查 发音释义：['sensəs] n.人口普查；人口统计</w:t>
        <w:br/>
        <w:t xml:space="preserve"> 词源解释：来自拉丁语censere（评价），是其过去分词</w:t>
        <w:br/>
        <w:t xml:space="preserve"> 同源词：censor（审查员）；censure（责难←挑毛病并谴责←评价他人）</w:t>
        <w:br/>
        <w:t xml:space="preserve"> census一词原本指的是古罗马的人口普查，其重点是对人口进行“评价”而非“统计”，即通过审查公民所属部族、收入状况，将其分配至对应阶级，不同阶级拥有不同的政治权利。同时通过统计了解各阶级的人口数量，作为划分政治权利和职责的依据。</w:t>
      </w:r>
    </w:p>
    <w:p>
      <w:pPr>
        <w:jc w:val="left"/>
      </w:pPr>
      <w:r>
        <w:rPr>
          <w:rFonts w:eastAsia="宋体"/>
          <w:sz w:val="20"/>
        </w:rPr>
        <w:tab/>
        <w:t>census 民意调查 来自PIE*kens, 庄严的宣布，通知，评估，检查。最早来自古罗马氏族社会时期依据个人的财产，地位，收入等进行公民社会等级划分，第一任审查官为公元前6世纪古罗马带有传奇色彩的伟大首领Servius Tullius。更多参照class词源。</w:t>
      </w:r>
    </w:p>
    <w:p>
      <w:pPr>
        <w:jc w:val="left"/>
      </w:pPr>
      <w:r>
        <w:rPr>
          <w:rFonts w:eastAsia="宋体"/>
          <w:sz w:val="20"/>
        </w:rPr>
        <w:tab/>
        <w:t xml:space="preserve">census 人口普查(调查) 来源于通俗拉丁语census(税)。  </w:t>
        <w:br/>
        <w:t xml:space="preserve"> 同源词：excise (n.) 国内货物税,消费税</w:t>
      </w:r>
    </w:p>
    <w:p>
      <w:pPr>
        <w:jc w:val="left"/>
      </w:pPr>
      <w:r>
        <w:rPr>
          <w:rFonts w:eastAsia="宋体"/>
          <w:b/>
          <w:sz w:val="32"/>
        </w:rPr>
        <w:t>differential mean value theorem</w:t>
      </w:r>
    </w:p>
    <w:p>
      <w:pPr>
        <w:jc w:val="left"/>
      </w:pPr>
      <w:r>
        <w:rPr>
          <w:rFonts w:eastAsia="宋体"/>
          <w:sz w:val="24"/>
        </w:rPr>
        <w:tab/>
      </w:r>
    </w:p>
    <w:p>
      <w:pPr>
        <w:jc w:val="left"/>
      </w:pPr>
      <w:r>
        <w:rPr>
          <w:rFonts w:eastAsia="宋体"/>
          <w:sz w:val="24"/>
        </w:rPr>
        <w:tab/>
        <w:t xml:space="preserve"> 微分中值定理</w:t>
      </w:r>
    </w:p>
    <w:p>
      <w:pPr>
        <w:jc w:val="left"/>
      </w:pPr>
      <w:r>
        <w:rPr>
          <w:rFonts w:eastAsia="宋体"/>
          <w:b/>
          <w:sz w:val="32"/>
        </w:rPr>
        <w:t>tumid</w:t>
      </w:r>
    </w:p>
    <w:p>
      <w:pPr>
        <w:jc w:val="left"/>
      </w:pPr>
      <w:r>
        <w:rPr>
          <w:rFonts w:eastAsia="宋体"/>
          <w:sz w:val="24"/>
        </w:rPr>
        <w:tab/>
        <w:t>ˈtuːmɪd</w:t>
      </w:r>
    </w:p>
    <w:p>
      <w:pPr>
        <w:jc w:val="left"/>
      </w:pPr>
      <w:r>
        <w:rPr>
          <w:rFonts w:eastAsia="宋体"/>
          <w:sz w:val="24"/>
        </w:rPr>
        <w:tab/>
        <w:t>adj. （身体某部分）肿胀的；（语言、文体）浮夸的，浮华的</w:t>
      </w:r>
    </w:p>
    <w:p>
      <w:pPr>
        <w:jc w:val="left"/>
      </w:pPr>
      <w:r>
        <w:rPr>
          <w:rFonts w:eastAsia="宋体"/>
          <w:sz w:val="20"/>
        </w:rPr>
        <w:tab/>
        <w:t>tumid  拉丁语tumidus("swollen").</w:t>
      </w:r>
    </w:p>
    <w:p>
      <w:pPr>
        <w:jc w:val="left"/>
      </w:pPr>
      <w:r>
        <w:rPr>
          <w:rFonts w:eastAsia="宋体"/>
          <w:sz w:val="20"/>
        </w:rPr>
        <w:tab/>
        <w:t>tumid 肿胀的 来自拉丁语 tumere,肿胀，肿大，来自 PIE*teue,肿胀，膨胀，词源同 thigh,tuber.</w:t>
      </w:r>
    </w:p>
    <w:p>
      <w:pPr>
        <w:jc w:val="left"/>
      </w:pPr>
      <w:r>
        <w:rPr>
          <w:rFonts w:eastAsia="宋体"/>
          <w:b/>
          <w:sz w:val="32"/>
        </w:rPr>
        <w:t>impact</w:t>
      </w:r>
    </w:p>
    <w:p>
      <w:pPr>
        <w:jc w:val="left"/>
      </w:pPr>
      <w:r>
        <w:rPr>
          <w:rFonts w:eastAsia="宋体"/>
          <w:sz w:val="24"/>
        </w:rPr>
        <w:tab/>
        <w:t>ˈɪmpækt</w:t>
      </w:r>
    </w:p>
    <w:p>
      <w:pPr>
        <w:jc w:val="left"/>
      </w:pPr>
      <w:r>
        <w:rPr>
          <w:rFonts w:eastAsia="宋体"/>
          <w:sz w:val="24"/>
        </w:rPr>
        <w:tab/>
        <w:t>n. 撞击，冲击力；巨大影响，强大作用</w:t>
      </w:r>
    </w:p>
    <w:p>
      <w:pPr>
        <w:jc w:val="left"/>
      </w:pPr>
      <w:r>
        <w:rPr>
          <w:rFonts w:eastAsia="宋体"/>
          <w:sz w:val="24"/>
        </w:rPr>
        <w:tab/>
        <w:t>v. 冲击，撞击；挤入，压紧；（对……）产生影响</w:t>
      </w:r>
    </w:p>
    <w:p>
      <w:pPr>
        <w:jc w:val="left"/>
      </w:pPr>
      <w:r>
        <w:rPr>
          <w:rFonts w:eastAsia="宋体"/>
          <w:sz w:val="20"/>
        </w:rPr>
        <w:tab/>
        <w:t>impact 牙齿阻生，冲击，影响 im-,进入，使，-pact,压紧，推进，词源同impinge,compact.其原义为牙齿阻生，后引申词义冲击，影响。</w:t>
      </w:r>
    </w:p>
    <w:p>
      <w:pPr>
        <w:jc w:val="left"/>
      </w:pPr>
      <w:r>
        <w:rPr>
          <w:rFonts w:eastAsia="宋体"/>
          <w:sz w:val="20"/>
        </w:rPr>
        <w:tab/>
        <w:t>impact 冲击，碰撞；( 来源于拉丁语中由前缀im-(入,向内)和动词pangere(驱动)组成的复合动词impingere(冲入)的过去分词impactus。</w:t>
      </w:r>
    </w:p>
    <w:p>
      <w:pPr>
        <w:jc w:val="left"/>
      </w:pPr>
      <w:r>
        <w:rPr>
          <w:rFonts w:eastAsia="宋体"/>
          <w:b/>
          <w:sz w:val="32"/>
        </w:rPr>
        <w:t>woke</w:t>
      </w:r>
    </w:p>
    <w:p>
      <w:pPr>
        <w:jc w:val="left"/>
      </w:pPr>
      <w:r>
        <w:rPr>
          <w:rFonts w:eastAsia="宋体"/>
          <w:sz w:val="24"/>
        </w:rPr>
        <w:tab/>
        <w:t>woʊk</w:t>
      </w:r>
    </w:p>
    <w:p>
      <w:pPr>
        <w:jc w:val="left"/>
      </w:pPr>
      <w:r>
        <w:rPr>
          <w:rFonts w:eastAsia="宋体"/>
          <w:sz w:val="24"/>
        </w:rPr>
        <w:tab/>
        <w:t>v. 唤醒；激发；使…复活（wake的过去式）</w:t>
      </w:r>
    </w:p>
    <w:p>
      <w:pPr>
        <w:jc w:val="left"/>
      </w:pPr>
      <w:r>
        <w:rPr>
          <w:rFonts w:eastAsia="宋体"/>
          <w:sz w:val="24"/>
        </w:rPr>
        <w:tab/>
        <w:t>adj. （美）警觉的</w:t>
      </w:r>
    </w:p>
    <w:p>
      <w:pPr>
        <w:jc w:val="left"/>
      </w:pPr>
      <w:r>
        <w:rPr>
          <w:rFonts w:eastAsia="宋体"/>
          <w:b/>
          <w:sz w:val="32"/>
        </w:rPr>
        <w:t>quantity</w:t>
      </w:r>
    </w:p>
    <w:p>
      <w:pPr>
        <w:jc w:val="left"/>
      </w:pPr>
      <w:r>
        <w:rPr>
          <w:rFonts w:eastAsia="宋体"/>
          <w:sz w:val="24"/>
        </w:rPr>
        <w:tab/>
        <w:t>ˈkwɑːntəti</w:t>
      </w:r>
    </w:p>
    <w:p>
      <w:pPr>
        <w:jc w:val="left"/>
      </w:pPr>
      <w:r>
        <w:rPr>
          <w:rFonts w:eastAsia="宋体"/>
          <w:sz w:val="24"/>
        </w:rPr>
        <w:tab/>
        <w:t>n. 量，数目；大量，大批；（尤指和质量相对的）数量；（语音）音量；值，参量；代表数量（或参量）的数（或符号）</w:t>
      </w:r>
    </w:p>
    <w:p>
      <w:pPr>
        <w:jc w:val="left"/>
      </w:pPr>
      <w:r>
        <w:rPr>
          <w:rFonts w:eastAsia="宋体"/>
          <w:sz w:val="20"/>
        </w:rPr>
        <w:tab/>
        <w:t>quantity 量，数量；大量 词根词缀： -quant-量,数量 + -ity名词词尾</w:t>
      </w:r>
    </w:p>
    <w:p>
      <w:pPr>
        <w:jc w:val="left"/>
      </w:pPr>
      <w:r>
        <w:rPr>
          <w:rFonts w:eastAsia="宋体"/>
          <w:sz w:val="20"/>
        </w:rPr>
        <w:tab/>
        <w:t>quantity 数量 来自拉丁语quantus,多大，多少，来自qui,谁，什么，如何，该，来自PIE*kwo,疑问代词词干，词源同quality,who,how.</w:t>
      </w:r>
    </w:p>
    <w:p>
      <w:pPr>
        <w:jc w:val="left"/>
      </w:pPr>
      <w:r>
        <w:rPr>
          <w:rFonts w:eastAsia="宋体"/>
          <w:b/>
          <w:sz w:val="32"/>
        </w:rPr>
        <w:t>competitor</w:t>
      </w:r>
    </w:p>
    <w:p>
      <w:pPr>
        <w:jc w:val="left"/>
      </w:pPr>
      <w:r>
        <w:rPr>
          <w:rFonts w:eastAsia="宋体"/>
          <w:sz w:val="24"/>
        </w:rPr>
        <w:tab/>
        <w:t>kəmˈpetɪtər</w:t>
      </w:r>
    </w:p>
    <w:p>
      <w:pPr>
        <w:jc w:val="left"/>
      </w:pPr>
      <w:r>
        <w:rPr>
          <w:rFonts w:eastAsia="宋体"/>
          <w:sz w:val="24"/>
        </w:rPr>
        <w:tab/>
        <w:t>n. 竞争者，对手；选手，参赛者</w:t>
      </w:r>
    </w:p>
    <w:p>
      <w:pPr>
        <w:jc w:val="left"/>
      </w:pPr>
      <w:r>
        <w:rPr>
          <w:rFonts w:eastAsia="宋体"/>
          <w:sz w:val="20"/>
        </w:rPr>
        <w:tab/>
        <w:t>competitor  来自中世纪法语compétiteur, 来自拉丁语competitor.</w:t>
      </w:r>
    </w:p>
    <w:p>
      <w:pPr>
        <w:jc w:val="left"/>
      </w:pPr>
      <w:r>
        <w:rPr>
          <w:rFonts w:eastAsia="宋体"/>
          <w:b/>
          <w:sz w:val="32"/>
        </w:rPr>
        <w:t>community spirit</w:t>
      </w:r>
    </w:p>
    <w:p>
      <w:pPr>
        <w:jc w:val="left"/>
      </w:pPr>
      <w:r>
        <w:rPr>
          <w:rFonts w:eastAsia="宋体"/>
          <w:sz w:val="24"/>
        </w:rPr>
        <w:tab/>
        <w:t>kəˈmjuːnəti ˈspɪrɪt</w:t>
      </w:r>
    </w:p>
    <w:p>
      <w:pPr>
        <w:jc w:val="left"/>
      </w:pPr>
      <w:r>
        <w:rPr>
          <w:rFonts w:eastAsia="宋体"/>
          <w:sz w:val="24"/>
        </w:rPr>
        <w:tab/>
        <w:t xml:space="preserve"> 社区精神：愿意为社区做出有益贡献的精神，例如社区服务。</w:t>
      </w:r>
    </w:p>
    <w:p>
      <w:pPr>
        <w:jc w:val="left"/>
      </w:pPr>
      <w:r>
        <w:rPr>
          <w:rFonts w:eastAsia="宋体"/>
          <w:b/>
          <w:sz w:val="32"/>
        </w:rPr>
        <w:t>indictment</w:t>
      </w:r>
    </w:p>
    <w:p>
      <w:pPr>
        <w:jc w:val="left"/>
      </w:pPr>
      <w:r>
        <w:rPr>
          <w:rFonts w:eastAsia="宋体"/>
          <w:sz w:val="24"/>
        </w:rPr>
        <w:tab/>
        <w:t>ɪnˈdaɪtmənt</w:t>
      </w:r>
    </w:p>
    <w:p>
      <w:pPr>
        <w:jc w:val="left"/>
      </w:pPr>
      <w:r>
        <w:rPr>
          <w:rFonts w:eastAsia="宋体"/>
          <w:sz w:val="24"/>
        </w:rPr>
        <w:tab/>
        <w:t>n. 指控，控告；谴责，不满；（制度、社会等的）衰败迹象，腐败迹象；诉状，公诉书</w:t>
      </w:r>
    </w:p>
    <w:p>
      <w:pPr>
        <w:jc w:val="left"/>
      </w:pPr>
      <w:r>
        <w:rPr>
          <w:rFonts w:eastAsia="宋体"/>
          <w:sz w:val="20"/>
        </w:rPr>
        <w:tab/>
        <w:t>indictment 控告，起诉，腐败迹象 来自indict,控告，起诉。词义腐败迹象来自indicate,指示，暗示。</w:t>
      </w:r>
    </w:p>
    <w:p>
      <w:pPr>
        <w:jc w:val="left"/>
      </w:pPr>
      <w:r>
        <w:rPr>
          <w:rFonts w:eastAsia="宋体"/>
          <w:sz w:val="20"/>
        </w:rPr>
        <w:tab/>
        <w:t>indictment 控告，起诉，告发；起诉书；告发状 词根词缀： in-朝,向 + -dict-说,讲→诉说 + -ment名词词尾</w:t>
      </w:r>
    </w:p>
    <w:p>
      <w:pPr>
        <w:jc w:val="left"/>
      </w:pPr>
      <w:r>
        <w:rPr>
          <w:rFonts w:eastAsia="宋体"/>
          <w:b/>
          <w:sz w:val="32"/>
        </w:rPr>
        <w:t>immunity</w:t>
      </w:r>
    </w:p>
    <w:p>
      <w:pPr>
        <w:jc w:val="left"/>
      </w:pPr>
      <w:r>
        <w:rPr>
          <w:rFonts w:eastAsia="宋体"/>
          <w:sz w:val="24"/>
        </w:rPr>
        <w:tab/>
        <w:t>ɪˈmjuːnəti</w:t>
      </w:r>
    </w:p>
    <w:p>
      <w:pPr>
        <w:jc w:val="left"/>
      </w:pPr>
      <w:r>
        <w:rPr>
          <w:rFonts w:eastAsia="宋体"/>
          <w:sz w:val="24"/>
        </w:rPr>
        <w:tab/>
        <w:t>n. 免疫力；免除，豁免</w:t>
      </w:r>
    </w:p>
    <w:p>
      <w:pPr>
        <w:jc w:val="left"/>
      </w:pPr>
      <w:r>
        <w:rPr>
          <w:rFonts w:eastAsia="宋体"/>
          <w:sz w:val="20"/>
        </w:rPr>
        <w:tab/>
        <w:t>immunity 免疫力 来自immune,免疫的。</w:t>
      </w:r>
    </w:p>
    <w:p>
      <w:pPr>
        <w:jc w:val="left"/>
      </w:pPr>
      <w:r>
        <w:rPr>
          <w:rFonts w:eastAsia="宋体"/>
          <w:b/>
          <w:sz w:val="32"/>
        </w:rPr>
        <w:t>compassion</w:t>
      </w:r>
    </w:p>
    <w:p>
      <w:pPr>
        <w:jc w:val="left"/>
      </w:pPr>
      <w:r>
        <w:rPr>
          <w:rFonts w:eastAsia="宋体"/>
          <w:sz w:val="24"/>
        </w:rPr>
        <w:tab/>
        <w:t>kəmˈpæʃ(ə)n</w:t>
      </w:r>
    </w:p>
    <w:p>
      <w:pPr>
        <w:jc w:val="left"/>
      </w:pPr>
      <w:r>
        <w:rPr>
          <w:rFonts w:eastAsia="宋体"/>
          <w:sz w:val="24"/>
        </w:rPr>
        <w:tab/>
        <w:t>n. 同情，怜悯</w:t>
      </w:r>
    </w:p>
    <w:p>
      <w:pPr>
        <w:jc w:val="left"/>
      </w:pPr>
      <w:r>
        <w:rPr>
          <w:rFonts w:eastAsia="宋体"/>
          <w:sz w:val="20"/>
        </w:rPr>
        <w:tab/>
        <w:t>compassion 同情 com-, 强调。-pat, 情感，忍受，词源同patient, passion.</w:t>
      </w:r>
    </w:p>
    <w:p>
      <w:pPr>
        <w:jc w:val="left"/>
      </w:pPr>
      <w:r>
        <w:rPr>
          <w:rFonts w:eastAsia="宋体"/>
          <w:sz w:val="20"/>
        </w:rPr>
        <w:tab/>
        <w:t>compassion 同情，怜悯 词根词缀： com-共同 + -pass-痛苦 + -ion名词词尾 → 因一起遭受痛苦而相互怜悯</w:t>
      </w:r>
    </w:p>
    <w:p>
      <w:pPr>
        <w:jc w:val="left"/>
      </w:pPr>
      <w:r>
        <w:rPr>
          <w:rFonts w:eastAsia="宋体"/>
          <w:b/>
          <w:sz w:val="32"/>
        </w:rPr>
        <w:t>deviation</w:t>
      </w:r>
    </w:p>
    <w:p>
      <w:pPr>
        <w:jc w:val="left"/>
      </w:pPr>
      <w:r>
        <w:rPr>
          <w:rFonts w:eastAsia="宋体"/>
          <w:sz w:val="24"/>
        </w:rPr>
        <w:tab/>
        <w:t>ˌdiːviˈeɪʃ(ə)n</w:t>
      </w:r>
    </w:p>
    <w:p>
      <w:pPr>
        <w:jc w:val="left"/>
      </w:pPr>
      <w:r>
        <w:rPr>
          <w:rFonts w:eastAsia="宋体"/>
          <w:sz w:val="24"/>
        </w:rPr>
        <w:tab/>
        <w:t>n. 偏离，违背；离差，偏差</w:t>
      </w:r>
    </w:p>
    <w:p>
      <w:pPr>
        <w:jc w:val="left"/>
      </w:pPr>
      <w:r>
        <w:rPr>
          <w:rFonts w:eastAsia="宋体"/>
          <w:sz w:val="20"/>
        </w:rPr>
        <w:tab/>
        <w:t>deviation  来自中世纪法语deviation, 来自中世纪拉丁语deviatio</w:t>
      </w:r>
    </w:p>
    <w:p>
      <w:pPr>
        <w:jc w:val="left"/>
      </w:pPr>
      <w:r>
        <w:rPr>
          <w:rFonts w:eastAsia="宋体"/>
          <w:b/>
          <w:sz w:val="32"/>
        </w:rPr>
        <w:t>circular</w:t>
      </w:r>
    </w:p>
    <w:p>
      <w:pPr>
        <w:jc w:val="left"/>
      </w:pPr>
      <w:r>
        <w:rPr>
          <w:rFonts w:eastAsia="宋体"/>
          <w:sz w:val="24"/>
        </w:rPr>
        <w:tab/>
        <w:t>ˈsɜːrkjələr</w:t>
      </w:r>
    </w:p>
    <w:p>
      <w:pPr>
        <w:jc w:val="left"/>
      </w:pPr>
      <w:r>
        <w:rPr>
          <w:rFonts w:eastAsia="宋体"/>
          <w:sz w:val="24"/>
        </w:rPr>
        <w:tab/>
        <w:t>adj. 圆形的，环形的；循环的，绕圈的；循环论证的；传阅的</w:t>
      </w:r>
    </w:p>
    <w:p>
      <w:pPr>
        <w:jc w:val="left"/>
      </w:pPr>
      <w:r>
        <w:rPr>
          <w:rFonts w:eastAsia="宋体"/>
          <w:sz w:val="24"/>
        </w:rPr>
        <w:tab/>
        <w:t>n. （同时送达多人的）印刷品，宣传单</w:t>
      </w:r>
    </w:p>
    <w:p>
      <w:pPr>
        <w:jc w:val="left"/>
      </w:pPr>
      <w:r>
        <w:rPr>
          <w:rFonts w:eastAsia="宋体"/>
          <w:sz w:val="20"/>
        </w:rPr>
        <w:tab/>
        <w:t>circular 圆形的，环形的，绕圈的，循环的 词根词缀： -circ-圆 + -ular形容词词尾</w:t>
      </w:r>
    </w:p>
    <w:p>
      <w:pPr>
        <w:jc w:val="left"/>
      </w:pPr>
      <w:r>
        <w:rPr>
          <w:rFonts w:eastAsia="宋体"/>
          <w:sz w:val="20"/>
        </w:rPr>
        <w:tab/>
        <w:t>circular 循环的 来自circle,圈。</w:t>
      </w:r>
    </w:p>
    <w:p>
      <w:pPr>
        <w:jc w:val="left"/>
      </w:pPr>
      <w:r>
        <w:rPr>
          <w:rFonts w:eastAsia="宋体"/>
          <w:b/>
          <w:sz w:val="32"/>
        </w:rPr>
        <w:t>imminent</w:t>
      </w:r>
    </w:p>
    <w:p>
      <w:pPr>
        <w:jc w:val="left"/>
      </w:pPr>
      <w:r>
        <w:rPr>
          <w:rFonts w:eastAsia="宋体"/>
          <w:sz w:val="24"/>
        </w:rPr>
        <w:tab/>
        <w:t>ˈɪmɪnənt</w:t>
      </w:r>
    </w:p>
    <w:p>
      <w:pPr>
        <w:jc w:val="left"/>
      </w:pPr>
      <w:r>
        <w:rPr>
          <w:rFonts w:eastAsia="宋体"/>
          <w:sz w:val="24"/>
        </w:rPr>
        <w:tab/>
        <w:t>adj. 即将发生的，临近的；&lt;古&gt;垂悬的</w:t>
      </w:r>
    </w:p>
    <w:p>
      <w:pPr>
        <w:jc w:val="left"/>
      </w:pPr>
      <w:r>
        <w:rPr>
          <w:rFonts w:eastAsia="宋体"/>
          <w:sz w:val="20"/>
        </w:rPr>
        <w:tab/>
        <w:t>imminent 临近的 im-,进入，使，-min,逼迫，突出，词源同mount,eminent.引申词义迫近的，临近的。</w:t>
      </w:r>
    </w:p>
    <w:p>
      <w:pPr>
        <w:jc w:val="left"/>
      </w:pPr>
      <w:r>
        <w:rPr>
          <w:rFonts w:eastAsia="宋体"/>
          <w:b/>
          <w:sz w:val="32"/>
        </w:rPr>
        <w:t>matrix</w:t>
      </w:r>
    </w:p>
    <w:p>
      <w:pPr>
        <w:jc w:val="left"/>
      </w:pPr>
      <w:r>
        <w:rPr>
          <w:rFonts w:eastAsia="宋体"/>
          <w:sz w:val="24"/>
        </w:rPr>
        <w:tab/>
        <w:t>ˈmeɪtrɪks</w:t>
      </w:r>
    </w:p>
    <w:p>
      <w:pPr>
        <w:jc w:val="left"/>
      </w:pPr>
      <w:r>
        <w:rPr>
          <w:rFonts w:eastAsia="宋体"/>
          <w:sz w:val="24"/>
        </w:rPr>
        <w:tab/>
        <w:t>n. 矩阵；模型；社会环境；（骨头、牙齿和指甲等身体器官的）母体，基质；脉石；矩阵转接电路；线路网，道路网；精细材料；交叉结构</w:t>
      </w:r>
    </w:p>
    <w:p>
      <w:pPr>
        <w:jc w:val="left"/>
      </w:pPr>
      <w:r>
        <w:rPr>
          <w:rFonts w:eastAsia="宋体"/>
          <w:sz w:val="20"/>
        </w:rPr>
        <w:tab/>
        <w:t>matrix 矩阵，社会环境 来自拉丁语matrix,子宫，母体，来自mater,母亲。引申词义社会环境，并用于指科学术语矩阵。见电影《黑客帝国》。</w:t>
      </w:r>
    </w:p>
    <w:p>
      <w:pPr>
        <w:jc w:val="left"/>
      </w:pPr>
      <w:r>
        <w:rPr>
          <w:rFonts w:eastAsia="宋体"/>
          <w:sz w:val="20"/>
        </w:rPr>
        <w:tab/>
        <w:t>matrix 铸模，模型；发源地；母体，基质；(内含宝石等的)岩石，矿脉；矩阵 词根词缀： -matr-母 + -ix名词词尾</w:t>
      </w:r>
    </w:p>
    <w:p>
      <w:pPr>
        <w:jc w:val="left"/>
      </w:pPr>
      <w:r>
        <w:rPr>
          <w:rFonts w:eastAsia="宋体"/>
          <w:b/>
          <w:sz w:val="32"/>
        </w:rPr>
        <w:t>tame</w:t>
      </w:r>
    </w:p>
    <w:p>
      <w:pPr>
        <w:jc w:val="left"/>
      </w:pPr>
      <w:r>
        <w:rPr>
          <w:rFonts w:eastAsia="宋体"/>
          <w:sz w:val="24"/>
        </w:rPr>
        <w:tab/>
        <w:t>teɪm</w:t>
      </w:r>
    </w:p>
    <w:p>
      <w:pPr>
        <w:jc w:val="left"/>
      </w:pPr>
      <w:r>
        <w:rPr>
          <w:rFonts w:eastAsia="宋体"/>
          <w:sz w:val="24"/>
        </w:rPr>
        <w:tab/>
        <w:t>adj. 驯服的，不怕人的；平淡无奇的，枯燥乏味的；听使唤的，温顺的；&lt;美&gt; （植物）经栽培的；（土地）经开垦的</w:t>
      </w:r>
    </w:p>
    <w:p>
      <w:pPr>
        <w:jc w:val="left"/>
      </w:pPr>
      <w:r>
        <w:rPr>
          <w:rFonts w:eastAsia="宋体"/>
          <w:sz w:val="24"/>
        </w:rPr>
        <w:tab/>
        <w:t>v. 驯化，驯服；制服，控制；开垦，开辟；使变得平淡</w:t>
      </w:r>
    </w:p>
    <w:p>
      <w:pPr>
        <w:jc w:val="left"/>
      </w:pPr>
      <w:r>
        <w:rPr>
          <w:rFonts w:eastAsia="宋体"/>
          <w:sz w:val="24"/>
        </w:rPr>
        <w:tab/>
        <w:t xml:space="preserve"> 【名】 （Tame）（捷）塔梅（人名）</w:t>
      </w:r>
    </w:p>
    <w:p>
      <w:pPr>
        <w:jc w:val="left"/>
      </w:pPr>
      <w:r>
        <w:rPr>
          <w:rFonts w:eastAsia="宋体"/>
          <w:sz w:val="20"/>
        </w:rPr>
        <w:tab/>
        <w:t>tame 驯服的 先说domestic（家庭的；国内的），词义和“家”有关，因为其词根dom就是“家”，所谓“国内的”是从“小家”引申来的“大家”。它还表“驯养的”，即把野生动物放在“家”中圈养，这就不难理解tame这个词了。单词tame和词根dom同源，体会t、d音变，根义为“家”。</w:t>
      </w:r>
    </w:p>
    <w:p>
      <w:pPr>
        <w:jc w:val="left"/>
      </w:pPr>
      <w:r>
        <w:rPr>
          <w:rFonts w:eastAsia="宋体"/>
          <w:sz w:val="20"/>
        </w:rPr>
        <w:tab/>
        <w:t>tame 驯服的，驯化的，驯化，驯服 来自古英语 tam,驯服的，畜养的，来自 Proto-Germanic*tamaz,驯服，畜养，来自 PIE*deme, 驯服，畜养，来自 PIE*dem,家，家园，词源同 domicile,domesticate,adamant.</w:t>
      </w:r>
    </w:p>
    <w:p>
      <w:pPr>
        <w:jc w:val="left"/>
      </w:pPr>
      <w:r>
        <w:rPr>
          <w:rFonts w:eastAsia="宋体"/>
          <w:b/>
          <w:sz w:val="32"/>
        </w:rPr>
        <w:t>statistics</w:t>
      </w:r>
    </w:p>
    <w:p>
      <w:pPr>
        <w:jc w:val="left"/>
      </w:pPr>
      <w:r>
        <w:rPr>
          <w:rFonts w:eastAsia="宋体"/>
          <w:sz w:val="24"/>
        </w:rPr>
        <w:tab/>
        <w:t>stəˈtɪstɪks</w:t>
      </w:r>
    </w:p>
    <w:p>
      <w:pPr>
        <w:jc w:val="left"/>
      </w:pPr>
      <w:r>
        <w:rPr>
          <w:rFonts w:eastAsia="宋体"/>
          <w:sz w:val="24"/>
        </w:rPr>
        <w:tab/>
        <w:t>n. 统计学；统计数字（statistic 的复数形式）</w:t>
      </w:r>
    </w:p>
    <w:p>
      <w:pPr>
        <w:jc w:val="left"/>
      </w:pPr>
      <w:r>
        <w:rPr>
          <w:rFonts w:eastAsia="宋体"/>
          <w:sz w:val="20"/>
        </w:rPr>
        <w:tab/>
        <w:t>statistics 统计学；统计，统计表 词根词缀： -stat-站立,放置(→“政体”站立方式→国家) + -ist从事某项工作(此处：描绘国家所处状态)的人 + -ic名称词尾 + -s</w:t>
      </w:r>
    </w:p>
    <w:p>
      <w:pPr>
        <w:jc w:val="left"/>
      </w:pPr>
      <w:r>
        <w:rPr>
          <w:rFonts w:eastAsia="宋体"/>
          <w:sz w:val="20"/>
        </w:rPr>
        <w:tab/>
        <w:t>statistics 统计学，统计数据 来自德语 Statistik,统计学，等同于 statist,政治家，-ics,学问，学说。即管理国家的学问和学 说，而对国计民生的统计是制定政策和进行有效管理的基础，引申词义统计数据，统计学。</w:t>
      </w:r>
    </w:p>
    <w:p>
      <w:pPr>
        <w:jc w:val="left"/>
      </w:pPr>
      <w:r>
        <w:rPr>
          <w:rFonts w:eastAsia="宋体"/>
          <w:b/>
          <w:sz w:val="32"/>
        </w:rPr>
        <w:t>allotment</w:t>
      </w:r>
    </w:p>
    <w:p>
      <w:pPr>
        <w:jc w:val="left"/>
      </w:pPr>
      <w:r>
        <w:rPr>
          <w:rFonts w:eastAsia="宋体"/>
          <w:sz w:val="24"/>
        </w:rPr>
        <w:tab/>
        <w:t>əˈlɑːtmənt</w:t>
      </w:r>
    </w:p>
    <w:p>
      <w:pPr>
        <w:jc w:val="left"/>
      </w:pPr>
      <w:r>
        <w:rPr>
          <w:rFonts w:eastAsia="宋体"/>
          <w:sz w:val="24"/>
        </w:rPr>
        <w:tab/>
        <w:t>n. 配额，份额，配给物；分配，指定；&lt;英&gt;（可租用的）小块菜园地；&lt;美&gt;（政府拨给美洲印第安人的）留地</w:t>
      </w:r>
    </w:p>
    <w:p>
      <w:pPr>
        <w:jc w:val="left"/>
      </w:pPr>
      <w:r>
        <w:rPr>
          <w:rFonts w:eastAsia="宋体"/>
          <w:b/>
          <w:sz w:val="32"/>
        </w:rPr>
        <w:t>remote</w:t>
      </w:r>
    </w:p>
    <w:p>
      <w:pPr>
        <w:jc w:val="left"/>
      </w:pPr>
      <w:r>
        <w:rPr>
          <w:rFonts w:eastAsia="宋体"/>
          <w:sz w:val="24"/>
        </w:rPr>
        <w:tab/>
        <w:t>rɪˈmoʊt</w:t>
      </w:r>
    </w:p>
    <w:p>
      <w:pPr>
        <w:jc w:val="left"/>
      </w:pPr>
      <w:r>
        <w:rPr>
          <w:rFonts w:eastAsia="宋体"/>
          <w:sz w:val="24"/>
        </w:rPr>
        <w:tab/>
        <w:t>adj. 边远的，偏僻的；（距离或空间上）遥远的；（时间上）久远的；（机会或可能性）渺茫的；差别很大的，很不相同的；不友好的，冷漠的；远亲关系的；（电子设备）遥控的；（计算机）远程的，远程连接的</w:t>
      </w:r>
    </w:p>
    <w:p>
      <w:pPr>
        <w:jc w:val="left"/>
      </w:pPr>
      <w:r>
        <w:rPr>
          <w:rFonts w:eastAsia="宋体"/>
          <w:sz w:val="24"/>
        </w:rPr>
        <w:tab/>
        <w:t>n. 遥控装置，遥控器</w:t>
      </w:r>
    </w:p>
    <w:p>
      <w:pPr>
        <w:jc w:val="left"/>
      </w:pPr>
      <w:r>
        <w:rPr>
          <w:rFonts w:eastAsia="宋体"/>
          <w:sz w:val="20"/>
        </w:rPr>
        <w:tab/>
        <w:t>remote 遥远的；偏僻的 词根词缀： re-向后,相反 + -mot-移动 + -e</w:t>
      </w:r>
    </w:p>
    <w:p>
      <w:pPr>
        <w:jc w:val="left"/>
      </w:pPr>
      <w:r>
        <w:rPr>
          <w:rFonts w:eastAsia="宋体"/>
          <w:sz w:val="20"/>
        </w:rPr>
        <w:tab/>
        <w:t>remote 遥远的，远程的 re-,向后，往回，-mot,移动，词源同 motion,remove.比喻用法。</w:t>
      </w:r>
    </w:p>
    <w:p>
      <w:pPr>
        <w:jc w:val="left"/>
      </w:pPr>
      <w:r>
        <w:rPr>
          <w:rFonts w:eastAsia="宋体"/>
          <w:b/>
          <w:sz w:val="32"/>
        </w:rPr>
        <w:t>horrible</w:t>
      </w:r>
    </w:p>
    <w:p>
      <w:pPr>
        <w:jc w:val="left"/>
      </w:pPr>
      <w:r>
        <w:rPr>
          <w:rFonts w:eastAsia="宋体"/>
          <w:sz w:val="24"/>
        </w:rPr>
        <w:tab/>
        <w:t>ˈhɔːrəb(ə)l</w:t>
      </w:r>
    </w:p>
    <w:p>
      <w:pPr>
        <w:jc w:val="left"/>
      </w:pPr>
      <w:r>
        <w:rPr>
          <w:rFonts w:eastAsia="宋体"/>
          <w:sz w:val="24"/>
        </w:rPr>
        <w:tab/>
        <w:t>adj. 可怕的，令人恐惧的；糟糕的，讨厌的；不友好的</w:t>
      </w:r>
    </w:p>
    <w:p>
      <w:pPr>
        <w:jc w:val="left"/>
      </w:pPr>
      <w:r>
        <w:rPr>
          <w:rFonts w:eastAsia="宋体"/>
          <w:sz w:val="20"/>
        </w:rPr>
        <w:tab/>
        <w:t>horrible 可怕的，恐怖的 来自拉丁语horrere,恐惧，颤抖，词源同horror.引申词义恐怖的，可怕的。</w:t>
      </w:r>
    </w:p>
    <w:p>
      <w:pPr>
        <w:jc w:val="left"/>
      </w:pPr>
      <w:r>
        <w:rPr>
          <w:rFonts w:eastAsia="宋体"/>
          <w:sz w:val="20"/>
        </w:rPr>
        <w:tab/>
        <w:t>horrible 令人恐怖的，可怕的；极讨厌的，使人不愉快的 词根词缀： -horr-怕 + -ible形容词词尾</w:t>
      </w:r>
    </w:p>
    <w:p>
      <w:pPr>
        <w:jc w:val="left"/>
      </w:pPr>
      <w:r>
        <w:rPr>
          <w:rFonts w:eastAsia="宋体"/>
          <w:b/>
          <w:sz w:val="32"/>
        </w:rPr>
        <w:t>cholesterol</w:t>
      </w:r>
    </w:p>
    <w:p>
      <w:pPr>
        <w:jc w:val="left"/>
      </w:pPr>
      <w:r>
        <w:rPr>
          <w:rFonts w:eastAsia="宋体"/>
          <w:sz w:val="24"/>
        </w:rPr>
        <w:tab/>
        <w:t>kəˈlestərɔːl</w:t>
      </w:r>
    </w:p>
    <w:p>
      <w:pPr>
        <w:jc w:val="left"/>
      </w:pPr>
      <w:r>
        <w:rPr>
          <w:rFonts w:eastAsia="宋体"/>
          <w:sz w:val="24"/>
        </w:rPr>
        <w:tab/>
        <w:t>n. 胆固醇</w:t>
      </w:r>
    </w:p>
    <w:p>
      <w:pPr>
        <w:jc w:val="left"/>
      </w:pPr>
      <w:r>
        <w:rPr>
          <w:rFonts w:eastAsia="宋体"/>
          <w:sz w:val="20"/>
        </w:rPr>
        <w:tab/>
        <w:t>cholesterol 胆固醇 chol, 胆囊，同gall。-ster, 固化，见sterile. -ol, 化学名词后缀，醇，见xylitol.</w:t>
      </w:r>
    </w:p>
    <w:p>
      <w:pPr>
        <w:jc w:val="left"/>
      </w:pPr>
      <w:r>
        <w:rPr>
          <w:rFonts w:eastAsia="宋体"/>
          <w:sz w:val="20"/>
        </w:rPr>
        <w:tab/>
        <w:t>cholesterol 胆固醇 词根词缀： chole胆汁 + sterol固醇</w:t>
      </w:r>
    </w:p>
    <w:p>
      <w:pPr>
        <w:jc w:val="left"/>
      </w:pPr>
      <w:r>
        <w:rPr>
          <w:rFonts w:eastAsia="宋体"/>
          <w:b/>
          <w:sz w:val="32"/>
        </w:rPr>
        <w:t>volatile</w:t>
      </w:r>
    </w:p>
    <w:p>
      <w:pPr>
        <w:jc w:val="left"/>
      </w:pPr>
      <w:r>
        <w:rPr>
          <w:rFonts w:eastAsia="宋体"/>
          <w:sz w:val="24"/>
        </w:rPr>
        <w:tab/>
        <w:t>ˈvɑːlət(ə)l</w:t>
      </w:r>
    </w:p>
    <w:p>
      <w:pPr>
        <w:jc w:val="left"/>
      </w:pPr>
      <w:r>
        <w:rPr>
          <w:rFonts w:eastAsia="宋体"/>
          <w:sz w:val="24"/>
        </w:rPr>
        <w:tab/>
        <w:t>adj. 易变的，动荡不定的，反复无常的；（情绪）易变的，易怒的，突然发作的；（液体或固体）易挥发的，易气化的；（计算机内存）易失的</w:t>
      </w:r>
    </w:p>
    <w:p>
      <w:pPr>
        <w:jc w:val="left"/>
      </w:pPr>
      <w:r>
        <w:rPr>
          <w:rFonts w:eastAsia="宋体"/>
          <w:sz w:val="24"/>
        </w:rPr>
        <w:tab/>
        <w:t>n. 挥发物；&lt;罕&gt;有翅的动物</w:t>
      </w:r>
    </w:p>
    <w:p>
      <w:pPr>
        <w:jc w:val="left"/>
      </w:pPr>
      <w:r>
        <w:rPr>
          <w:rFonts w:eastAsia="宋体"/>
          <w:sz w:val="24"/>
        </w:rPr>
        <w:tab/>
        <w:t xml:space="preserve"> 【名】 （Volatile）（意）沃拉蒂莱（人名）</w:t>
      </w:r>
    </w:p>
    <w:p>
      <w:pPr>
        <w:jc w:val="left"/>
      </w:pPr>
      <w:r>
        <w:rPr>
          <w:rFonts w:eastAsia="宋体"/>
          <w:sz w:val="20"/>
        </w:rPr>
        <w:tab/>
        <w:t>volatile 浮动的，易挥发的 来自拉丁语 volare,飞，可能来自 will,意愿，引申词义浮动的，挥发的。</w:t>
      </w:r>
    </w:p>
    <w:p>
      <w:pPr>
        <w:jc w:val="left"/>
      </w:pPr>
      <w:r>
        <w:rPr>
          <w:rFonts w:eastAsia="宋体"/>
          <w:b/>
          <w:sz w:val="32"/>
        </w:rPr>
        <w:t>cost</w:t>
      </w:r>
    </w:p>
    <w:p>
      <w:pPr>
        <w:jc w:val="left"/>
      </w:pPr>
      <w:r>
        <w:rPr>
          <w:rFonts w:eastAsia="宋体"/>
          <w:sz w:val="24"/>
        </w:rPr>
        <w:tab/>
        <w:t>kɔːst</w:t>
      </w:r>
    </w:p>
    <w:p>
      <w:pPr>
        <w:jc w:val="left"/>
      </w:pPr>
      <w:r>
        <w:rPr>
          <w:rFonts w:eastAsia="宋体"/>
          <w:sz w:val="24"/>
        </w:rPr>
        <w:tab/>
        <w:t>n. 价钱，费用；成本，开支；代价，损失；诉讼费用</w:t>
      </w:r>
    </w:p>
    <w:p>
      <w:pPr>
        <w:jc w:val="left"/>
      </w:pPr>
      <w:r>
        <w:rPr>
          <w:rFonts w:eastAsia="宋体"/>
          <w:sz w:val="24"/>
        </w:rPr>
        <w:tab/>
        <w:t>v. 价钱为，需花费；估算成本，估价；使丧失，使损失；使付出努力，使做不愉快的事；&lt;非正式&gt;使花许多钱</w:t>
      </w:r>
    </w:p>
    <w:p>
      <w:pPr>
        <w:jc w:val="left"/>
      </w:pPr>
      <w:r>
        <w:rPr>
          <w:rFonts w:eastAsia="宋体"/>
          <w:sz w:val="24"/>
        </w:rPr>
        <w:tab/>
        <w:t xml:space="preserve"> 【名】 （Cost）（英、美、罗、巴、法、荷）科斯特（人名）</w:t>
      </w:r>
    </w:p>
    <w:p>
      <w:pPr>
        <w:jc w:val="left"/>
      </w:pPr>
      <w:r>
        <w:rPr>
          <w:rFonts w:eastAsia="宋体"/>
          <w:sz w:val="20"/>
        </w:rPr>
        <w:tab/>
        <w:t>cost 成本 co-, 强调。-st, 站。字面意思即站在旁边的，要求投入的。</w:t>
      </w:r>
    </w:p>
    <w:p>
      <w:pPr>
        <w:jc w:val="left"/>
      </w:pPr>
      <w:r>
        <w:rPr>
          <w:rFonts w:eastAsia="宋体"/>
          <w:b/>
          <w:sz w:val="32"/>
        </w:rPr>
        <w:t>weaken</w:t>
      </w:r>
    </w:p>
    <w:p>
      <w:pPr>
        <w:jc w:val="left"/>
      </w:pPr>
      <w:r>
        <w:rPr>
          <w:rFonts w:eastAsia="宋体"/>
          <w:sz w:val="24"/>
        </w:rPr>
        <w:tab/>
        <w:t>ˈwiːkən</w:t>
      </w:r>
    </w:p>
    <w:p>
      <w:pPr>
        <w:jc w:val="left"/>
      </w:pPr>
      <w:r>
        <w:rPr>
          <w:rFonts w:eastAsia="宋体"/>
          <w:sz w:val="24"/>
        </w:rPr>
        <w:tab/>
        <w:t>v. （使）虚弱，（使）衰弱；（使）变弱，削弱；使（肯定程度）减弱，动摇，犹豫；（使）（大楼 、结构体等）不结实；（使）（股票等）疲弱，疲软</w:t>
      </w:r>
    </w:p>
    <w:p>
      <w:pPr>
        <w:jc w:val="left"/>
      </w:pPr>
      <w:r>
        <w:rPr>
          <w:rFonts w:eastAsia="宋体"/>
          <w:b/>
          <w:sz w:val="32"/>
        </w:rPr>
        <w:t>acquire</w:t>
      </w:r>
    </w:p>
    <w:p>
      <w:pPr>
        <w:jc w:val="left"/>
      </w:pPr>
      <w:r>
        <w:rPr>
          <w:rFonts w:eastAsia="宋体"/>
          <w:sz w:val="24"/>
        </w:rPr>
        <w:tab/>
        <w:t>əˈkwaɪər</w:t>
      </w:r>
    </w:p>
    <w:p>
      <w:pPr>
        <w:jc w:val="left"/>
      </w:pPr>
      <w:r>
        <w:rPr>
          <w:rFonts w:eastAsia="宋体"/>
          <w:sz w:val="24"/>
        </w:rPr>
        <w:tab/>
        <w:t>v. 获得，得到；学到，习得；患上（疾病）；逐渐具有，开始学会</w:t>
      </w:r>
    </w:p>
    <w:p>
      <w:pPr>
        <w:jc w:val="left"/>
      </w:pPr>
      <w:r>
        <w:rPr>
          <w:rFonts w:eastAsia="宋体"/>
          <w:b/>
          <w:sz w:val="32"/>
        </w:rPr>
        <w:t>wait</w:t>
      </w:r>
    </w:p>
    <w:p>
      <w:pPr>
        <w:jc w:val="left"/>
      </w:pPr>
      <w:r>
        <w:rPr>
          <w:rFonts w:eastAsia="宋体"/>
          <w:sz w:val="24"/>
        </w:rPr>
        <w:tab/>
        <w:t>weɪt</w:t>
      </w:r>
    </w:p>
    <w:p>
      <w:pPr>
        <w:jc w:val="left"/>
      </w:pPr>
      <w:r>
        <w:rPr>
          <w:rFonts w:eastAsia="宋体"/>
          <w:sz w:val="24"/>
        </w:rPr>
        <w:tab/>
        <w:t>v. 等候；盼望，期待；推迟，延缓；（已备好）可处理，可取用；（用于鼓励或威胁）等着；（用于打断讲话）等一下，慢着；服侍，招待</w:t>
      </w:r>
    </w:p>
    <w:p>
      <w:pPr>
        <w:jc w:val="left"/>
      </w:pPr>
      <w:r>
        <w:rPr>
          <w:rFonts w:eastAsia="宋体"/>
          <w:sz w:val="24"/>
        </w:rPr>
        <w:tab/>
        <w:t>n. 等待，等候的时间；&lt;史&gt;（城镇）官方乐队（waits）</w:t>
      </w:r>
    </w:p>
    <w:p>
      <w:pPr>
        <w:jc w:val="left"/>
      </w:pPr>
      <w:r>
        <w:rPr>
          <w:rFonts w:eastAsia="宋体"/>
          <w:sz w:val="24"/>
        </w:rPr>
        <w:tab/>
        <w:t xml:space="preserve"> 【名】 （Wait）（英）韦特，（捷）魏特（人名）</w:t>
      </w:r>
    </w:p>
    <w:p>
      <w:pPr>
        <w:jc w:val="left"/>
      </w:pPr>
      <w:r>
        <w:rPr>
          <w:rFonts w:eastAsia="宋体"/>
          <w:sz w:val="20"/>
        </w:rPr>
        <w:tab/>
        <w:t>wait 等待 来自古法语 waitier,看管，照看，来自 PIE*weg,醒来，活力，词源同 wake,vigil.引申词义等 待。拼写来自过去分词-ct ，后字母 c 脱落。</w:t>
      </w:r>
    </w:p>
    <w:p>
      <w:pPr>
        <w:jc w:val="left"/>
      </w:pPr>
      <w:r>
        <w:rPr>
          <w:rFonts w:eastAsia="宋体"/>
          <w:b/>
          <w:sz w:val="32"/>
        </w:rPr>
        <w:t>disturb</w:t>
      </w:r>
    </w:p>
    <w:p>
      <w:pPr>
        <w:jc w:val="left"/>
      </w:pPr>
      <w:r>
        <w:rPr>
          <w:rFonts w:eastAsia="宋体"/>
          <w:sz w:val="24"/>
        </w:rPr>
        <w:tab/>
        <w:t>dɪˈstɜːrb</w:t>
      </w:r>
    </w:p>
    <w:p>
      <w:pPr>
        <w:jc w:val="left"/>
      </w:pPr>
      <w:r>
        <w:rPr>
          <w:rFonts w:eastAsia="宋体"/>
          <w:sz w:val="24"/>
        </w:rPr>
        <w:tab/>
        <w:t>v. 打扰，妨碍；使焦虑，使烦恼；移动，弄乱</w:t>
      </w:r>
    </w:p>
    <w:p>
      <w:pPr>
        <w:jc w:val="left"/>
      </w:pPr>
      <w:r>
        <w:rPr>
          <w:rFonts w:eastAsia="宋体"/>
          <w:sz w:val="20"/>
        </w:rPr>
        <w:tab/>
        <w:t>disturb 扰乱 dis-, 分开。-turb, 转，搅拌，词源同turn, turbid. 即转开，搅拌开，引申词义扰乱。</w:t>
      </w:r>
    </w:p>
    <w:p>
      <w:pPr>
        <w:jc w:val="left"/>
      </w:pPr>
      <w:r>
        <w:rPr>
          <w:rFonts w:eastAsia="宋体"/>
          <w:sz w:val="20"/>
        </w:rPr>
        <w:tab/>
        <w:t>disturb 扰乱，妨碍；使不安 词根词缀： dis-加强意义 + -turb-混乱,骚扰</w:t>
      </w:r>
    </w:p>
    <w:p>
      <w:pPr>
        <w:jc w:val="left"/>
      </w:pPr>
      <w:r>
        <w:rPr>
          <w:rFonts w:eastAsia="宋体"/>
          <w:b/>
          <w:sz w:val="32"/>
        </w:rPr>
        <w:t>custody</w:t>
      </w:r>
    </w:p>
    <w:p>
      <w:pPr>
        <w:jc w:val="left"/>
      </w:pPr>
      <w:r>
        <w:rPr>
          <w:rFonts w:eastAsia="宋体"/>
          <w:sz w:val="24"/>
        </w:rPr>
        <w:tab/>
        <w:t>ˈkʌstədi</w:t>
      </w:r>
    </w:p>
    <w:p>
      <w:pPr>
        <w:jc w:val="left"/>
      </w:pPr>
      <w:r>
        <w:rPr>
          <w:rFonts w:eastAsia="宋体"/>
          <w:sz w:val="24"/>
        </w:rPr>
        <w:tab/>
        <w:t>n. 监护，监护权；监禁，拘留；保管，保护</w:t>
      </w:r>
    </w:p>
    <w:p>
      <w:pPr>
        <w:jc w:val="left"/>
      </w:pPr>
      <w:r>
        <w:rPr>
          <w:rFonts w:eastAsia="宋体"/>
          <w:sz w:val="20"/>
        </w:rPr>
        <w:tab/>
        <w:t>custody 监护，监护权 来自PIE*skeu, 覆盖，遮盖，词源同sky, house, hide.</w:t>
      </w:r>
    </w:p>
    <w:p>
      <w:pPr>
        <w:jc w:val="left"/>
      </w:pPr>
      <w:r>
        <w:rPr>
          <w:rFonts w:eastAsia="宋体"/>
          <w:b/>
          <w:sz w:val="32"/>
        </w:rPr>
        <w:t>property</w:t>
      </w:r>
    </w:p>
    <w:p>
      <w:pPr>
        <w:jc w:val="left"/>
      </w:pPr>
      <w:r>
        <w:rPr>
          <w:rFonts w:eastAsia="宋体"/>
          <w:sz w:val="24"/>
        </w:rPr>
        <w:tab/>
        <w:t>ˈprɑːpərti</w:t>
      </w:r>
    </w:p>
    <w:p>
      <w:pPr>
        <w:jc w:val="left"/>
      </w:pPr>
      <w:r>
        <w:rPr>
          <w:rFonts w:eastAsia="宋体"/>
          <w:sz w:val="24"/>
        </w:rPr>
        <w:tab/>
        <w:t>n. 所有物，财产；地产，房地产；房地产股票（或投资）（properties）；&lt;法律&gt; 所有权，处置权；特性，性质</w:t>
      </w:r>
    </w:p>
    <w:p>
      <w:pPr>
        <w:jc w:val="left"/>
      </w:pPr>
      <w:r>
        <w:rPr>
          <w:rFonts w:eastAsia="宋体"/>
          <w:sz w:val="20"/>
        </w:rPr>
        <w:tab/>
        <w:t>property 所有(物)，财产；特性，性质 词根词缀： -proper-适当的,本身所有的 + -ty名词词尾</w:t>
      </w:r>
    </w:p>
    <w:p>
      <w:pPr>
        <w:jc w:val="left"/>
      </w:pPr>
      <w:r>
        <w:rPr>
          <w:rFonts w:eastAsia="宋体"/>
          <w:sz w:val="20"/>
        </w:rPr>
        <w:tab/>
        <w:t>property 财产，房产，不动产 来自proper,个人的，-ty,名词后缀。即个人或私人所有的财产或财物。</w:t>
      </w:r>
    </w:p>
    <w:p>
      <w:pPr>
        <w:jc w:val="left"/>
      </w:pPr>
      <w:r>
        <w:rPr>
          <w:rFonts w:eastAsia="宋体"/>
          <w:b/>
          <w:sz w:val="32"/>
        </w:rPr>
        <w:t>pend</w:t>
      </w:r>
    </w:p>
    <w:p>
      <w:pPr>
        <w:jc w:val="left"/>
      </w:pPr>
      <w:r>
        <w:rPr>
          <w:rFonts w:eastAsia="宋体"/>
          <w:sz w:val="24"/>
        </w:rPr>
        <w:tab/>
        <w:t>pend</w:t>
      </w:r>
    </w:p>
    <w:p>
      <w:pPr>
        <w:jc w:val="left"/>
      </w:pPr>
      <w:r>
        <w:rPr>
          <w:rFonts w:eastAsia="宋体"/>
          <w:sz w:val="24"/>
        </w:rPr>
        <w:tab/>
        <w:t>v. 等候判定；悬挂；垂下</w:t>
      </w:r>
    </w:p>
    <w:p>
      <w:pPr>
        <w:jc w:val="left"/>
      </w:pPr>
      <w:r>
        <w:rPr>
          <w:rFonts w:eastAsia="宋体"/>
          <w:sz w:val="24"/>
        </w:rPr>
        <w:tab/>
        <w:t>n. 拱道</w:t>
      </w:r>
    </w:p>
    <w:p>
      <w:pPr>
        <w:jc w:val="left"/>
      </w:pPr>
      <w:r>
        <w:rPr>
          <w:rFonts w:eastAsia="宋体"/>
          <w:sz w:val="24"/>
        </w:rPr>
        <w:tab/>
        <w:t>n. （Pend）（美）庞德（人名）</w:t>
      </w:r>
    </w:p>
    <w:p>
      <w:pPr>
        <w:jc w:val="left"/>
      </w:pPr>
      <w:r>
        <w:rPr>
          <w:rFonts w:eastAsia="宋体"/>
          <w:b/>
          <w:sz w:val="32"/>
        </w:rPr>
        <w:t>span</w:t>
      </w:r>
    </w:p>
    <w:p>
      <w:pPr>
        <w:jc w:val="left"/>
      </w:pPr>
      <w:r>
        <w:rPr>
          <w:rFonts w:eastAsia="宋体"/>
          <w:sz w:val="24"/>
        </w:rPr>
        <w:tab/>
        <w:t>spæn</w:t>
      </w:r>
    </w:p>
    <w:p>
      <w:pPr>
        <w:jc w:val="left"/>
      </w:pPr>
      <w:r>
        <w:rPr>
          <w:rFonts w:eastAsia="宋体"/>
          <w:sz w:val="24"/>
        </w:rPr>
        <w:tab/>
        <w:t>n. 时间跨度，一段时间；（桥或拱的）墩距，跨距；宽度，翼展；范围，包括的种类；（航海）跨绳；一队人（或动物）；数值范围；一掌的长度</w:t>
      </w:r>
    </w:p>
    <w:p>
      <w:pPr>
        <w:jc w:val="left"/>
      </w:pPr>
      <w:r>
        <w:rPr>
          <w:rFonts w:eastAsia="宋体"/>
          <w:sz w:val="24"/>
        </w:rPr>
        <w:tab/>
        <w:t>v. 持续，贯穿；包括（广大地区），涵盖（多项内容）；横跨，跨越；张开手覆盖（或环绕）；&lt;南非&gt;给（动物）套上轭</w:t>
      </w:r>
    </w:p>
    <w:p>
      <w:pPr>
        <w:jc w:val="left"/>
      </w:pPr>
      <w:r>
        <w:rPr>
          <w:rFonts w:eastAsia="宋体"/>
          <w:sz w:val="24"/>
        </w:rPr>
        <w:tab/>
        <w:t>adj. 整洁干净的，照管得很好的（spick and span）</w:t>
      </w:r>
    </w:p>
    <w:p>
      <w:pPr>
        <w:jc w:val="left"/>
      </w:pPr>
      <w:r>
        <w:rPr>
          <w:rFonts w:eastAsia="宋体"/>
          <w:sz w:val="24"/>
        </w:rPr>
        <w:tab/>
        <w:t xml:space="preserve"> 【名】 （Span）（捷）斯潘（人名）</w:t>
      </w:r>
    </w:p>
    <w:p>
      <w:pPr>
        <w:jc w:val="left"/>
      </w:pPr>
      <w:r>
        <w:rPr>
          <w:rFonts w:eastAsia="宋体"/>
          <w:sz w:val="20"/>
        </w:rPr>
        <w:tab/>
        <w:t>span 拃，跨度，跨距，范围，持续时间，扎牢，缚住 来自古英语 span,拃，张开大拇指和小拇指的距离，来自动词 spannan,张开，展开，绑定， 连接，来自 Proto-Germanic*spannan,张开，拉开，来自 PIE*spen,张开，拉开，悬挂，词源同 pendulum,depend.引申诸相关词义。</w:t>
      </w:r>
    </w:p>
    <w:p>
      <w:pPr>
        <w:jc w:val="left"/>
      </w:pPr>
      <w:r>
        <w:rPr>
          <w:rFonts w:eastAsia="宋体"/>
          <w:b/>
          <w:sz w:val="32"/>
        </w:rPr>
        <w:t>eradicate</w:t>
      </w:r>
    </w:p>
    <w:p>
      <w:pPr>
        <w:jc w:val="left"/>
      </w:pPr>
      <w:r>
        <w:rPr>
          <w:rFonts w:eastAsia="宋体"/>
          <w:sz w:val="24"/>
        </w:rPr>
        <w:tab/>
        <w:t>ɪˈrædɪkeɪt</w:t>
      </w:r>
    </w:p>
    <w:p>
      <w:pPr>
        <w:jc w:val="left"/>
      </w:pPr>
      <w:r>
        <w:rPr>
          <w:rFonts w:eastAsia="宋体"/>
          <w:sz w:val="24"/>
        </w:rPr>
        <w:tab/>
        <w:t>v. 根除，消灭</w:t>
      </w:r>
    </w:p>
    <w:p>
      <w:pPr>
        <w:jc w:val="left"/>
      </w:pPr>
      <w:r>
        <w:rPr>
          <w:rFonts w:eastAsia="宋体"/>
          <w:sz w:val="20"/>
        </w:rPr>
        <w:tab/>
        <w:t>eradicate 根除 e-, 向外。-rad, 根，词源同radish, root.即连根拔起，根除。</w:t>
      </w:r>
    </w:p>
    <w:p>
      <w:pPr>
        <w:jc w:val="left"/>
      </w:pPr>
      <w:r>
        <w:rPr>
          <w:rFonts w:eastAsia="宋体"/>
          <w:sz w:val="20"/>
        </w:rPr>
        <w:tab/>
        <w:t>eradicate 连根拔除，根除 词根词缀： e-出,向外 + -radic-根 + -ate动词词尾</w:t>
      </w:r>
    </w:p>
    <w:p>
      <w:pPr>
        <w:jc w:val="left"/>
      </w:pPr>
      <w:r>
        <w:rPr>
          <w:rFonts w:eastAsia="宋体"/>
          <w:b/>
          <w:sz w:val="32"/>
        </w:rPr>
        <w:t>bureau</w:t>
      </w:r>
    </w:p>
    <w:p>
      <w:pPr>
        <w:jc w:val="left"/>
      </w:pPr>
      <w:r>
        <w:rPr>
          <w:rFonts w:eastAsia="宋体"/>
          <w:sz w:val="24"/>
        </w:rPr>
        <w:tab/>
        <w:t>ˈbjʊroʊ</w:t>
      </w:r>
    </w:p>
    <w:p>
      <w:pPr>
        <w:jc w:val="left"/>
      </w:pPr>
      <w:r>
        <w:rPr>
          <w:rFonts w:eastAsia="宋体"/>
          <w:sz w:val="24"/>
        </w:rPr>
        <w:tab/>
        <w:t>n. 局，处，科；办事处，办公室；五斗橱，衣柜；书桌</w:t>
      </w:r>
    </w:p>
    <w:p>
      <w:pPr>
        <w:jc w:val="left"/>
      </w:pPr>
      <w:r>
        <w:rPr>
          <w:rFonts w:eastAsia="宋体"/>
          <w:sz w:val="24"/>
        </w:rPr>
        <w:tab/>
        <w:t xml:space="preserve"> 【名】 （Bureau）（法）比罗（人名）</w:t>
      </w:r>
    </w:p>
    <w:p>
      <w:pPr>
        <w:jc w:val="left"/>
      </w:pPr>
      <w:r>
        <w:rPr>
          <w:rFonts w:eastAsia="宋体"/>
          <w:sz w:val="20"/>
        </w:rPr>
        <w:tab/>
        <w:t>bureau （局）：用来覆盖写字台的桌布 英语单词bureau来自法语，来自burel（糙羊毛布）。由于人们以前往往在写字台上铺上一层burel，因此这种桌布就被称为bureau。后来bureau被用来表示“办公桌”，再往后用来表示“办公室”，最后用来表示政府中的一个部门，即中文中的“局”或“处”。由它衍生的单词bureaucracy表示“官僚作风、官僚机构”。</w:t>
        <w:br/>
        <w:t xml:space="preserve"> </w:t>
        <w:br/>
        <w:t>bureau： ['bjʊərəʊ] n.局，处，办公室，办公桌</w:t>
        <w:br/>
        <w:t xml:space="preserve"> </w:t>
        <w:br/>
        <w:t>bureaucracy： [,bjʊ(ə)'rɒkrəsɪ] n.官僚作风，官僚机构，官僚政治</w:t>
      </w:r>
    </w:p>
    <w:p>
      <w:pPr>
        <w:jc w:val="left"/>
      </w:pPr>
      <w:r>
        <w:rPr>
          <w:rFonts w:eastAsia="宋体"/>
          <w:sz w:val="20"/>
        </w:rPr>
        <w:tab/>
        <w:t>bureau 书桌，办公室 来自拉丁词burra, 羊毛，粗糙的布，桌布。代指办公室。词源同bur, 芒刺，形容布粗糙。</w:t>
      </w:r>
    </w:p>
    <w:p>
      <w:pPr>
        <w:jc w:val="left"/>
      </w:pPr>
      <w:r>
        <w:rPr>
          <w:rFonts w:eastAsia="宋体"/>
          <w:sz w:val="20"/>
        </w:rPr>
        <w:tab/>
        <w:t>bureau 局，办事处，分社 来源于古法语burel,后为bureau,本来指盖写字桌子的深褐色布,后来指写字桌子本身,写字桌子再后来就指代"办公室"。</w:t>
      </w:r>
    </w:p>
    <w:p>
      <w:pPr>
        <w:jc w:val="left"/>
      </w:pPr>
      <w:r>
        <w:rPr>
          <w:rFonts w:eastAsia="宋体"/>
          <w:b/>
          <w:sz w:val="32"/>
        </w:rPr>
        <w:t>section</w:t>
      </w:r>
    </w:p>
    <w:p>
      <w:pPr>
        <w:jc w:val="left"/>
      </w:pPr>
      <w:r>
        <w:rPr>
          <w:rFonts w:eastAsia="宋体"/>
          <w:sz w:val="24"/>
        </w:rPr>
        <w:tab/>
        <w:t>ˈsekʃ(ə)n</w:t>
      </w:r>
    </w:p>
    <w:p>
      <w:pPr>
        <w:jc w:val="left"/>
      </w:pPr>
      <w:r>
        <w:rPr>
          <w:rFonts w:eastAsia="宋体"/>
          <w:sz w:val="24"/>
        </w:rPr>
        <w:tab/>
        <w:t>n. 部分；散件，部件；（书、报等的）节，栏；一部分人；（乐队的）组；断面图，剖面图；（手术中的）开刀，切开；（供显微镜下观察的）切片；&lt;美&gt;（柑橘类水果的）一瓣；（法律文件的）款，项；地段，区域；部门，科；&lt;新西&gt; 建房用地；（生物）组（尤指亚属）；&lt;美&gt; 一平方英里的土地</w:t>
      </w:r>
    </w:p>
    <w:p>
      <w:pPr>
        <w:jc w:val="left"/>
      </w:pPr>
      <w:r>
        <w:rPr>
          <w:rFonts w:eastAsia="宋体"/>
          <w:sz w:val="24"/>
        </w:rPr>
        <w:tab/>
        <w:t>v. &lt;英&gt;  强制（精神病人）入院；将……制成切片；切开，切断；分开，给……分区</w:t>
      </w:r>
    </w:p>
    <w:p>
      <w:pPr>
        <w:jc w:val="left"/>
      </w:pPr>
      <w:r>
        <w:rPr>
          <w:rFonts w:eastAsia="宋体"/>
          <w:sz w:val="20"/>
        </w:rPr>
        <w:tab/>
        <w:t>section 部分，章节；地区，部门，科；截面，剖面 词根词缀： -sect-切割 + -ion</w:t>
      </w:r>
    </w:p>
    <w:p>
      <w:pPr>
        <w:jc w:val="left"/>
      </w:pPr>
      <w:r>
        <w:rPr>
          <w:rFonts w:eastAsia="宋体"/>
          <w:b/>
          <w:sz w:val="32"/>
        </w:rPr>
        <w:t>be used to doing sth</w:t>
      </w:r>
    </w:p>
    <w:p>
      <w:pPr>
        <w:jc w:val="left"/>
      </w:pPr>
      <w:r>
        <w:rPr>
          <w:rFonts w:eastAsia="宋体"/>
          <w:sz w:val="24"/>
        </w:rPr>
        <w:tab/>
      </w:r>
    </w:p>
    <w:p>
      <w:pPr>
        <w:jc w:val="left"/>
      </w:pPr>
      <w:r>
        <w:rPr>
          <w:rFonts w:eastAsia="宋体"/>
          <w:sz w:val="24"/>
        </w:rPr>
        <w:tab/>
        <w:t xml:space="preserve"> 习惯于做某事：表示某人已经适应了某种习惯或行为方式。</w:t>
      </w:r>
    </w:p>
    <w:p>
      <w:pPr>
        <w:jc w:val="left"/>
      </w:pPr>
      <w:r>
        <w:rPr>
          <w:rFonts w:eastAsia="宋体"/>
          <w:b/>
          <w:sz w:val="32"/>
        </w:rPr>
        <w:t>therefrom</w:t>
      </w:r>
    </w:p>
    <w:p>
      <w:pPr>
        <w:jc w:val="left"/>
      </w:pPr>
      <w:r>
        <w:rPr>
          <w:rFonts w:eastAsia="宋体"/>
          <w:sz w:val="24"/>
        </w:rPr>
        <w:tab/>
        <w:t>ˌðerˈfrʌm</w:t>
      </w:r>
    </w:p>
    <w:p>
      <w:pPr>
        <w:jc w:val="left"/>
      </w:pPr>
      <w:r>
        <w:rPr>
          <w:rFonts w:eastAsia="宋体"/>
          <w:sz w:val="24"/>
        </w:rPr>
        <w:tab/>
        <w:t>adv. 从那里；从此；从那一点</w:t>
      </w:r>
    </w:p>
    <w:p>
      <w:pPr>
        <w:jc w:val="left"/>
      </w:pPr>
      <w:r>
        <w:rPr>
          <w:rFonts w:eastAsia="宋体"/>
          <w:b/>
          <w:sz w:val="32"/>
        </w:rPr>
        <w:t>tension</w:t>
      </w:r>
    </w:p>
    <w:p>
      <w:pPr>
        <w:jc w:val="left"/>
      </w:pPr>
      <w:r>
        <w:rPr>
          <w:rFonts w:eastAsia="宋体"/>
          <w:sz w:val="24"/>
        </w:rPr>
        <w:tab/>
        <w:t>ˈtenʃ(ə)n</w:t>
      </w:r>
    </w:p>
    <w:p>
      <w:pPr>
        <w:jc w:val="left"/>
      </w:pPr>
      <w:r>
        <w:rPr>
          <w:rFonts w:eastAsia="宋体"/>
          <w:sz w:val="24"/>
        </w:rPr>
        <w:tab/>
        <w:t>n. 紧张，焦虑；紧张关系，紧张局势；矛盾，冲突；（电线、绳子、肌肉等的）拉紧，绷紧；拉力，张力；（电影、书籍中的）紧张情绪，恐怖气氛；（编织的）针织密度；电压</w:t>
      </w:r>
    </w:p>
    <w:p>
      <w:pPr>
        <w:jc w:val="left"/>
      </w:pPr>
      <w:r>
        <w:rPr>
          <w:rFonts w:eastAsia="宋体"/>
          <w:sz w:val="24"/>
        </w:rPr>
        <w:tab/>
        <w:t>v. 使拉紧，使紧张</w:t>
      </w:r>
    </w:p>
    <w:p>
      <w:pPr>
        <w:jc w:val="left"/>
      </w:pPr>
      <w:r>
        <w:rPr>
          <w:rFonts w:eastAsia="宋体"/>
          <w:sz w:val="20"/>
        </w:rPr>
        <w:tab/>
        <w:t>tension  来自中世纪法语[[tension#French|tension]].</w:t>
      </w:r>
    </w:p>
    <w:p>
      <w:pPr>
        <w:jc w:val="left"/>
      </w:pPr>
      <w:r>
        <w:rPr>
          <w:rFonts w:eastAsia="宋体"/>
          <w:sz w:val="20"/>
        </w:rPr>
        <w:tab/>
        <w:t>tension 紧张；紧张的状态；张力，拉力 词根词缀： -tens-延伸 + -ion名词词尾</w:t>
      </w:r>
    </w:p>
    <w:p>
      <w:pPr>
        <w:jc w:val="left"/>
      </w:pPr>
      <w:r>
        <w:rPr>
          <w:rFonts w:eastAsia="宋体"/>
          <w:sz w:val="20"/>
        </w:rPr>
        <w:tab/>
        <w:t>tension 拉紧，紧张 来自 tense,拉紧的，紧张的，-ion,名词后缀。</w:t>
      </w:r>
    </w:p>
    <w:p>
      <w:pPr>
        <w:jc w:val="left"/>
      </w:pPr>
      <w:r>
        <w:rPr>
          <w:rFonts w:eastAsia="宋体"/>
          <w:b/>
          <w:sz w:val="32"/>
        </w:rPr>
        <w:t>after years of development</w:t>
      </w:r>
    </w:p>
    <w:p>
      <w:pPr>
        <w:jc w:val="left"/>
      </w:pPr>
      <w:r>
        <w:rPr>
          <w:rFonts w:eastAsia="宋体"/>
          <w:sz w:val="24"/>
        </w:rPr>
        <w:tab/>
      </w:r>
    </w:p>
    <w:p>
      <w:pPr>
        <w:jc w:val="left"/>
      </w:pPr>
      <w:r>
        <w:rPr>
          <w:rFonts w:eastAsia="宋体"/>
          <w:sz w:val="24"/>
        </w:rPr>
        <w:tab/>
        <w:t xml:space="preserve"> 经过多年发展，经过多年的发展</w:t>
      </w:r>
    </w:p>
    <w:p>
      <w:pPr>
        <w:jc w:val="left"/>
      </w:pPr>
      <w:r>
        <w:rPr>
          <w:rFonts w:eastAsia="宋体"/>
          <w:b/>
          <w:sz w:val="32"/>
        </w:rPr>
        <w:t>galaxy</w:t>
      </w:r>
    </w:p>
    <w:p>
      <w:pPr>
        <w:jc w:val="left"/>
      </w:pPr>
      <w:r>
        <w:rPr>
          <w:rFonts w:eastAsia="宋体"/>
          <w:sz w:val="24"/>
        </w:rPr>
        <w:tab/>
        <w:t>ˈɡæləksi</w:t>
      </w:r>
    </w:p>
    <w:p>
      <w:pPr>
        <w:jc w:val="left"/>
      </w:pPr>
      <w:r>
        <w:rPr>
          <w:rFonts w:eastAsia="宋体"/>
          <w:sz w:val="24"/>
        </w:rPr>
        <w:tab/>
        <w:t>n. 星系；银河，银河系（the Galaxy）；群英，人才荟萃</w:t>
      </w:r>
    </w:p>
    <w:p>
      <w:pPr>
        <w:jc w:val="left"/>
      </w:pPr>
      <w:r>
        <w:rPr>
          <w:rFonts w:eastAsia="宋体"/>
          <w:sz w:val="20"/>
        </w:rPr>
        <w:tab/>
        <w:t>galaxy  来自古法语galaxie, 来自拉丁语galaxias, 来自古希腊语γαλαξίας("Milky Way"), 来自γάλα("milk").</w:t>
      </w:r>
    </w:p>
    <w:p>
      <w:pPr>
        <w:jc w:val="left"/>
      </w:pPr>
      <w:r>
        <w:rPr>
          <w:rFonts w:eastAsia="宋体"/>
          <w:sz w:val="20"/>
        </w:rPr>
        <w:tab/>
        <w:t>galaxy （银河）：天后赫拉喷洒出的乳汁 英语单词galaxy（银河）来自希腊语galaxias（milky，乳汁的），是galaxias kyklos（milky circle，乳汁之环）的缩写。</w:t>
        <w:br/>
        <w:t>在希腊神话中，天后赫拉的乳汁具有神奇的力量，吃后可以长生不老。一天，趁赫拉熟睡之际，宙斯将自己和凡人结合所生的赫拉克勒斯抱到赫拉身旁，让他吮吸赫拉的乳汁。没想到赫拉克勒斯吮吸时用力过猛，惊醒了赫拉。赫拉猛地把孩子推开，但一些乳汁飞溅到天上形成了银河。所以银河在希腊语中就被称为galaxias，进入英语后变成了galaxy。所以在英语中，人们还往往用milky way（乳汁之路）来表示银河。</w:t>
        <w:br/>
        <w:t>galaxy： ['gæləksɪ] n.银河，银河系，群英</w:t>
      </w:r>
    </w:p>
    <w:p>
      <w:pPr>
        <w:jc w:val="left"/>
      </w:pPr>
      <w:r>
        <w:rPr>
          <w:rFonts w:eastAsia="宋体"/>
          <w:sz w:val="20"/>
        </w:rPr>
        <w:tab/>
        <w:t>galaxy 银河系 来自PIE*glakt, 挤奶，牛奶，词源同lactation, coffee latte. 因银河远望如同喷洒的牛奶而得名。</w:t>
      </w:r>
    </w:p>
    <w:p>
      <w:pPr>
        <w:jc w:val="left"/>
      </w:pPr>
      <w:r>
        <w:rPr>
          <w:rFonts w:eastAsia="宋体"/>
          <w:b/>
          <w:sz w:val="32"/>
        </w:rPr>
        <w:t>veil</w:t>
      </w:r>
    </w:p>
    <w:p>
      <w:pPr>
        <w:jc w:val="left"/>
      </w:pPr>
      <w:r>
        <w:rPr>
          <w:rFonts w:eastAsia="宋体"/>
          <w:sz w:val="24"/>
        </w:rPr>
        <w:tab/>
        <w:t>veɪl</w:t>
      </w:r>
    </w:p>
    <w:p>
      <w:pPr>
        <w:jc w:val="left"/>
      </w:pPr>
      <w:r>
        <w:rPr>
          <w:rFonts w:eastAsia="宋体"/>
          <w:sz w:val="24"/>
        </w:rPr>
        <w:tab/>
        <w:t>n. 面纱，面罩；（修女的）头巾；遮盖物，掩饰，借口；避而不谈（难堪或不愉快的）某事；（古犹太教）圣布；（植）菌幕；（穆斯林国家妇女）带面纱的习俗</w:t>
      </w:r>
    </w:p>
    <w:p>
      <w:pPr>
        <w:jc w:val="left"/>
      </w:pPr>
      <w:r>
        <w:rPr>
          <w:rFonts w:eastAsia="宋体"/>
          <w:sz w:val="24"/>
        </w:rPr>
        <w:tab/>
        <w:t>v. 以面纱掩盖；遮盖，掩饰</w:t>
      </w:r>
    </w:p>
    <w:p>
      <w:pPr>
        <w:jc w:val="left"/>
      </w:pPr>
      <w:r>
        <w:rPr>
          <w:rFonts w:eastAsia="宋体"/>
          <w:sz w:val="24"/>
        </w:rPr>
        <w:tab/>
        <w:t xml:space="preserve"> 【名】 （Veil）（法）韦伊，（德）法伊尔（人名）</w:t>
      </w:r>
    </w:p>
    <w:p>
      <w:pPr>
        <w:jc w:val="left"/>
      </w:pPr>
      <w:r>
        <w:rPr>
          <w:rFonts w:eastAsia="宋体"/>
          <w:sz w:val="20"/>
        </w:rPr>
        <w:tab/>
        <w:t xml:space="preserve">veil 面纱，遮蔽物 来源于拉丁语velum(帆,窗帘,面罩),经盎格鲁-诺曼底语veile进入英语。  </w:t>
        <w:br/>
        <w:t xml:space="preserve"> 同源词：reveal, revelation, unveil词组/短语：draw a veil over 避而不谈,隐瞒</w:t>
      </w:r>
    </w:p>
    <w:p>
      <w:pPr>
        <w:jc w:val="left"/>
      </w:pPr>
      <w:r>
        <w:rPr>
          <w:rFonts w:eastAsia="宋体"/>
          <w:sz w:val="20"/>
        </w:rPr>
        <w:tab/>
        <w:t>veil 面纱；掩饰 这个单词很好记，它和reveal（揭露）同源，其中re为前缀“往回”，veal为词根“面纱”，相当于单词veil，所以reveal的字面意思就是“揭回面纱”，将覆盖于事物之上的面纱去除，就是“揭露”了。逻辑很像discover（发现）“移除覆盖物”，及detect（查明）“移除盖子”。</w:t>
      </w:r>
    </w:p>
    <w:p>
      <w:pPr>
        <w:jc w:val="left"/>
      </w:pPr>
      <w:r>
        <w:rPr>
          <w:rFonts w:eastAsia="宋体"/>
          <w:sz w:val="20"/>
        </w:rPr>
        <w:tab/>
        <w:t>veil 面纱 来自拉丁语 velum,帘布，帆，引申词义面纱。</w:t>
      </w:r>
    </w:p>
    <w:p>
      <w:pPr>
        <w:jc w:val="left"/>
      </w:pPr>
      <w:r>
        <w:rPr>
          <w:rFonts w:eastAsia="宋体"/>
          <w:b/>
          <w:sz w:val="32"/>
        </w:rPr>
        <w:t>logical</w:t>
      </w:r>
    </w:p>
    <w:p>
      <w:pPr>
        <w:jc w:val="left"/>
      </w:pPr>
      <w:r>
        <w:rPr>
          <w:rFonts w:eastAsia="宋体"/>
          <w:sz w:val="24"/>
        </w:rPr>
        <w:tab/>
        <w:t>ˈlɑːdʒɪk(ə)l</w:t>
      </w:r>
    </w:p>
    <w:p>
      <w:pPr>
        <w:jc w:val="left"/>
      </w:pPr>
      <w:r>
        <w:rPr>
          <w:rFonts w:eastAsia="宋体"/>
          <w:sz w:val="24"/>
        </w:rPr>
        <w:tab/>
        <w:t>adj. 合情合理的；合乎逻辑的；逻辑（上）的</w:t>
      </w:r>
    </w:p>
    <w:p>
      <w:pPr>
        <w:jc w:val="left"/>
      </w:pPr>
      <w:r>
        <w:rPr>
          <w:rFonts w:eastAsia="宋体"/>
          <w:sz w:val="20"/>
        </w:rPr>
        <w:tab/>
        <w:t>logical 逻辑(上)的，符合逻辑的；合乎常理的 词根词缀： -log-推理 + -ical形容词词尾</w:t>
      </w:r>
    </w:p>
    <w:p>
      <w:pPr>
        <w:jc w:val="left"/>
      </w:pPr>
      <w:r>
        <w:rPr>
          <w:rFonts w:eastAsia="宋体"/>
          <w:b/>
          <w:sz w:val="32"/>
        </w:rPr>
        <w:t>convict</w:t>
      </w:r>
    </w:p>
    <w:p>
      <w:pPr>
        <w:jc w:val="left"/>
      </w:pPr>
      <w:r>
        <w:rPr>
          <w:rFonts w:eastAsia="宋体"/>
          <w:sz w:val="24"/>
        </w:rPr>
        <w:tab/>
        <w:t>kənˈvɪkt</w:t>
      </w:r>
    </w:p>
    <w:p>
      <w:pPr>
        <w:jc w:val="left"/>
      </w:pPr>
      <w:r>
        <w:rPr>
          <w:rFonts w:eastAsia="宋体"/>
          <w:sz w:val="24"/>
        </w:rPr>
        <w:tab/>
        <w:t>v. 定罪，宣判……有罪</w:t>
      </w:r>
    </w:p>
    <w:p>
      <w:pPr>
        <w:jc w:val="left"/>
      </w:pPr>
      <w:r>
        <w:rPr>
          <w:rFonts w:eastAsia="宋体"/>
          <w:sz w:val="24"/>
        </w:rPr>
        <w:tab/>
        <w:t>n. 已决犯，服刑囚犯</w:t>
      </w:r>
    </w:p>
    <w:p>
      <w:pPr>
        <w:jc w:val="left"/>
      </w:pPr>
      <w:r>
        <w:rPr>
          <w:rFonts w:eastAsia="宋体"/>
          <w:sz w:val="20"/>
        </w:rPr>
        <w:tab/>
        <w:t>convict 使定罪 con-, 强调。-vict, 胜利，词源同evince, victory. 该词主要用于法律用语。</w:t>
      </w:r>
    </w:p>
    <w:p>
      <w:pPr>
        <w:jc w:val="left"/>
      </w:pPr>
      <w:r>
        <w:rPr>
          <w:rFonts w:eastAsia="宋体"/>
          <w:sz w:val="20"/>
        </w:rPr>
        <w:tab/>
        <w:t>convict 证明 词根词缀： con-加强意义 + -vict-征服,战胜</w:t>
      </w:r>
    </w:p>
    <w:p>
      <w:pPr>
        <w:jc w:val="left"/>
      </w:pPr>
      <w:r>
        <w:rPr>
          <w:rFonts w:eastAsia="宋体"/>
          <w:b/>
          <w:sz w:val="32"/>
        </w:rPr>
        <w:t>dynasty</w:t>
      </w:r>
    </w:p>
    <w:p>
      <w:pPr>
        <w:jc w:val="left"/>
      </w:pPr>
      <w:r>
        <w:rPr>
          <w:rFonts w:eastAsia="宋体"/>
          <w:sz w:val="24"/>
        </w:rPr>
        <w:tab/>
        <w:t>ˈdaɪnəsti</w:t>
      </w:r>
    </w:p>
    <w:p>
      <w:pPr>
        <w:jc w:val="left"/>
      </w:pPr>
      <w:r>
        <w:rPr>
          <w:rFonts w:eastAsia="宋体"/>
          <w:sz w:val="24"/>
        </w:rPr>
        <w:tab/>
        <w:t>n. 王朝；朝，代</w:t>
      </w:r>
    </w:p>
    <w:p>
      <w:pPr>
        <w:jc w:val="left"/>
      </w:pPr>
      <w:r>
        <w:rPr>
          <w:rFonts w:eastAsia="宋体"/>
          <w:sz w:val="20"/>
        </w:rPr>
        <w:tab/>
        <w:t>dynasty  来自中世纪法语dynastie, 来自后期拉丁语dynastia, 来自古希腊语δυναστεία("power, dominion").</w:t>
      </w:r>
    </w:p>
    <w:p>
      <w:pPr>
        <w:jc w:val="left"/>
      </w:pPr>
      <w:r>
        <w:rPr>
          <w:rFonts w:eastAsia="宋体"/>
          <w:sz w:val="20"/>
        </w:rPr>
        <w:tab/>
        <w:t>dynasty 朝代 来自希腊语dynamis, 力量，权力，统治者。引申词义朝代。</w:t>
      </w:r>
    </w:p>
    <w:p>
      <w:pPr>
        <w:jc w:val="left"/>
      </w:pPr>
      <w:r>
        <w:rPr>
          <w:rFonts w:eastAsia="宋体"/>
          <w:sz w:val="20"/>
        </w:rPr>
        <w:tab/>
        <w:t>dynasty 王朝；朝代 词根词缀： -dyn-力 + -ast名词词尾,人 + -y名词词尾</w:t>
      </w:r>
    </w:p>
    <w:p>
      <w:pPr>
        <w:jc w:val="left"/>
      </w:pPr>
      <w:r>
        <w:rPr>
          <w:rFonts w:eastAsia="宋体"/>
          <w:b/>
          <w:sz w:val="32"/>
        </w:rPr>
        <w:t>due to</w:t>
      </w:r>
    </w:p>
    <w:p>
      <w:pPr>
        <w:jc w:val="left"/>
      </w:pPr>
      <w:r>
        <w:rPr>
          <w:rFonts w:eastAsia="宋体"/>
          <w:sz w:val="24"/>
        </w:rPr>
        <w:tab/>
      </w:r>
    </w:p>
    <w:p>
      <w:pPr>
        <w:jc w:val="left"/>
      </w:pPr>
      <w:r>
        <w:rPr>
          <w:rFonts w:eastAsia="宋体"/>
          <w:sz w:val="24"/>
        </w:rPr>
        <w:tab/>
        <w:t xml:space="preserve"> 由于，因为：表示某事发生的原因或原因结果关系。</w:t>
      </w:r>
    </w:p>
    <w:p>
      <w:pPr>
        <w:jc w:val="left"/>
      </w:pPr>
      <w:r>
        <w:rPr>
          <w:rFonts w:eastAsia="宋体"/>
          <w:b/>
          <w:sz w:val="32"/>
        </w:rPr>
        <w:t>etiquette</w:t>
      </w:r>
    </w:p>
    <w:p>
      <w:pPr>
        <w:jc w:val="left"/>
      </w:pPr>
      <w:r>
        <w:rPr>
          <w:rFonts w:eastAsia="宋体"/>
          <w:sz w:val="24"/>
        </w:rPr>
        <w:tab/>
        <w:t>ˈetɪkət</w:t>
      </w:r>
    </w:p>
    <w:p>
      <w:pPr>
        <w:jc w:val="left"/>
      </w:pPr>
      <w:r>
        <w:rPr>
          <w:rFonts w:eastAsia="宋体"/>
          <w:sz w:val="24"/>
        </w:rPr>
        <w:tab/>
        <w:t>n. 礼节，规矩</w:t>
      </w:r>
    </w:p>
    <w:p>
      <w:pPr>
        <w:jc w:val="left"/>
      </w:pPr>
      <w:r>
        <w:rPr>
          <w:rFonts w:eastAsia="宋体"/>
          <w:sz w:val="20"/>
        </w:rPr>
        <w:tab/>
        <w:t>etiquette （礼仪）：贴在墙上的礼仪要求告示 英语单词etiguette（礼仪）和ticket（票）有什么关系？其实它们是同源单词，原本指的是同一事物，即古代在法庭、兵营等地方的墙上张贴的关于礼仪和行为举止要求的小告示，类似于我们现在在一些地方能见到的“请保持肃静”、“请勿吸烟”等告示一样。这两个单词都来自古法语单词estiquette，由estiquer（stick、attach）+ette（小），字面意思就是“可供粘贴的小纸条”。由于在古代这种小纸条、小告示上写的都是关于礼仪和行为举止要求方面的内容，所以衍生出表示“礼仪”的单词etiquette；另一方面，除了用作可贴在墙上的告示外，这种小纸条还可以用作其他多种用途，如门票、电影票、彩票等，因此又衍生出表示“票券”的单词ticket，其拼写方式有较大的简化。</w:t>
        <w:br/>
        <w:t xml:space="preserve"> etiquette： ['etɪket; etɪ'ket] n.礼仪，礼节，规矩</w:t>
        <w:br/>
        <w:t xml:space="preserve"> ticket： ['tɪkɪt] n.票，券，入场券，交通罚单，标签vt.加标签于，给……开罚单</w:t>
      </w:r>
    </w:p>
    <w:p>
      <w:pPr>
        <w:jc w:val="left"/>
      </w:pPr>
      <w:r>
        <w:rPr>
          <w:rFonts w:eastAsia="宋体"/>
          <w:sz w:val="20"/>
        </w:rPr>
        <w:tab/>
        <w:t>etiquette 礼仪 词源同stick, 小木棍，粘，连。原义为粘贴的小卡片，来自法国路易十四时期，给大臣发一张写上注意事项的小卡片，以提醒需要注意的行为和举止。参照同源词ticket.</w:t>
      </w:r>
    </w:p>
    <w:p>
      <w:pPr>
        <w:jc w:val="left"/>
      </w:pPr>
      <w:r>
        <w:rPr>
          <w:rFonts w:eastAsia="宋体"/>
          <w:sz w:val="20"/>
        </w:rPr>
        <w:tab/>
        <w:t>etiquette 礼节，礼仪 学过法语的人从其拼写也许猜出它是法语借用词。在16世纪法语中，etiquette原指“标签”，“签条”。其实英语单词ticket（票，标签）亦源于此。法国的官庭礼节一度极为繁琐，每有盛宴就要发给宾客一张纸条或卡片，上面写着应遵循的礼节和应穿何种衣服等，这种纸条或卡片亦称etiquette。以后该词义进而引申为“礼节”或“礼仪”。当etiquette于1750年左右进入英语时，英语就借用了这个词义。一些英国作家，如切斯特菲尔德( Lord Chesterfield，1694 - 1773)和沃波尔（Horace Walpole，1717 - 1797）等用得很多，起了很大的推广作用。美国评论社交礼仪的权威波斯特(Emily PricePost，1872 - 1960)曾写了一本书，书名就叫Etiquette，从1922年首次出版到她去世时已出了10版，印刷达90次之多。因此，etiquette虽然保留了原法语拼写形式，但却是英美人非常熟悉的一个词。其词义至今无甚变化，仍指“礼节”或“礼仪”。</w:t>
      </w:r>
    </w:p>
    <w:p>
      <w:pPr>
        <w:jc w:val="left"/>
      </w:pPr>
      <w:r>
        <w:rPr>
          <w:rFonts w:eastAsia="宋体"/>
          <w:b/>
          <w:sz w:val="32"/>
        </w:rPr>
        <w:t>landfill</w:t>
      </w:r>
    </w:p>
    <w:p>
      <w:pPr>
        <w:jc w:val="left"/>
      </w:pPr>
      <w:r>
        <w:rPr>
          <w:rFonts w:eastAsia="宋体"/>
          <w:sz w:val="24"/>
        </w:rPr>
        <w:tab/>
        <w:t>ˈlændfɪl</w:t>
      </w:r>
    </w:p>
    <w:p>
      <w:pPr>
        <w:jc w:val="left"/>
      </w:pPr>
      <w:r>
        <w:rPr>
          <w:rFonts w:eastAsia="宋体"/>
          <w:sz w:val="24"/>
        </w:rPr>
        <w:tab/>
        <w:t>n. 废物填埋，垃圾填埋；废物填埋场，垃圾填埋地；填埋的废弃物；填埋的废弃物</w:t>
      </w:r>
    </w:p>
    <w:p>
      <w:pPr>
        <w:jc w:val="left"/>
      </w:pPr>
      <w:r>
        <w:rPr>
          <w:rFonts w:eastAsia="宋体"/>
          <w:sz w:val="24"/>
        </w:rPr>
        <w:tab/>
        <w:t>v. 把…埋在垃圾填埋场</w:t>
      </w:r>
    </w:p>
    <w:p>
      <w:pPr>
        <w:jc w:val="left"/>
      </w:pPr>
      <w:r>
        <w:rPr>
          <w:rFonts w:eastAsia="宋体"/>
          <w:sz w:val="20"/>
        </w:rPr>
        <w:tab/>
        <w:t>landfill 垃圾填埋场 land,土地，fill,装满。用于指垃圾填埋场。</w:t>
      </w:r>
    </w:p>
    <w:p>
      <w:pPr>
        <w:jc w:val="left"/>
      </w:pPr>
      <w:r>
        <w:rPr>
          <w:rFonts w:eastAsia="宋体"/>
          <w:b/>
          <w:sz w:val="32"/>
        </w:rPr>
        <w:t>execute</w:t>
      </w:r>
    </w:p>
    <w:p>
      <w:pPr>
        <w:jc w:val="left"/>
      </w:pPr>
      <w:r>
        <w:rPr>
          <w:rFonts w:eastAsia="宋体"/>
          <w:sz w:val="24"/>
        </w:rPr>
        <w:tab/>
        <w:t>ˈeksɪkjuːt</w:t>
      </w:r>
    </w:p>
    <w:p>
      <w:pPr>
        <w:jc w:val="left"/>
      </w:pPr>
      <w:r>
        <w:rPr>
          <w:rFonts w:eastAsia="宋体"/>
          <w:sz w:val="24"/>
        </w:rPr>
        <w:tab/>
        <w:t>v. 执行，实施；处决；完成，表演（高难度动作）；制作（艺术作品）；（计算机）执行指令（或程序）</w:t>
      </w:r>
    </w:p>
    <w:p>
      <w:pPr>
        <w:jc w:val="left"/>
      </w:pPr>
      <w:r>
        <w:rPr>
          <w:rFonts w:eastAsia="宋体"/>
          <w:sz w:val="20"/>
        </w:rPr>
        <w:tab/>
        <w:t>execute 执行 ex-, 向外。-sec, 跟随，相接，词源同sequence, prosecute. 即一步接一步的执行。</w:t>
      </w:r>
    </w:p>
    <w:p>
      <w:pPr>
        <w:jc w:val="left"/>
      </w:pPr>
      <w:r>
        <w:rPr>
          <w:rFonts w:eastAsia="宋体"/>
          <w:sz w:val="20"/>
        </w:rPr>
        <w:tab/>
        <w:t>execute 实行(计划)，执行(命令) 词根词缀： ex-出,向外 + -secut-跟随(s略) + -e → 跟随…而动</w:t>
      </w:r>
    </w:p>
    <w:p>
      <w:pPr>
        <w:jc w:val="left"/>
      </w:pPr>
      <w:r>
        <w:rPr>
          <w:rFonts w:eastAsia="宋体"/>
          <w:sz w:val="20"/>
        </w:rPr>
        <w:tab/>
        <w:t>execute 执行；处决 前缀ex-指“向外”，此处更多起到加强语气的作用；词根sec-指“跟随”，字母s缺失，因为它和ex-读音融合了；法令一经颁布，随之而来要务的就是执行。同根词有：second（第二的），consecutive（连续的），sequence（次序），consequence（结果）等。</w:t>
      </w:r>
    </w:p>
    <w:p>
      <w:pPr>
        <w:jc w:val="left"/>
      </w:pPr>
      <w:r>
        <w:rPr>
          <w:rFonts w:eastAsia="宋体"/>
          <w:b/>
          <w:sz w:val="32"/>
        </w:rPr>
        <w:t>chill</w:t>
      </w:r>
    </w:p>
    <w:p>
      <w:pPr>
        <w:jc w:val="left"/>
      </w:pPr>
      <w:r>
        <w:rPr>
          <w:rFonts w:eastAsia="宋体"/>
          <w:sz w:val="24"/>
        </w:rPr>
        <w:tab/>
        <w:t>tʃɪl</w:t>
      </w:r>
    </w:p>
    <w:p>
      <w:pPr>
        <w:jc w:val="left"/>
      </w:pPr>
      <w:r>
        <w:rPr>
          <w:rFonts w:eastAsia="宋体"/>
          <w:sz w:val="24"/>
        </w:rPr>
        <w:tab/>
        <w:t>n. 寒冷，寒意；着凉，受寒；害怕，担心；冷漠，敌意；冷模，冷模部件</w:t>
      </w:r>
    </w:p>
    <w:p>
      <w:pPr>
        <w:jc w:val="left"/>
      </w:pPr>
      <w:r>
        <w:rPr>
          <w:rFonts w:eastAsia="宋体"/>
          <w:sz w:val="24"/>
        </w:rPr>
        <w:tab/>
        <w:t>v. （使）冷却，冰镇；使很冷；惊吓，使恐惧；&lt;非正式&gt;放松；（使）沮丧，（使）扫兴</w:t>
      </w:r>
    </w:p>
    <w:p>
      <w:pPr>
        <w:jc w:val="left"/>
      </w:pPr>
      <w:r>
        <w:rPr>
          <w:rFonts w:eastAsia="宋体"/>
          <w:sz w:val="24"/>
        </w:rPr>
        <w:tab/>
        <w:t>adj. 冷飕飕的；令人紧张的，令人害怕的</w:t>
      </w:r>
    </w:p>
    <w:p>
      <w:pPr>
        <w:jc w:val="left"/>
      </w:pPr>
      <w:r>
        <w:rPr>
          <w:rFonts w:eastAsia="宋体"/>
          <w:sz w:val="20"/>
        </w:rPr>
        <w:tab/>
        <w:t>chill 冷 来自PIE*gel, 冷，词源同cold,glacier.</w:t>
      </w:r>
    </w:p>
    <w:p>
      <w:pPr>
        <w:jc w:val="left"/>
      </w:pPr>
      <w:r>
        <w:rPr>
          <w:rFonts w:eastAsia="宋体"/>
          <w:sz w:val="20"/>
        </w:rPr>
        <w:tab/>
        <w:t xml:space="preserve">chill 寒冷，寒气 来源于古英语cele, ciele(冷),在中古英语中为chele。  </w:t>
        <w:br/>
        <w:t xml:space="preserve"> 同源词：cool, cold, congeal, gel, jelly, chilly</w:t>
      </w:r>
    </w:p>
    <w:p>
      <w:pPr>
        <w:jc w:val="left"/>
      </w:pPr>
      <w:r>
        <w:rPr>
          <w:rFonts w:eastAsia="宋体"/>
          <w:b/>
          <w:sz w:val="32"/>
        </w:rPr>
        <w:t>intensity</w:t>
      </w:r>
    </w:p>
    <w:p>
      <w:pPr>
        <w:jc w:val="left"/>
      </w:pPr>
      <w:r>
        <w:rPr>
          <w:rFonts w:eastAsia="宋体"/>
          <w:sz w:val="24"/>
        </w:rPr>
        <w:tab/>
        <w:t>ɪnˈtensəti</w:t>
      </w:r>
    </w:p>
    <w:p>
      <w:pPr>
        <w:jc w:val="left"/>
      </w:pPr>
      <w:r>
        <w:rPr>
          <w:rFonts w:eastAsia="宋体"/>
          <w:sz w:val="24"/>
        </w:rPr>
        <w:tab/>
        <w:t>n. 强烈，剧烈；（光、声音等的）强度</w:t>
      </w:r>
    </w:p>
    <w:p>
      <w:pPr>
        <w:jc w:val="left"/>
      </w:pPr>
      <w:r>
        <w:rPr>
          <w:rFonts w:eastAsia="宋体"/>
          <w:sz w:val="20"/>
        </w:rPr>
        <w:tab/>
        <w:t>intensity 强烈，剧烈 来自intense,剧烈的，强烈的。</w:t>
      </w:r>
    </w:p>
    <w:p>
      <w:pPr>
        <w:jc w:val="left"/>
      </w:pPr>
      <w:r>
        <w:rPr>
          <w:rFonts w:eastAsia="宋体"/>
          <w:sz w:val="20"/>
        </w:rPr>
        <w:tab/>
        <w:t>intensity 强烈，剧烈 词根词缀： in-入,向内 + -tens-延伸 + -ity名词词尾 → 拉紧,绷紧</w:t>
      </w:r>
    </w:p>
    <w:p>
      <w:pPr>
        <w:jc w:val="left"/>
      </w:pPr>
      <w:r>
        <w:rPr>
          <w:rFonts w:eastAsia="宋体"/>
          <w:b/>
          <w:sz w:val="32"/>
        </w:rPr>
        <w:t>delight</w:t>
      </w:r>
    </w:p>
    <w:p>
      <w:pPr>
        <w:jc w:val="left"/>
      </w:pPr>
      <w:r>
        <w:rPr>
          <w:rFonts w:eastAsia="宋体"/>
          <w:sz w:val="24"/>
        </w:rPr>
        <w:tab/>
        <w:t>dɪˈlaɪt</w:t>
      </w:r>
    </w:p>
    <w:p>
      <w:pPr>
        <w:jc w:val="left"/>
      </w:pPr>
      <w:r>
        <w:rPr>
          <w:rFonts w:eastAsia="宋体"/>
          <w:sz w:val="24"/>
        </w:rPr>
        <w:tab/>
        <w:t>n. 高兴；令人高兴的人或物，乐事</w:t>
      </w:r>
    </w:p>
    <w:p>
      <w:pPr>
        <w:jc w:val="left"/>
      </w:pPr>
      <w:r>
        <w:rPr>
          <w:rFonts w:eastAsia="宋体"/>
          <w:sz w:val="24"/>
        </w:rPr>
        <w:tab/>
        <w:t>v. 使高兴；以……为乐</w:t>
      </w:r>
    </w:p>
    <w:p>
      <w:pPr>
        <w:jc w:val="left"/>
      </w:pPr>
      <w:r>
        <w:rPr>
          <w:rFonts w:eastAsia="宋体"/>
          <w:sz w:val="24"/>
        </w:rPr>
        <w:tab/>
        <w:t xml:space="preserve"> 【名】 （Delight）（英）迪莱特（人名）</w:t>
      </w:r>
    </w:p>
    <w:p>
      <w:pPr>
        <w:jc w:val="left"/>
      </w:pPr>
      <w:r>
        <w:rPr>
          <w:rFonts w:eastAsia="宋体"/>
          <w:sz w:val="20"/>
        </w:rPr>
        <w:tab/>
        <w:t>delight 愉快，愉悦 de-, 向下，强调。-lic, 抓住，诱惑，词源同lace, elicit, delicious. 即诱人的，使愉悦。</w:t>
      </w:r>
    </w:p>
    <w:p>
      <w:pPr>
        <w:jc w:val="left"/>
      </w:pPr>
      <w:r>
        <w:rPr>
          <w:rFonts w:eastAsia="宋体"/>
          <w:sz w:val="20"/>
        </w:rPr>
        <w:tab/>
        <w:t xml:space="preserve">delight 快乐，高兴；使人高兴的东西或人 来源于拉丁语中由前缀de-(离开,分离)和动词lacere(引诱,欺骗)组成的复合动词delicere(引诱开)派生的delectare,经古法语delit派生为英语delight。   </w:t>
        <w:br/>
        <w:t xml:space="preserve"> 词根词缀： de-离开,分离 + light引诱,欺骗   </w:t>
        <w:br/>
        <w:t xml:space="preserve"> 同源词：delicious, delicate</w:t>
      </w:r>
    </w:p>
    <w:p>
      <w:pPr>
        <w:jc w:val="left"/>
      </w:pPr>
      <w:r>
        <w:rPr>
          <w:rFonts w:eastAsia="宋体"/>
          <w:b/>
          <w:sz w:val="32"/>
        </w:rPr>
        <w:t>grab</w:t>
      </w:r>
    </w:p>
    <w:p>
      <w:pPr>
        <w:jc w:val="left"/>
      </w:pPr>
      <w:r>
        <w:rPr>
          <w:rFonts w:eastAsia="宋体"/>
          <w:sz w:val="24"/>
        </w:rPr>
        <w:tab/>
        <w:t>ɡræb</w:t>
      </w:r>
    </w:p>
    <w:p>
      <w:pPr>
        <w:jc w:val="left"/>
      </w:pPr>
      <w:r>
        <w:rPr>
          <w:rFonts w:eastAsia="宋体"/>
          <w:sz w:val="24"/>
        </w:rPr>
        <w:tab/>
        <w:t>v. 攫取，抓住；（尤指匆忙地）取，吃，喝；霸占，强夺；利用，抓住（机会）；引人注意，吸引</w:t>
      </w:r>
    </w:p>
    <w:p>
      <w:pPr>
        <w:jc w:val="left"/>
      </w:pPr>
      <w:r>
        <w:rPr>
          <w:rFonts w:eastAsia="宋体"/>
          <w:sz w:val="24"/>
        </w:rPr>
        <w:tab/>
        <w:t>n. 攫取，赚取；抓具，抓斗；抓取（或截获、采集）的图像</w:t>
      </w:r>
    </w:p>
    <w:p>
      <w:pPr>
        <w:jc w:val="left"/>
      </w:pPr>
      <w:r>
        <w:rPr>
          <w:rFonts w:eastAsia="宋体"/>
          <w:sz w:val="20"/>
        </w:rPr>
        <w:tab/>
        <w:t>grab 抓住 来自PIE*ghrebh, 抓住，够到，词源同grasp.来自PIE*ger的扩大形式，围，集中，词源同cram, aggregate.</w:t>
      </w:r>
    </w:p>
    <w:p>
      <w:pPr>
        <w:jc w:val="left"/>
      </w:pPr>
      <w:r>
        <w:rPr>
          <w:rFonts w:eastAsia="宋体"/>
          <w:b/>
          <w:sz w:val="32"/>
        </w:rPr>
        <w:t>disrobe</w:t>
      </w:r>
    </w:p>
    <w:p>
      <w:pPr>
        <w:jc w:val="left"/>
      </w:pPr>
      <w:r>
        <w:rPr>
          <w:rFonts w:eastAsia="宋体"/>
          <w:sz w:val="24"/>
        </w:rPr>
        <w:tab/>
        <w:t>dɪsˈroʊb</w:t>
      </w:r>
    </w:p>
    <w:p>
      <w:pPr>
        <w:jc w:val="left"/>
      </w:pPr>
      <w:r>
        <w:rPr>
          <w:rFonts w:eastAsia="宋体"/>
          <w:sz w:val="24"/>
        </w:rPr>
        <w:tab/>
        <w:t>vt. 使脱光；脱去……的衣服；剥夺</w:t>
      </w:r>
    </w:p>
    <w:p>
      <w:pPr>
        <w:jc w:val="left"/>
      </w:pPr>
      <w:r>
        <w:rPr>
          <w:rFonts w:eastAsia="宋体"/>
          <w:sz w:val="24"/>
        </w:rPr>
        <w:tab/>
        <w:t>vi. 脱衣服（尤指礼服或公服）</w:t>
      </w:r>
    </w:p>
    <w:p>
      <w:pPr>
        <w:jc w:val="left"/>
      </w:pPr>
      <w:r>
        <w:rPr>
          <w:rFonts w:eastAsia="宋体"/>
          <w:sz w:val="20"/>
        </w:rPr>
        <w:tab/>
        <w:t>disrobe 脱衣服 dis-, 不，非，使相反。robe, 衣服，袍子。</w:t>
      </w:r>
    </w:p>
    <w:p>
      <w:pPr>
        <w:jc w:val="left"/>
      </w:pPr>
      <w:r>
        <w:rPr>
          <w:rFonts w:eastAsia="宋体"/>
          <w:b/>
          <w:sz w:val="32"/>
        </w:rPr>
        <w:t>implicate</w:t>
      </w:r>
    </w:p>
    <w:p>
      <w:pPr>
        <w:jc w:val="left"/>
      </w:pPr>
      <w:r>
        <w:rPr>
          <w:rFonts w:eastAsia="宋体"/>
          <w:sz w:val="24"/>
        </w:rPr>
        <w:tab/>
        <w:t>ˈɪmplɪkeɪt</w:t>
      </w:r>
    </w:p>
    <w:p>
      <w:pPr>
        <w:jc w:val="left"/>
      </w:pPr>
      <w:r>
        <w:rPr>
          <w:rFonts w:eastAsia="宋体"/>
          <w:sz w:val="24"/>
        </w:rPr>
        <w:tab/>
        <w:t>v. 使牵连其中，涉及；表明（或意指）……是起因；暗指，暗示</w:t>
      </w:r>
    </w:p>
    <w:p>
      <w:pPr>
        <w:jc w:val="left"/>
      </w:pPr>
      <w:r>
        <w:rPr>
          <w:rFonts w:eastAsia="宋体"/>
          <w:sz w:val="24"/>
        </w:rPr>
        <w:tab/>
        <w:t>n. （主逻）蕴（涵）之物</w:t>
      </w:r>
    </w:p>
    <w:p>
      <w:pPr>
        <w:jc w:val="left"/>
      </w:pPr>
      <w:r>
        <w:rPr>
          <w:rFonts w:eastAsia="宋体"/>
          <w:sz w:val="20"/>
        </w:rPr>
        <w:tab/>
        <w:t>implicate 牵连，牵涉 im-,进入，使，-plic,编织，卷入，词源同imply,complicate.引申词义牵连，牵涉。</w:t>
      </w:r>
    </w:p>
    <w:p>
      <w:pPr>
        <w:jc w:val="left"/>
      </w:pPr>
      <w:r>
        <w:rPr>
          <w:rFonts w:eastAsia="宋体"/>
          <w:b/>
          <w:sz w:val="32"/>
        </w:rPr>
        <w:t>wharf</w:t>
      </w:r>
    </w:p>
    <w:p>
      <w:pPr>
        <w:jc w:val="left"/>
      </w:pPr>
      <w:r>
        <w:rPr>
          <w:rFonts w:eastAsia="宋体"/>
          <w:sz w:val="24"/>
        </w:rPr>
        <w:tab/>
        <w:t>wɔːrf</w:t>
      </w:r>
    </w:p>
    <w:p>
      <w:pPr>
        <w:jc w:val="left"/>
      </w:pPr>
      <w:r>
        <w:rPr>
          <w:rFonts w:eastAsia="宋体"/>
          <w:sz w:val="24"/>
        </w:rPr>
        <w:tab/>
        <w:t>n. 码头，停泊处</w:t>
      </w:r>
    </w:p>
    <w:p>
      <w:pPr>
        <w:jc w:val="left"/>
      </w:pPr>
      <w:r>
        <w:rPr>
          <w:rFonts w:eastAsia="宋体"/>
          <w:sz w:val="24"/>
        </w:rPr>
        <w:tab/>
        <w:t>v. 靠码头；把货卸在码头上；为……建码头</w:t>
      </w:r>
    </w:p>
    <w:p>
      <w:pPr>
        <w:jc w:val="left"/>
      </w:pPr>
      <w:r>
        <w:rPr>
          <w:rFonts w:eastAsia="宋体"/>
          <w:sz w:val="20"/>
        </w:rPr>
        <w:tab/>
        <w:t>wharf 码头 来自古英语hwearf,河岸，船停靠点，来自PIE*kwerp,转，转开，来自PIE*sker,转，词源同ring,carpal。引申词义船的临时停靠点，码头。</w:t>
      </w:r>
    </w:p>
    <w:p>
      <w:pPr>
        <w:jc w:val="left"/>
      </w:pPr>
      <w:r>
        <w:rPr>
          <w:rFonts w:eastAsia="宋体"/>
          <w:sz w:val="20"/>
        </w:rPr>
        <w:tab/>
        <w:t>wharf 码头 来自古英语 hwearf,河岸，船停靠点，来自 PIE*kwerp,转，转开。引申词义船的临时停靠点， 码头。</w:t>
      </w:r>
    </w:p>
    <w:p>
      <w:pPr>
        <w:jc w:val="left"/>
      </w:pPr>
      <w:r>
        <w:rPr>
          <w:rFonts w:eastAsia="宋体"/>
          <w:b/>
          <w:sz w:val="32"/>
        </w:rPr>
        <w:t>crammed</w:t>
      </w:r>
    </w:p>
    <w:p>
      <w:pPr>
        <w:jc w:val="left"/>
      </w:pPr>
      <w:r>
        <w:rPr>
          <w:rFonts w:eastAsia="宋体"/>
          <w:sz w:val="24"/>
        </w:rPr>
        <w:tab/>
        <w:t>kræmd</w:t>
      </w:r>
    </w:p>
    <w:p>
      <w:pPr>
        <w:jc w:val="left"/>
      </w:pPr>
      <w:r>
        <w:rPr>
          <w:rFonts w:eastAsia="宋体"/>
          <w:sz w:val="24"/>
        </w:rPr>
        <w:tab/>
        <w:t>adj. 挤满的；塞满的</w:t>
      </w:r>
    </w:p>
    <w:p>
      <w:pPr>
        <w:jc w:val="left"/>
      </w:pPr>
      <w:r>
        <w:rPr>
          <w:rFonts w:eastAsia="宋体"/>
          <w:sz w:val="24"/>
        </w:rPr>
        <w:tab/>
        <w:t>v. 把……塞进，挤满；（为应考）临时死记硬背（cram 的过去式和过去分词）</w:t>
      </w:r>
    </w:p>
    <w:p>
      <w:pPr>
        <w:jc w:val="left"/>
      </w:pPr>
      <w:r>
        <w:rPr>
          <w:rFonts w:eastAsia="宋体"/>
          <w:b/>
          <w:sz w:val="32"/>
        </w:rPr>
        <w:t>influent</w:t>
      </w:r>
    </w:p>
    <w:p>
      <w:pPr>
        <w:jc w:val="left"/>
      </w:pPr>
      <w:r>
        <w:rPr>
          <w:rFonts w:eastAsia="宋体"/>
          <w:sz w:val="24"/>
        </w:rPr>
        <w:tab/>
        <w:t>ˈɪnflʊənt</w:t>
      </w:r>
    </w:p>
    <w:p>
      <w:pPr>
        <w:jc w:val="left"/>
      </w:pPr>
      <w:r>
        <w:rPr>
          <w:rFonts w:eastAsia="宋体"/>
          <w:sz w:val="24"/>
        </w:rPr>
        <w:tab/>
        <w:t>adj. 流入的</w:t>
      </w:r>
    </w:p>
    <w:p>
      <w:pPr>
        <w:jc w:val="left"/>
      </w:pPr>
      <w:r>
        <w:rPr>
          <w:rFonts w:eastAsia="宋体"/>
          <w:sz w:val="24"/>
        </w:rPr>
        <w:tab/>
        <w:t>n. 支流</w:t>
      </w:r>
    </w:p>
    <w:p>
      <w:pPr>
        <w:jc w:val="left"/>
      </w:pPr>
      <w:r>
        <w:rPr>
          <w:rFonts w:eastAsia="宋体"/>
          <w:b/>
          <w:sz w:val="32"/>
        </w:rPr>
        <w:t>cereal</w:t>
      </w:r>
    </w:p>
    <w:p>
      <w:pPr>
        <w:jc w:val="left"/>
      </w:pPr>
      <w:r>
        <w:rPr>
          <w:rFonts w:eastAsia="宋体"/>
          <w:sz w:val="24"/>
        </w:rPr>
        <w:tab/>
        <w:t>ˈsɪriəl</w:t>
      </w:r>
    </w:p>
    <w:p>
      <w:pPr>
        <w:jc w:val="left"/>
      </w:pPr>
      <w:r>
        <w:rPr>
          <w:rFonts w:eastAsia="宋体"/>
          <w:sz w:val="24"/>
        </w:rPr>
        <w:tab/>
        <w:t>n. 谷类食物；谷类植物，谷物</w:t>
      </w:r>
    </w:p>
    <w:p>
      <w:pPr>
        <w:jc w:val="left"/>
      </w:pPr>
      <w:r>
        <w:rPr>
          <w:rFonts w:eastAsia="宋体"/>
          <w:sz w:val="24"/>
        </w:rPr>
        <w:tab/>
        <w:t>adj. 谷类的；谷类制成的</w:t>
      </w:r>
    </w:p>
    <w:p>
      <w:pPr>
        <w:jc w:val="left"/>
      </w:pPr>
      <w:r>
        <w:rPr>
          <w:rFonts w:eastAsia="宋体"/>
          <w:sz w:val="20"/>
        </w:rPr>
        <w:tab/>
        <w:t>cereal （谷物）：罗马神话中的谷物女神刻瑞斯 刻瑞斯（Ceres）是罗马神话中的谷物女神，掌管农业、谷物和丰产，相当于希腊神话中的德墨忒尔（Demeter），是天神朱庇特的姐姐和第四个妻子。</w:t>
        <w:br/>
        <w:t>据说冥王普鲁托看上了刻瑞斯的爱女科瑞（Core，即希腊神话中的珀尔塞福涅），把 她劫到了冥府当了冥后。刻瑞斯四处寻找女儿，不问农事，导致庄稼死亡，饥馑遍地。人们再也没有祭品来供奉神灵。没办法，天神朱庇特命令冥王释放科瑞。冥王 不敢违命，但又不甘心，就在科瑞离开之际，偷偷让她吃下石榴籽，使得她无法断绝与冥府的联系。因此，科瑞每年有8个月时间在人间陪伴母亲，4个月时间重返 冥府陪伴冥王。在有女儿陪伴的时期，谷物女神心情愉快，世间万物蓬勃生长；而在女儿离开的4个月中，谷物女神心情低落，万物枯竭，这就是人间的冬天。就这 样，人间出现枯荣轮回，人类也不能再像黄金时代那样不劳而获，坐等庄稼自己长出来，而是需要去播种耕耘。</w:t>
        <w:br/>
        <w:t>英语单词cereal就来自谷物女神的名字Ceres，表示“谷物”。化学元素铈（cerium）也是以谷物女神的名字命名的。</w:t>
        <w:br/>
        <w:t>cereal：['sɪərɪəl]n.谷物，谷类植物，谷类食物，麦片adj.谷物的，谷类的</w:t>
        <w:br/>
        <w:t>cerium：['sɪərɪəm] n.（化学元素）铈</w:t>
      </w:r>
    </w:p>
    <w:p>
      <w:pPr>
        <w:jc w:val="left"/>
      </w:pPr>
      <w:r>
        <w:rPr>
          <w:rFonts w:eastAsia="宋体"/>
          <w:sz w:val="20"/>
        </w:rPr>
        <w:tab/>
        <w:t>cereal 谷物 发音释义：['sɪərɪəl] n.谷物；谷类；谷类食物；麦片；谷类植物</w:t>
        <w:br/>
        <w:t xml:space="preserve"> 结构分析：cereal = cere（谷物女神Ceres）+al（形容词后缀）→谷物女神的→谷物</w:t>
        <w:br/>
        <w:t xml:space="preserve"> 词源解释：cere←拉丁语Ceres（谷物女神刻瑞斯）</w:t>
        <w:br/>
        <w:t xml:space="preserve"> 刻瑞斯（Ceres）是罗马神话中的谷物女神，掌管农业、谷物和丰产，相当于希腊神话中的德墨忒尔（Demeter），是天神朱庇特的姐姐和第四个妻子。</w:t>
        <w:br/>
        <w:t xml:space="preserve"> 据说冥王普鲁托看上了刻瑞斯的爱女科瑞（Core，即希腊神话中的珀尔塞福涅），把她劫到了冥府当了冥后。刻瑞斯四处寻找女儿，不问农事，导致庄稼死亡，饥馑遍地。人们再也没有祭品来供奉神灵。没办法，天神朱庇特命令冥王释放科瑞。冥王不敢违命，但又不甘心，就在科瑞离开之际，偷偷让她吃下石榴籽，使得她无法断绝与冥府的联系。因此，科瑞每年有8个月时间在人间陪伴母亲，4个月时间重返冥府陪伴冥王。在有女儿陪伴的时期，谷物女神心情愉快，世间万物蓬勃生长；而在女儿离开的4个月中，谷物女神心情低落，万物枯竭，这就是人间的冬天。就这样，人间出现枯荣轮回，人类也不能再像黄金时代那样不劳而获，坐等庄稼自己长出来，而是需要人类去播种耕耘。</w:t>
        <w:br/>
        <w:t xml:space="preserve"> 词组习语：a bowl of cereal（一碗麦片粥）</w:t>
      </w:r>
    </w:p>
    <w:p>
      <w:pPr>
        <w:jc w:val="left"/>
      </w:pPr>
      <w:r>
        <w:rPr>
          <w:rFonts w:eastAsia="宋体"/>
          <w:sz w:val="20"/>
        </w:rPr>
        <w:tab/>
        <w:t>cereal 谷物的 来自罗马谷物女神Ceres, 进一下来自PIE*ker, 生长，创造，词源同create, grass, grain.</w:t>
      </w:r>
    </w:p>
    <w:p>
      <w:pPr>
        <w:jc w:val="left"/>
      </w:pPr>
      <w:r>
        <w:rPr>
          <w:rFonts w:eastAsia="宋体"/>
          <w:sz w:val="20"/>
        </w:rPr>
        <w:tab/>
        <w:t>cereal 谷粪食物 该词以单数形式出现时表示“（未加工的）谷类食物”，如麦片、玉米片等早餐食品，以复数形式出现则泛指“谷类植物”。它来源于古罗马神话中一个神的名字。</w:t>
        <w:br/>
        <w:t xml:space="preserve">    公元前496年，罗马农村遭受严重旱灾。祭司们询求神谕后声言，要消灾祛祸须在罗马修建一座神庙供奉一位名叫Ceres的新女神。他们还建议立即献祭祈求Ceres普降甘霖。公元前493年Ceres神庙正式落成。此后Ceres便被尊奉为“谷物女神”，神庙看管人也就成了谷物市场的当然管理员。为了保证五谷丰登，古罗马人总是把最先收割到的答物拿来祭祀谷物女神Ceres。Ceres本是拉丁文，意思就是“谷物”，其形容词形式为cerealis(相当于英语of Ceres)，英语中的ce-real 一词正是来源于此。</w:t>
      </w:r>
    </w:p>
    <w:p>
      <w:pPr>
        <w:jc w:val="left"/>
      </w:pPr>
      <w:r>
        <w:rPr>
          <w:rFonts w:eastAsia="宋体"/>
          <w:sz w:val="20"/>
        </w:rPr>
        <w:tab/>
        <w:t>cereal 谷类食物 cereal常用作复数，指谷类或加工过的谷类食物，如“麦片”等。“中国粮油食品进出口公司”中的“粮”字译成英文时用的就是cereal这个词（China National Cereals， Oils and Foodstuffs Import and Export Corporation）。</w:t>
        <w:br/>
        <w:t>Cereal这个词是从一位女神的名字来的。公元前496年，罗马的农村遭受特大干旱，教士们就求助于女巫占卜，占卜的结果是要立一个新的女神Ceres，并即刻向她摆上供品，这样她就会给大地带来雨水。从此以后，Ceres就变成了庄稼的保护神，最早收获的谷物要献给她作供品。Cereal就是从拉丁语cerealis变化来的。意即“of Ceres（属于谷物女神的）”。</w:t>
      </w:r>
    </w:p>
    <w:p>
      <w:pPr>
        <w:jc w:val="left"/>
      </w:pPr>
      <w:r>
        <w:rPr>
          <w:rFonts w:eastAsia="宋体"/>
          <w:sz w:val="20"/>
        </w:rPr>
        <w:tab/>
        <w:t xml:space="preserve">cereal 谷类植物，谷物；加工而成的谷类食物 来源于古罗马神话中司谷物和耕作的女神Ceres的名字在拉丁语中派生的形容词cerealis(谷物的)。  </w:t>
        <w:br/>
        <w:t xml:space="preserve"> 词根词缀： cere谷 + -al形容词词尾</w:t>
      </w:r>
    </w:p>
    <w:p>
      <w:pPr>
        <w:jc w:val="left"/>
      </w:pPr>
      <w:r>
        <w:rPr>
          <w:rFonts w:eastAsia="宋体"/>
          <w:b/>
          <w:sz w:val="32"/>
        </w:rPr>
        <w:t>dose</w:t>
      </w:r>
    </w:p>
    <w:p>
      <w:pPr>
        <w:jc w:val="left"/>
      </w:pPr>
      <w:r>
        <w:rPr>
          <w:rFonts w:eastAsia="宋体"/>
          <w:sz w:val="24"/>
        </w:rPr>
        <w:tab/>
        <w:t>doʊs</w:t>
      </w:r>
    </w:p>
    <w:p>
      <w:pPr>
        <w:jc w:val="left"/>
      </w:pPr>
      <w:r>
        <w:rPr>
          <w:rFonts w:eastAsia="宋体"/>
          <w:sz w:val="24"/>
        </w:rPr>
        <w:tab/>
        <w:t>n. 一剂，一服；一次，一点；花柳病</w:t>
      </w:r>
    </w:p>
    <w:p>
      <w:pPr>
        <w:jc w:val="left"/>
      </w:pPr>
      <w:r>
        <w:rPr>
          <w:rFonts w:eastAsia="宋体"/>
          <w:sz w:val="24"/>
        </w:rPr>
        <w:tab/>
        <w:t>v. 给……服药；掺入</w:t>
      </w:r>
    </w:p>
    <w:p>
      <w:pPr>
        <w:jc w:val="left"/>
      </w:pPr>
      <w:r>
        <w:rPr>
          <w:rFonts w:eastAsia="宋体"/>
          <w:sz w:val="24"/>
        </w:rPr>
        <w:tab/>
        <w:t xml:space="preserve"> 【名】 （Dose）（英）多斯，（德）多泽，（意、西、葡、塞）多塞（人名）</w:t>
      </w:r>
    </w:p>
    <w:p>
      <w:pPr>
        <w:jc w:val="left"/>
      </w:pPr>
      <w:r>
        <w:rPr>
          <w:rFonts w:eastAsia="宋体"/>
          <w:sz w:val="20"/>
        </w:rPr>
        <w:tab/>
        <w:t>dose 一剂 来自词根don, 给予，词源同data, donate. 引申词义一剂。</w:t>
      </w:r>
    </w:p>
    <w:p>
      <w:pPr>
        <w:jc w:val="left"/>
      </w:pPr>
      <w:r>
        <w:rPr>
          <w:rFonts w:eastAsia="宋体"/>
          <w:sz w:val="20"/>
        </w:rPr>
        <w:tab/>
        <w:t>dose 剂量，药量 antidote（解药，解毒剂）的前缀anti-表“相反，相抗”，如antiwar（反战的）等；词根dot表“给”，如anecdote（趣闻轶事）的词根dot；所以该词的本义即“被给出、被提供的相反、相抗衡之物”。dose的词根dos=dot，本义为“that which is given to one”。</w:t>
      </w:r>
    </w:p>
    <w:p>
      <w:pPr>
        <w:jc w:val="left"/>
      </w:pPr>
      <w:r>
        <w:rPr>
          <w:rFonts w:eastAsia="宋体"/>
          <w:b/>
          <w:sz w:val="32"/>
        </w:rPr>
        <w:t>statement</w:t>
      </w:r>
    </w:p>
    <w:p>
      <w:pPr>
        <w:jc w:val="left"/>
      </w:pPr>
      <w:r>
        <w:rPr>
          <w:rFonts w:eastAsia="宋体"/>
          <w:sz w:val="24"/>
        </w:rPr>
        <w:tab/>
        <w:t>ˈsteɪtmənt</w:t>
      </w:r>
    </w:p>
    <w:p>
      <w:pPr>
        <w:jc w:val="left"/>
      </w:pPr>
      <w:r>
        <w:rPr>
          <w:rFonts w:eastAsia="宋体"/>
          <w:sz w:val="24"/>
        </w:rPr>
        <w:tab/>
        <w:t>n. 声明，报告；说明，说法，表态；结算单，报表；（某观点的） 表达；（嫌犯或证人向警方提供的） 陈述，证词；（文字）陈述，表述；评估报告（英国地方教育主管部门针对儿童的特殊需要而提出意见）；（乐）（作品主题或旋律的）呈现；（计算机程序中的）语句</w:t>
      </w:r>
    </w:p>
    <w:p>
      <w:pPr>
        <w:jc w:val="left"/>
      </w:pPr>
      <w:r>
        <w:rPr>
          <w:rFonts w:eastAsia="宋体"/>
          <w:sz w:val="24"/>
        </w:rPr>
        <w:tab/>
        <w:t>vt. 对儿童进行特殊教育评估认定</w:t>
      </w:r>
    </w:p>
    <w:p>
      <w:pPr>
        <w:jc w:val="left"/>
      </w:pPr>
      <w:r>
        <w:rPr>
          <w:rFonts w:eastAsia="宋体"/>
          <w:sz w:val="20"/>
        </w:rPr>
        <w:tab/>
        <w:t>statement 声明，陈述 词根词缀： -stat-放置→公开放置→陈述,声明 + -e动词词尾 + -ment名称词尾</w:t>
      </w:r>
    </w:p>
    <w:p>
      <w:pPr>
        <w:jc w:val="left"/>
      </w:pPr>
      <w:r>
        <w:rPr>
          <w:rFonts w:eastAsia="宋体"/>
          <w:sz w:val="20"/>
        </w:rPr>
        <w:tab/>
        <w:t>statement 陈述，说明，报表，清单 state,陈述，说明，-ment,名词后缀。</w:t>
      </w:r>
    </w:p>
    <w:p>
      <w:pPr>
        <w:jc w:val="left"/>
      </w:pPr>
      <w:r>
        <w:rPr>
          <w:rFonts w:eastAsia="宋体"/>
          <w:b/>
          <w:sz w:val="32"/>
        </w:rPr>
        <w:t>evacuate</w:t>
      </w:r>
    </w:p>
    <w:p>
      <w:pPr>
        <w:jc w:val="left"/>
      </w:pPr>
      <w:r>
        <w:rPr>
          <w:rFonts w:eastAsia="宋体"/>
          <w:sz w:val="24"/>
        </w:rPr>
        <w:tab/>
        <w:t>ɪˈvækjueɪt</w:t>
      </w:r>
    </w:p>
    <w:p>
      <w:pPr>
        <w:jc w:val="left"/>
      </w:pPr>
      <w:r>
        <w:rPr>
          <w:rFonts w:eastAsia="宋体"/>
          <w:sz w:val="24"/>
        </w:rPr>
        <w:tab/>
        <w:t>v. （把人从危险的地方）疏散，撤离；（从危险的地方）搬出，撤空；（用泵等）抽出，抽空；排泄（粪便等）</w:t>
      </w:r>
    </w:p>
    <w:p>
      <w:pPr>
        <w:jc w:val="left"/>
      </w:pPr>
      <w:r>
        <w:rPr>
          <w:rFonts w:eastAsia="宋体"/>
          <w:sz w:val="20"/>
        </w:rPr>
        <w:tab/>
        <w:t>evacuate  来自拉丁语[[evacuare]].</w:t>
      </w:r>
    </w:p>
    <w:p>
      <w:pPr>
        <w:jc w:val="left"/>
      </w:pPr>
      <w:r>
        <w:rPr>
          <w:rFonts w:eastAsia="宋体"/>
          <w:sz w:val="20"/>
        </w:rPr>
        <w:tab/>
        <w:t>evacuate 疏散 e-, 向外。-vac, 空的，词源同vacate, vacation.</w:t>
      </w:r>
    </w:p>
    <w:p>
      <w:pPr>
        <w:jc w:val="left"/>
      </w:pPr>
      <w:r>
        <w:rPr>
          <w:rFonts w:eastAsia="宋体"/>
          <w:sz w:val="20"/>
        </w:rPr>
        <w:tab/>
        <w:t>evacuate 转移，撤离，疏散 词根词缀： e-出,向外 + -vacu-空 + -ate动词词尾</w:t>
      </w:r>
    </w:p>
    <w:p>
      <w:pPr>
        <w:jc w:val="left"/>
      </w:pPr>
      <w:r>
        <w:rPr>
          <w:rFonts w:eastAsia="宋体"/>
          <w:b/>
          <w:sz w:val="32"/>
        </w:rPr>
        <w:t>philosophy of life</w:t>
      </w:r>
    </w:p>
    <w:p>
      <w:pPr>
        <w:jc w:val="left"/>
      </w:pPr>
      <w:r>
        <w:rPr>
          <w:rFonts w:eastAsia="宋体"/>
          <w:sz w:val="24"/>
        </w:rPr>
        <w:tab/>
      </w:r>
    </w:p>
    <w:p>
      <w:pPr>
        <w:jc w:val="left"/>
      </w:pPr>
      <w:r>
        <w:rPr>
          <w:rFonts w:eastAsia="宋体"/>
          <w:sz w:val="24"/>
        </w:rPr>
        <w:tab/>
        <w:t xml:space="preserve"> 生活哲学：对生活的整体愿景或态度以及生活的目的的看法。</w:t>
      </w:r>
    </w:p>
    <w:p>
      <w:pPr>
        <w:jc w:val="left"/>
      </w:pPr>
      <w:r>
        <w:rPr>
          <w:rFonts w:eastAsia="宋体"/>
          <w:b/>
          <w:sz w:val="32"/>
        </w:rPr>
        <w:t>cheat</w:t>
      </w:r>
    </w:p>
    <w:p>
      <w:pPr>
        <w:jc w:val="left"/>
      </w:pPr>
      <w:r>
        <w:rPr>
          <w:rFonts w:eastAsia="宋体"/>
          <w:sz w:val="24"/>
        </w:rPr>
        <w:tab/>
        <w:t>tʃiːt</w:t>
      </w:r>
    </w:p>
    <w:p>
      <w:pPr>
        <w:jc w:val="left"/>
      </w:pPr>
      <w:r>
        <w:rPr>
          <w:rFonts w:eastAsia="宋体"/>
          <w:sz w:val="24"/>
        </w:rPr>
        <w:tab/>
        <w:t>v. 欺骗，行骗；侥幸逃脱，逃避；作弊；对配偶（或伴侣）不忠</w:t>
      </w:r>
    </w:p>
    <w:p>
      <w:pPr>
        <w:jc w:val="left"/>
      </w:pPr>
      <w:r>
        <w:rPr>
          <w:rFonts w:eastAsia="宋体"/>
          <w:sz w:val="24"/>
        </w:rPr>
        <w:tab/>
        <w:t>n. 骗子，作弊者；欺骗手段，欺诈行为；秘技，作弊软件</w:t>
      </w:r>
    </w:p>
    <w:p>
      <w:pPr>
        <w:jc w:val="left"/>
      </w:pPr>
      <w:r>
        <w:rPr>
          <w:rFonts w:eastAsia="宋体"/>
          <w:sz w:val="20"/>
        </w:rPr>
        <w:tab/>
        <w:t>cheat （欺骗）：古代的充公做法escheat 在欧洲封建时期，如果土地或其他财产的主人去世，而又没有继承人时，这些土地及财产将被充公，归为领主或国家所有。这种做法以及被充公的土地或财产在法语中就叫做escheat。单词escheat来自拉丁文excadere，由ex（out） cadere（fall）构成，字面意思就是“偶尔落下的，意外之财”。</w:t>
        <w:br/>
        <w:t xml:space="preserve">  负责管理这些escheat的人叫做escheator。有许多escheator利用手中的职权，肆无忌惮地进行弄虚作假，巧取豪夺，因此声名狼藉。而escheat一词也就逐渐衍生出“欺骗”的含义。法语单词escheat进入英语后，依然保留了“充公”之意，但从escheat中衍生出的英语单词cheat，其含义只剩下了“欺骗”之意。</w:t>
        <w:br/>
        <w:t xml:space="preserve"> cheat： [tit] v.欺骗，作弊，骗取n.欺骗，作弊，骗子</w:t>
        <w:br/>
        <w:t xml:space="preserve"> escheat： [s'tit; es-] vt.归还，没收vi.被没收，被充公n.充公，归还财产</w:t>
      </w:r>
    </w:p>
    <w:p>
      <w:pPr>
        <w:jc w:val="left"/>
      </w:pPr>
      <w:r>
        <w:rPr>
          <w:rFonts w:eastAsia="宋体"/>
          <w:sz w:val="20"/>
        </w:rPr>
        <w:tab/>
        <w:t>cheat 欺骗 来自古法语escheat, 来自拉丁词*excadere,前缀ex-,向外，词根cad, 掉落，词源同case, accident. 原为一特殊官职，其主要职责为清收无主领地或财产，或没有继承人的财物，因担任这一职务的官员经常做一些中饱私囊，侵吞国有财产的事情，最终固定为现在的词义。</w:t>
        <w:br/>
        <w:t xml:space="preserve"> 字母es被当做前缀ex- 脱落。</w:t>
      </w:r>
    </w:p>
    <w:p>
      <w:pPr>
        <w:jc w:val="left"/>
      </w:pPr>
      <w:r>
        <w:rPr>
          <w:rFonts w:eastAsia="宋体"/>
          <w:sz w:val="20"/>
        </w:rPr>
        <w:tab/>
        <w:t>cheat 欺诈，作弊，骗子 在英国封建时期escheator是管理充公（或转让）产业的官员。当土地或其他财产无人继承时，escheator即将之转归领主（或国家）所有，这种做法就叫escheat，转归领主（或国家）的土地或其他财产也称escheat。然而，有许多escheator往往利用职权肆无忌惮地敲诈勒索，骗取钱财，甚而弄虚作假，巧取豪夺，非法占有土地或其他财产，因此声名狼藉。escheat原为法律用语，源自古法语eschete，但从16世纪起也因此蒙上一层贬抑色彩。cheat 一词乃escheat之异体，在莎士比亚时代原系盗贼俚语，指“盗来之物”或“掠夺物”，以后又由此引申了“欺诈”、“欺骗”、“骗子¨、“作弊”等一系列贬抑词义。cheat的这些词义可说都是基于上述原因产生的。</w:t>
      </w:r>
    </w:p>
    <w:p>
      <w:pPr>
        <w:jc w:val="left"/>
      </w:pPr>
      <w:r>
        <w:rPr>
          <w:rFonts w:eastAsia="宋体"/>
          <w:b/>
          <w:sz w:val="32"/>
        </w:rPr>
        <w:t>fulfilling</w:t>
      </w:r>
    </w:p>
    <w:p>
      <w:pPr>
        <w:jc w:val="left"/>
      </w:pPr>
      <w:r>
        <w:rPr>
          <w:rFonts w:eastAsia="宋体"/>
          <w:sz w:val="24"/>
        </w:rPr>
        <w:tab/>
        <w:t>fʊlˈfɪlɪŋ</w:t>
      </w:r>
    </w:p>
    <w:p>
      <w:pPr>
        <w:jc w:val="left"/>
      </w:pPr>
      <w:r>
        <w:rPr>
          <w:rFonts w:eastAsia="宋体"/>
          <w:sz w:val="24"/>
        </w:rPr>
        <w:tab/>
        <w:t>adj. 令人满足的，使人有成就感的</w:t>
      </w:r>
    </w:p>
    <w:p>
      <w:pPr>
        <w:jc w:val="left"/>
      </w:pPr>
      <w:r>
        <w:rPr>
          <w:rFonts w:eastAsia="宋体"/>
          <w:sz w:val="24"/>
        </w:rPr>
        <w:tab/>
        <w:t>v. 实现（愿望），履行（诺言）；实行，执行（任务、职责，角色）；使满意，充分发挥……的才能（fulfil 的现在分词）</w:t>
      </w:r>
    </w:p>
    <w:p>
      <w:pPr>
        <w:jc w:val="left"/>
      </w:pPr>
      <w:r>
        <w:rPr>
          <w:rFonts w:eastAsia="宋体"/>
          <w:b/>
          <w:sz w:val="32"/>
        </w:rPr>
        <w:t>pray</w:t>
      </w:r>
    </w:p>
    <w:p>
      <w:pPr>
        <w:jc w:val="left"/>
      </w:pPr>
      <w:r>
        <w:rPr>
          <w:rFonts w:eastAsia="宋体"/>
          <w:sz w:val="24"/>
        </w:rPr>
        <w:tab/>
        <w:t>preɪ</w:t>
      </w:r>
    </w:p>
    <w:p>
      <w:pPr>
        <w:jc w:val="left"/>
      </w:pPr>
      <w:r>
        <w:rPr>
          <w:rFonts w:eastAsia="宋体"/>
          <w:sz w:val="24"/>
        </w:rPr>
        <w:tab/>
        <w:t>v. 祈祷，祷告；渴望，祈望；祈求，恳求</w:t>
      </w:r>
    </w:p>
    <w:p>
      <w:pPr>
        <w:jc w:val="left"/>
      </w:pPr>
      <w:r>
        <w:rPr>
          <w:rFonts w:eastAsia="宋体"/>
          <w:sz w:val="24"/>
        </w:rPr>
        <w:tab/>
        <w:t>adv. （用于询问或指示）请问，请</w:t>
      </w:r>
    </w:p>
    <w:p>
      <w:pPr>
        <w:jc w:val="left"/>
      </w:pPr>
      <w:r>
        <w:rPr>
          <w:rFonts w:eastAsia="宋体"/>
          <w:sz w:val="24"/>
        </w:rPr>
        <w:tab/>
        <w:t xml:space="preserve"> 【名】 （Pray）（匈） 普劳伊，（英）普雷（人名）</w:t>
      </w:r>
    </w:p>
    <w:p>
      <w:pPr>
        <w:jc w:val="left"/>
      </w:pPr>
      <w:r>
        <w:rPr>
          <w:rFonts w:eastAsia="宋体"/>
          <w:sz w:val="20"/>
        </w:rPr>
        <w:tab/>
        <w:t>pray 祈祷，祈求，恳求 来自古法语preier,祈祷，祈求，来自拉丁语precari,乞求，要求，恳求，来自PIE*prek,要求，恳求，词源同precarious,deprecate,postulate.</w:t>
      </w:r>
    </w:p>
    <w:p>
      <w:pPr>
        <w:jc w:val="left"/>
      </w:pPr>
      <w:r>
        <w:rPr>
          <w:rFonts w:eastAsia="宋体"/>
          <w:b/>
          <w:sz w:val="32"/>
        </w:rPr>
        <w:t>exaggerate</w:t>
      </w:r>
    </w:p>
    <w:p>
      <w:pPr>
        <w:jc w:val="left"/>
      </w:pPr>
      <w:r>
        <w:rPr>
          <w:rFonts w:eastAsia="宋体"/>
          <w:sz w:val="24"/>
        </w:rPr>
        <w:tab/>
        <w:t>ɪɡˈzædʒəreɪt</w:t>
      </w:r>
    </w:p>
    <w:p>
      <w:pPr>
        <w:jc w:val="left"/>
      </w:pPr>
      <w:r>
        <w:rPr>
          <w:rFonts w:eastAsia="宋体"/>
          <w:sz w:val="24"/>
        </w:rPr>
        <w:tab/>
        <w:t>v. 夸大，言过其实；使扩大</w:t>
      </w:r>
    </w:p>
    <w:p>
      <w:pPr>
        <w:jc w:val="left"/>
      </w:pPr>
      <w:r>
        <w:rPr>
          <w:rFonts w:eastAsia="宋体"/>
          <w:sz w:val="20"/>
        </w:rPr>
        <w:tab/>
        <w:t>exaggerate 夸大 ex-, 向外。ag-,向。-ger, 携带，带来，词源同gesture,belligerent.</w:t>
      </w:r>
    </w:p>
    <w:p>
      <w:pPr>
        <w:jc w:val="left"/>
      </w:pPr>
      <w:r>
        <w:rPr>
          <w:rFonts w:eastAsia="宋体"/>
          <w:sz w:val="20"/>
        </w:rPr>
        <w:tab/>
        <w:t>exaggerate 夸大，夸张 词根词缀： ex-加强意义 + ag-来,临近 + ger(= -gest- )携带,运输 + -ate动词词尾</w:t>
      </w:r>
    </w:p>
    <w:p>
      <w:pPr>
        <w:jc w:val="left"/>
      </w:pPr>
      <w:r>
        <w:rPr>
          <w:rFonts w:eastAsia="宋体"/>
          <w:b/>
          <w:sz w:val="32"/>
        </w:rPr>
        <w:t>thesis</w:t>
      </w:r>
    </w:p>
    <w:p>
      <w:pPr>
        <w:jc w:val="left"/>
      </w:pPr>
      <w:r>
        <w:rPr>
          <w:rFonts w:eastAsia="宋体"/>
          <w:sz w:val="24"/>
        </w:rPr>
        <w:tab/>
        <w:t>ˈθiːsɪs</w:t>
      </w:r>
    </w:p>
    <w:p>
      <w:pPr>
        <w:jc w:val="left"/>
      </w:pPr>
      <w:r>
        <w:rPr>
          <w:rFonts w:eastAsia="宋体"/>
          <w:sz w:val="24"/>
        </w:rPr>
        <w:tab/>
        <w:t>n. 论文，毕业（或学位）论文；论题，论点；（文章的）主题；（黑格尔哲学用语）正题；（诗韵）扬音节</w:t>
      </w:r>
    </w:p>
    <w:p>
      <w:pPr>
        <w:jc w:val="left"/>
      </w:pPr>
      <w:r>
        <w:rPr>
          <w:rFonts w:eastAsia="宋体"/>
          <w:sz w:val="20"/>
        </w:rPr>
        <w:tab/>
        <w:t>thesis 论题，论点；论文，毕业(或学位)论文 来源于希腊语thesis(放置)和后期拉丁语thesis(主张)。</w:t>
      </w:r>
    </w:p>
    <w:p>
      <w:pPr>
        <w:jc w:val="left"/>
      </w:pPr>
      <w:r>
        <w:rPr>
          <w:rFonts w:eastAsia="宋体"/>
          <w:sz w:val="20"/>
        </w:rPr>
        <w:tab/>
        <w:t>thesis 论文，命题，论题 来自拉丁语 thesis,论题，论文，来自希腊语 thesis,提议，假设，来自 PIE*dhe,做，放置，词 源同 do,fact,theme.-esis,状态后缀。引申诸相关词义。</w:t>
      </w:r>
    </w:p>
    <w:p>
      <w:pPr>
        <w:jc w:val="left"/>
      </w:pPr>
      <w:r>
        <w:rPr>
          <w:rFonts w:eastAsia="宋体"/>
          <w:b/>
          <w:sz w:val="32"/>
        </w:rPr>
        <w:t>outperform</w:t>
      </w:r>
    </w:p>
    <w:p>
      <w:pPr>
        <w:jc w:val="left"/>
      </w:pPr>
      <w:r>
        <w:rPr>
          <w:rFonts w:eastAsia="宋体"/>
          <w:sz w:val="24"/>
        </w:rPr>
        <w:tab/>
        <w:t>ˌaʊtpərˈfɔːrm</w:t>
      </w:r>
    </w:p>
    <w:p>
      <w:pPr>
        <w:jc w:val="left"/>
      </w:pPr>
      <w:r>
        <w:rPr>
          <w:rFonts w:eastAsia="宋体"/>
          <w:sz w:val="24"/>
        </w:rPr>
        <w:tab/>
        <w:t>v. 胜过，做得比……好</w:t>
      </w:r>
    </w:p>
    <w:p>
      <w:pPr>
        <w:jc w:val="left"/>
      </w:pPr>
      <w:r>
        <w:rPr>
          <w:rFonts w:eastAsia="宋体"/>
          <w:sz w:val="20"/>
        </w:rPr>
        <w:tab/>
        <w:t>outperform 胜出 out-,超过，perform,履行，表现。</w:t>
      </w:r>
    </w:p>
    <w:p>
      <w:pPr>
        <w:jc w:val="left"/>
      </w:pPr>
      <w:r>
        <w:rPr>
          <w:rFonts w:eastAsia="宋体"/>
          <w:b/>
          <w:sz w:val="32"/>
        </w:rPr>
        <w:t>spoon</w:t>
      </w:r>
    </w:p>
    <w:p>
      <w:pPr>
        <w:jc w:val="left"/>
      </w:pPr>
      <w:r>
        <w:rPr>
          <w:rFonts w:eastAsia="宋体"/>
          <w:sz w:val="24"/>
        </w:rPr>
        <w:tab/>
        <w:t>spuːn</w:t>
      </w:r>
    </w:p>
    <w:p>
      <w:pPr>
        <w:jc w:val="left"/>
      </w:pPr>
      <w:r>
        <w:rPr>
          <w:rFonts w:eastAsia="宋体"/>
          <w:sz w:val="24"/>
        </w:rPr>
        <w:tab/>
        <w:t>n. 匙，勺子；（作打击乐器用的）调羹对；一匙的量；调羹状物品</w:t>
      </w:r>
    </w:p>
    <w:p>
      <w:pPr>
        <w:jc w:val="left"/>
      </w:pPr>
      <w:r>
        <w:rPr>
          <w:rFonts w:eastAsia="宋体"/>
          <w:sz w:val="24"/>
        </w:rPr>
        <w:tab/>
        <w:t>vt. 用匙舀，使成匙状；高挑球</w:t>
      </w:r>
    </w:p>
    <w:p>
      <w:pPr>
        <w:jc w:val="left"/>
      </w:pPr>
      <w:r>
        <w:rPr>
          <w:rFonts w:eastAsia="宋体"/>
          <w:sz w:val="20"/>
        </w:rPr>
        <w:tab/>
        <w:t>spoon 勺子 spoon一词来源于古英语词spon，意思是“木片”、“木条”，以后又用来指家中用具。</w:t>
        <w:br/>
        <w:t>最早的吃饭用的勺子是用木头或动物的角制成的，后来用铁、铜、锒、稀有金属等制作。12世纪前后，勺子是餐桌上唯一的餐具。</w:t>
        <w:br/>
        <w:t>英国过去有一种习惯，相爱的双方要互赠刻有或雕有自己手形的精美图案的勺子，以表示真诚。</w:t>
        <w:br/>
        <w:t>另外，spoon一词还可以作动词用，意思是“作出在恋爱中的行为”、“谈情说爱”。有人认为spoon之所以有这层意思，是因为相爱的人就象碗厨里的两把勺子一样，是亲密无间的。</w:t>
      </w:r>
    </w:p>
    <w:p>
      <w:pPr>
        <w:jc w:val="left"/>
      </w:pPr>
      <w:r>
        <w:rPr>
          <w:rFonts w:eastAsia="宋体"/>
          <w:sz w:val="20"/>
        </w:rPr>
        <w:tab/>
        <w:t>spoon 勺，匙 来自中古英语 spone,勺，匙，木片，来自古英语 spon,木片，削片，来自 Proto-Germanic*spenuz, 木片，削片，来自 PIE*spe,长木条，词源同 spade.</w:t>
      </w:r>
    </w:p>
    <w:p>
      <w:pPr>
        <w:jc w:val="left"/>
      </w:pPr>
      <w:r>
        <w:rPr>
          <w:rFonts w:eastAsia="宋体"/>
          <w:b/>
          <w:sz w:val="32"/>
        </w:rPr>
        <w:t>procrastinator</w:t>
      </w:r>
    </w:p>
    <w:p>
      <w:pPr>
        <w:jc w:val="left"/>
      </w:pPr>
      <w:r>
        <w:rPr>
          <w:rFonts w:eastAsia="宋体"/>
          <w:sz w:val="24"/>
        </w:rPr>
        <w:tab/>
        <w:t>proʊˌkræstɪˌneɪtər</w:t>
      </w:r>
    </w:p>
    <w:p>
      <w:pPr>
        <w:jc w:val="left"/>
      </w:pPr>
      <w:r>
        <w:rPr>
          <w:rFonts w:eastAsia="宋体"/>
          <w:sz w:val="24"/>
        </w:rPr>
        <w:tab/>
        <w:t>n. 拖延者，拖拉者；因循者</w:t>
      </w:r>
    </w:p>
    <w:p>
      <w:pPr>
        <w:jc w:val="left"/>
      </w:pPr>
      <w:r>
        <w:rPr>
          <w:rFonts w:eastAsia="宋体"/>
          <w:b/>
          <w:sz w:val="32"/>
        </w:rPr>
        <w:t>unification</w:t>
      </w:r>
    </w:p>
    <w:p>
      <w:pPr>
        <w:jc w:val="left"/>
      </w:pPr>
      <w:r>
        <w:rPr>
          <w:rFonts w:eastAsia="宋体"/>
          <w:sz w:val="24"/>
        </w:rPr>
        <w:tab/>
        <w:t>ˌjuːnɪfɪˈkeɪʃ(ə)n</w:t>
      </w:r>
    </w:p>
    <w:p>
      <w:pPr>
        <w:jc w:val="left"/>
      </w:pPr>
      <w:r>
        <w:rPr>
          <w:rFonts w:eastAsia="宋体"/>
          <w:sz w:val="24"/>
        </w:rPr>
        <w:tab/>
        <w:t>n. 联合，统一；联合的行为、实例或过程</w:t>
      </w:r>
    </w:p>
    <w:p>
      <w:pPr>
        <w:jc w:val="left"/>
      </w:pPr>
      <w:r>
        <w:rPr>
          <w:rFonts w:eastAsia="宋体"/>
          <w:b/>
          <w:sz w:val="32"/>
        </w:rPr>
        <w:t>testimony</w:t>
      </w:r>
    </w:p>
    <w:p>
      <w:pPr>
        <w:jc w:val="left"/>
      </w:pPr>
      <w:r>
        <w:rPr>
          <w:rFonts w:eastAsia="宋体"/>
          <w:sz w:val="24"/>
        </w:rPr>
        <w:tab/>
        <w:t>ˈtestɪmoʊni</w:t>
      </w:r>
    </w:p>
    <w:p>
      <w:pPr>
        <w:jc w:val="left"/>
      </w:pPr>
      <w:r>
        <w:rPr>
          <w:rFonts w:eastAsia="宋体"/>
          <w:sz w:val="24"/>
        </w:rPr>
        <w:tab/>
        <w:t>n. （尤指法庭上的）证词，证言；证据，证明；（宗教皈依或经历的）公开表白</w:t>
      </w:r>
    </w:p>
    <w:p>
      <w:pPr>
        <w:jc w:val="left"/>
      </w:pPr>
      <w:r>
        <w:rPr>
          <w:rFonts w:eastAsia="宋体"/>
          <w:sz w:val="20"/>
        </w:rPr>
        <w:tab/>
        <w:t>testimony 证据，证词 test-,见证，证明，-mony,名词后缀，词源同 alimony.</w:t>
      </w:r>
    </w:p>
    <w:p>
      <w:pPr>
        <w:jc w:val="left"/>
      </w:pPr>
      <w:r>
        <w:rPr>
          <w:rFonts w:eastAsia="宋体"/>
          <w:b/>
          <w:sz w:val="32"/>
        </w:rPr>
        <w:t>frank</w:t>
      </w:r>
    </w:p>
    <w:p>
      <w:pPr>
        <w:jc w:val="left"/>
      </w:pPr>
      <w:r>
        <w:rPr>
          <w:rFonts w:eastAsia="宋体"/>
          <w:sz w:val="24"/>
        </w:rPr>
        <w:tab/>
        <w:t>fræŋk</w:t>
      </w:r>
    </w:p>
    <w:p>
      <w:pPr>
        <w:jc w:val="left"/>
      </w:pPr>
      <w:r>
        <w:rPr>
          <w:rFonts w:eastAsia="宋体"/>
          <w:sz w:val="24"/>
        </w:rPr>
        <w:tab/>
        <w:t>adj. 坦率的，直言不讳的；明白无误的，症状明显的</w:t>
      </w:r>
    </w:p>
    <w:p>
      <w:pPr>
        <w:jc w:val="left"/>
      </w:pPr>
      <w:r>
        <w:rPr>
          <w:rFonts w:eastAsia="宋体"/>
          <w:sz w:val="24"/>
        </w:rPr>
        <w:tab/>
        <w:t>v. （在信件上）盖邮资已付印记，盖免付邮资印记；免费邮寄</w:t>
      </w:r>
    </w:p>
    <w:p>
      <w:pPr>
        <w:jc w:val="left"/>
      </w:pPr>
      <w:r>
        <w:rPr>
          <w:rFonts w:eastAsia="宋体"/>
          <w:sz w:val="24"/>
        </w:rPr>
        <w:tab/>
        <w:t>n. &lt;美&gt; 法兰克福熏肠；免费邮寄权</w:t>
      </w:r>
    </w:p>
    <w:p>
      <w:pPr>
        <w:jc w:val="left"/>
      </w:pPr>
      <w:r>
        <w:rPr>
          <w:rFonts w:eastAsia="宋体"/>
          <w:sz w:val="24"/>
        </w:rPr>
        <w:tab/>
        <w:t xml:space="preserve"> 【名】 （Frank）弗兰克（人名）</w:t>
      </w:r>
    </w:p>
    <w:p>
      <w:pPr>
        <w:jc w:val="left"/>
      </w:pPr>
      <w:r>
        <w:rPr>
          <w:rFonts w:eastAsia="宋体"/>
          <w:sz w:val="20"/>
        </w:rPr>
        <w:tab/>
        <w:t>frank （直率的）：直率的法兰克人 法兰克人（Frank）是欧洲民族大迁徙时期入侵罗马帝国的日耳曼民族的一支，因为最初居住在莱因河北部法兰西亚（Francia）地区而得名。他们建立了中世纪初期欧洲最大的基督教王国，其领土涵盖了当今的法国和德国。法国的国名France也是源自Frank。</w:t>
        <w:br/>
        <w:t xml:space="preserve">  法兰克人性格粗犷豪放，对人坦诚，说话直言不讳。十字军第一次东征时，当时的东罗马皇帝的女儿在其著作《亚历克西亚德》就描写了一位法兰克贵族。当时，在朝见东罗马皇帝时，所有的十字军贵族都站着，只有一名法兰克贵族大大咧咧地坐在一把椅子上。带队的国王赶紧让他站起来，他还嘟囔着为啥皇帝一个人坐着。皇帝后来问他的家乡和出身，他毫不谦虚地说自己是法兰克人，出身贵族，还说自己在老家从未遇到敢向他挑战的人。正因为法兰克人这种鲜明的个性，英语单词frank逐渐衍生了“直率的、坦白的”的意思。</w:t>
        <w:br/>
        <w:t xml:space="preserve"> frank： [fræŋk]adj.坦白的，直率的，老实的</w:t>
      </w:r>
    </w:p>
    <w:p>
      <w:pPr>
        <w:jc w:val="left"/>
      </w:pPr>
      <w:r>
        <w:rPr>
          <w:rFonts w:eastAsia="宋体"/>
          <w:sz w:val="20"/>
        </w:rPr>
        <w:tab/>
        <w:t>frank 坦率的，真诚的，优雅的 来自Frank, 法兰克人，部落名。在公元五世纪，整个西欧仍处在一种野蛮的部落时代，整个社会被分成自由人，俘虏，和奴隶三个等级，而Frank人做为战胜级，享受唯一的自由权。后部落名通用化，赋予诸多美好的词义，如自由的，高贵的，美丽的，优雅的，大方的，真诚的等。后主要用于坦率的，其它词义逐渐废弃。参照电影《庞贝末日》。</w:t>
      </w:r>
    </w:p>
    <w:p>
      <w:pPr>
        <w:jc w:val="left"/>
      </w:pPr>
      <w:r>
        <w:rPr>
          <w:rFonts w:eastAsia="宋体"/>
          <w:b/>
          <w:sz w:val="32"/>
        </w:rPr>
        <w:t>herd</w:t>
      </w:r>
    </w:p>
    <w:p>
      <w:pPr>
        <w:jc w:val="left"/>
      </w:pPr>
      <w:r>
        <w:rPr>
          <w:rFonts w:eastAsia="宋体"/>
          <w:sz w:val="24"/>
        </w:rPr>
        <w:tab/>
        <w:t>hɜːrd</w:t>
      </w:r>
    </w:p>
    <w:p>
      <w:pPr>
        <w:jc w:val="left"/>
      </w:pPr>
      <w:r>
        <w:rPr>
          <w:rFonts w:eastAsia="宋体"/>
          <w:sz w:val="24"/>
        </w:rPr>
        <w:tab/>
        <w:t>n. 兽群，畜群；人群，民众</w:t>
      </w:r>
    </w:p>
    <w:p>
      <w:pPr>
        <w:jc w:val="left"/>
      </w:pPr>
      <w:r>
        <w:rPr>
          <w:rFonts w:eastAsia="宋体"/>
          <w:sz w:val="24"/>
        </w:rPr>
        <w:tab/>
        <w:t>v. 驱赶（兽群），放牧；使（人）成群移动</w:t>
      </w:r>
    </w:p>
    <w:p>
      <w:pPr>
        <w:jc w:val="left"/>
      </w:pPr>
      <w:r>
        <w:rPr>
          <w:rFonts w:eastAsia="宋体"/>
          <w:sz w:val="24"/>
        </w:rPr>
        <w:tab/>
        <w:t xml:space="preserve"> 【名】  （Herd）（英、芬）赫德（人名）</w:t>
      </w:r>
    </w:p>
    <w:p>
      <w:pPr>
        <w:jc w:val="left"/>
      </w:pPr>
      <w:r>
        <w:rPr>
          <w:rFonts w:eastAsia="宋体"/>
          <w:sz w:val="20"/>
        </w:rPr>
        <w:tab/>
        <w:t>herd 牧群，放牧 来自PIE*kerdh,兽群，牧群。</w:t>
      </w:r>
    </w:p>
    <w:p>
      <w:pPr>
        <w:jc w:val="left"/>
      </w:pPr>
      <w:r>
        <w:rPr>
          <w:rFonts w:eastAsia="宋体"/>
          <w:b/>
          <w:sz w:val="32"/>
        </w:rPr>
        <w:t>nerve</w:t>
      </w:r>
    </w:p>
    <w:p>
      <w:pPr>
        <w:jc w:val="left"/>
      </w:pPr>
      <w:r>
        <w:rPr>
          <w:rFonts w:eastAsia="宋体"/>
          <w:sz w:val="24"/>
        </w:rPr>
        <w:tab/>
        <w:t>nɜːrv</w:t>
      </w:r>
    </w:p>
    <w:p>
      <w:pPr>
        <w:jc w:val="left"/>
      </w:pPr>
      <w:r>
        <w:rPr>
          <w:rFonts w:eastAsia="宋体"/>
          <w:sz w:val="24"/>
        </w:rPr>
        <w:tab/>
        <w:t>n. 神经；勇气，胆量；神经紧张，情绪不安；鲁莽，冒失；（叶）脉</w:t>
      </w:r>
    </w:p>
    <w:p>
      <w:pPr>
        <w:jc w:val="left"/>
      </w:pPr>
      <w:r>
        <w:rPr>
          <w:rFonts w:eastAsia="宋体"/>
          <w:sz w:val="24"/>
        </w:rPr>
        <w:tab/>
        <w:t>v. 使鼓起勇气，使振作精神</w:t>
      </w:r>
    </w:p>
    <w:p>
      <w:pPr>
        <w:jc w:val="left"/>
      </w:pPr>
      <w:r>
        <w:rPr>
          <w:rFonts w:eastAsia="宋体"/>
          <w:sz w:val="20"/>
        </w:rPr>
        <w:tab/>
        <w:t>nerve 神经，神经质，勇气，气魄 来自拉丁语nervus,跟腱，肌筋，来自PIE*sneu,跟腱，肌筋，来自PIE*sne,缝制，编织，词源同needle,net.后用于指人体的筋脉，引申词义神经，神经质，勇气，气魄等。</w:t>
      </w:r>
    </w:p>
    <w:p>
      <w:pPr>
        <w:jc w:val="left"/>
      </w:pPr>
      <w:r>
        <w:rPr>
          <w:rFonts w:eastAsia="宋体"/>
          <w:b/>
          <w:sz w:val="32"/>
        </w:rPr>
        <w:t>mode</w:t>
      </w:r>
    </w:p>
    <w:p>
      <w:pPr>
        <w:jc w:val="left"/>
      </w:pPr>
      <w:r>
        <w:rPr>
          <w:rFonts w:eastAsia="宋体"/>
          <w:sz w:val="24"/>
        </w:rPr>
        <w:tab/>
        <w:t>moʊd</w:t>
      </w:r>
    </w:p>
    <w:p>
      <w:pPr>
        <w:jc w:val="left"/>
      </w:pPr>
      <w:r>
        <w:rPr>
          <w:rFonts w:eastAsia="宋体"/>
          <w:sz w:val="24"/>
        </w:rPr>
        <w:tab/>
        <w:t>n. 方式，做法；（机器、设备的）运行方式，状态；（衣着、艺术等的）形式，风格；&lt;非正式&gt;（思想、情感或行为的）状态，状况；（音乐的）调式；众数（一组数字中出现次数最多的数）；（逻）（模态命题的）式，形式；（物理）模（式），波型；（模态命题的）式，形式</w:t>
      </w:r>
    </w:p>
    <w:p>
      <w:pPr>
        <w:jc w:val="left"/>
      </w:pPr>
      <w:r>
        <w:rPr>
          <w:rFonts w:eastAsia="宋体"/>
          <w:sz w:val="24"/>
        </w:rPr>
        <w:tab/>
        <w:t xml:space="preserve"> 【名】 （Mode）（英、德、法、乍、瑞典）莫德（人名）</w:t>
      </w:r>
    </w:p>
    <w:p>
      <w:pPr>
        <w:jc w:val="left"/>
      </w:pPr>
      <w:r>
        <w:rPr>
          <w:rFonts w:eastAsia="宋体"/>
          <w:sz w:val="20"/>
        </w:rPr>
        <w:tab/>
        <w:t>mode 模式，方式，方法 来自拉丁语modus,标准，尺度，容量，节奏，限度，节制，方式，来自PIE*med,测量，考虑，手段，方法，词源同measure,medical,meter.</w:t>
      </w:r>
    </w:p>
    <w:p>
      <w:pPr>
        <w:jc w:val="left"/>
      </w:pPr>
      <w:r>
        <w:rPr>
          <w:rFonts w:eastAsia="宋体"/>
          <w:sz w:val="20"/>
        </w:rPr>
        <w:tab/>
        <w:t>mode 式样，方式 词根词缀： -mod-模式 + -e</w:t>
      </w:r>
    </w:p>
    <w:p>
      <w:pPr>
        <w:jc w:val="left"/>
      </w:pPr>
      <w:r>
        <w:rPr>
          <w:rFonts w:eastAsia="宋体"/>
          <w:b/>
          <w:sz w:val="32"/>
        </w:rPr>
        <w:t>brand new</w:t>
      </w:r>
    </w:p>
    <w:p>
      <w:pPr>
        <w:jc w:val="left"/>
      </w:pPr>
      <w:r>
        <w:rPr>
          <w:rFonts w:eastAsia="宋体"/>
          <w:sz w:val="24"/>
        </w:rPr>
        <w:tab/>
      </w:r>
    </w:p>
    <w:p>
      <w:pPr>
        <w:jc w:val="left"/>
      </w:pPr>
      <w:r>
        <w:rPr>
          <w:rFonts w:eastAsia="宋体"/>
          <w:sz w:val="24"/>
        </w:rPr>
        <w:tab/>
        <w:t xml:space="preserve"> 全新的，尤指未使用过的：指完全新的，尤其是尚未使用过的。</w:t>
      </w:r>
    </w:p>
    <w:p>
      <w:pPr>
        <w:jc w:val="left"/>
      </w:pPr>
      <w:r>
        <w:rPr>
          <w:rFonts w:eastAsia="宋体"/>
          <w:b/>
          <w:sz w:val="32"/>
        </w:rPr>
        <w:t>numeric</w:t>
      </w:r>
    </w:p>
    <w:p>
      <w:pPr>
        <w:jc w:val="left"/>
      </w:pPr>
      <w:r>
        <w:rPr>
          <w:rFonts w:eastAsia="宋体"/>
          <w:sz w:val="24"/>
        </w:rPr>
        <w:tab/>
        <w:t>nuːˈmerɪk</w:t>
      </w:r>
    </w:p>
    <w:p>
      <w:pPr>
        <w:jc w:val="left"/>
      </w:pPr>
      <w:r>
        <w:rPr>
          <w:rFonts w:eastAsia="宋体"/>
          <w:sz w:val="24"/>
        </w:rPr>
        <w:tab/>
        <w:t>adj. 数值的；数字的（等于 numerical）</w:t>
      </w:r>
    </w:p>
    <w:p>
      <w:pPr>
        <w:jc w:val="left"/>
      </w:pPr>
      <w:r>
        <w:rPr>
          <w:rFonts w:eastAsia="宋体"/>
          <w:sz w:val="24"/>
        </w:rPr>
        <w:tab/>
        <w:t>n. 数；数字</w:t>
      </w:r>
    </w:p>
    <w:p>
      <w:pPr>
        <w:jc w:val="left"/>
      </w:pPr>
      <w:r>
        <w:rPr>
          <w:rFonts w:eastAsia="宋体"/>
          <w:sz w:val="20"/>
        </w:rPr>
        <w:tab/>
        <w:t>numeric  来自法语numérique, 来自拉丁语numerus("number").</w:t>
      </w:r>
    </w:p>
    <w:p>
      <w:pPr>
        <w:jc w:val="left"/>
      </w:pPr>
      <w:r>
        <w:rPr>
          <w:rFonts w:eastAsia="宋体"/>
          <w:b/>
          <w:sz w:val="32"/>
        </w:rPr>
        <w:t>inference</w:t>
      </w:r>
    </w:p>
    <w:p>
      <w:pPr>
        <w:jc w:val="left"/>
      </w:pPr>
      <w:r>
        <w:rPr>
          <w:rFonts w:eastAsia="宋体"/>
          <w:sz w:val="24"/>
        </w:rPr>
        <w:tab/>
        <w:t>ˈɪnfərəns</w:t>
      </w:r>
    </w:p>
    <w:p>
      <w:pPr>
        <w:jc w:val="left"/>
      </w:pPr>
      <w:r>
        <w:rPr>
          <w:rFonts w:eastAsia="宋体"/>
          <w:sz w:val="24"/>
        </w:rPr>
        <w:tab/>
        <w:t>n. 推断，推理；推断结果，结论</w:t>
      </w:r>
    </w:p>
    <w:p>
      <w:pPr>
        <w:jc w:val="left"/>
      </w:pPr>
      <w:r>
        <w:rPr>
          <w:rFonts w:eastAsia="宋体"/>
          <w:sz w:val="20"/>
        </w:rPr>
        <w:tab/>
        <w:t>inference 推论，推理 来自infer,推断，推论。</w:t>
      </w:r>
    </w:p>
    <w:p>
      <w:pPr>
        <w:jc w:val="left"/>
      </w:pPr>
      <w:r>
        <w:rPr>
          <w:rFonts w:eastAsia="宋体"/>
          <w:sz w:val="20"/>
        </w:rPr>
        <w:tab/>
        <w:t>inference 推断结果，结论；推论，推理，推断 词根词缀： in-向内 + -fer-拿取 + -ence名词词尾 → 向里面拿 → 探究其深层意义 → 推断</w:t>
      </w:r>
    </w:p>
    <w:p>
      <w:pPr>
        <w:jc w:val="left"/>
      </w:pPr>
      <w:r>
        <w:rPr>
          <w:rFonts w:eastAsia="宋体"/>
          <w:b/>
          <w:sz w:val="32"/>
        </w:rPr>
        <w:t>distant</w:t>
      </w:r>
    </w:p>
    <w:p>
      <w:pPr>
        <w:jc w:val="left"/>
      </w:pPr>
      <w:r>
        <w:rPr>
          <w:rFonts w:eastAsia="宋体"/>
          <w:sz w:val="24"/>
        </w:rPr>
        <w:tab/>
        <w:t>ˈdɪstənt</w:t>
      </w:r>
    </w:p>
    <w:p>
      <w:pPr>
        <w:jc w:val="left"/>
      </w:pPr>
      <w:r>
        <w:rPr>
          <w:rFonts w:eastAsia="宋体"/>
          <w:sz w:val="24"/>
        </w:rPr>
        <w:tab/>
        <w:t>adj. 遥远的，久远的；冷淡的；心不在焉的；远亲的；不相似的，不同的</w:t>
      </w:r>
    </w:p>
    <w:p>
      <w:pPr>
        <w:jc w:val="left"/>
      </w:pPr>
      <w:r>
        <w:rPr>
          <w:rFonts w:eastAsia="宋体"/>
          <w:sz w:val="20"/>
        </w:rPr>
        <w:tab/>
        <w:t>distant 远距离的 来自distance, 距离。</w:t>
      </w:r>
    </w:p>
    <w:p>
      <w:pPr>
        <w:jc w:val="left"/>
      </w:pPr>
      <w:r>
        <w:rPr>
          <w:rFonts w:eastAsia="宋体"/>
          <w:b/>
          <w:sz w:val="32"/>
        </w:rPr>
        <w:t>premise</w:t>
      </w:r>
    </w:p>
    <w:p>
      <w:pPr>
        <w:jc w:val="left"/>
      </w:pPr>
      <w:r>
        <w:rPr>
          <w:rFonts w:eastAsia="宋体"/>
          <w:sz w:val="24"/>
        </w:rPr>
        <w:tab/>
        <w:t>ˈpremɪs</w:t>
      </w:r>
    </w:p>
    <w:p>
      <w:pPr>
        <w:jc w:val="left"/>
      </w:pPr>
      <w:r>
        <w:rPr>
          <w:rFonts w:eastAsia="宋体"/>
          <w:sz w:val="24"/>
        </w:rPr>
        <w:tab/>
        <w:t>n. 前提，假设；（企业或机构使用的）房屋及土地（premises）；上述各项</w:t>
      </w:r>
    </w:p>
    <w:p>
      <w:pPr>
        <w:jc w:val="left"/>
      </w:pPr>
      <w:r>
        <w:rPr>
          <w:rFonts w:eastAsia="宋体"/>
          <w:sz w:val="24"/>
        </w:rPr>
        <w:tab/>
        <w:t>v. 以……为基础，以……为前提；预先提出，事先提到；&lt;古&gt;声明，说明</w:t>
      </w:r>
    </w:p>
    <w:p>
      <w:pPr>
        <w:jc w:val="left"/>
      </w:pPr>
      <w:r>
        <w:rPr>
          <w:rFonts w:eastAsia="宋体"/>
          <w:sz w:val="20"/>
        </w:rPr>
        <w:tab/>
        <w:t>premise 假设，前提，房屋，土地 来自古法语premisse,来自拉丁语premissa,前提，假设，在前面的论断，来自pre-,在前，早于，-miss,送出，提出，词源同mission,emit.在法律文件中意为前面陈述之事，描述物，通常指土地或房屋，因而引申该词义。</w:t>
      </w:r>
    </w:p>
    <w:p>
      <w:pPr>
        <w:jc w:val="left"/>
      </w:pPr>
      <w:r>
        <w:rPr>
          <w:rFonts w:eastAsia="宋体"/>
          <w:b/>
          <w:sz w:val="32"/>
        </w:rPr>
        <w:t>skillful</w:t>
      </w:r>
    </w:p>
    <w:p>
      <w:pPr>
        <w:jc w:val="left"/>
      </w:pPr>
      <w:r>
        <w:rPr>
          <w:rFonts w:eastAsia="宋体"/>
          <w:sz w:val="24"/>
        </w:rPr>
        <w:tab/>
        <w:t>ˈskɪlf(ə)l</w:t>
      </w:r>
    </w:p>
    <w:p>
      <w:pPr>
        <w:jc w:val="left"/>
      </w:pPr>
      <w:r>
        <w:rPr>
          <w:rFonts w:eastAsia="宋体"/>
          <w:sz w:val="24"/>
        </w:rPr>
        <w:tab/>
        <w:t>adj. 熟练的；巧妙的</w:t>
      </w:r>
    </w:p>
    <w:p>
      <w:pPr>
        <w:jc w:val="left"/>
      </w:pPr>
      <w:r>
        <w:rPr>
          <w:rFonts w:eastAsia="宋体"/>
          <w:sz w:val="20"/>
        </w:rPr>
        <w:tab/>
        <w:t>skillful 技术好的，熟练的 skill,技术，技能，-ful,形容词后缀。 skim 撇去，掠过，擦过，滑过，浏览</w:t>
      </w:r>
    </w:p>
    <w:p>
      <w:pPr>
        <w:jc w:val="left"/>
      </w:pPr>
      <w:r>
        <w:rPr>
          <w:rFonts w:eastAsia="宋体"/>
          <w:b/>
          <w:sz w:val="32"/>
        </w:rPr>
        <w:t>shat</w:t>
      </w:r>
    </w:p>
    <w:p>
      <w:pPr>
        <w:jc w:val="left"/>
      </w:pPr>
      <w:r>
        <w:rPr>
          <w:rFonts w:eastAsia="宋体"/>
          <w:sz w:val="24"/>
        </w:rPr>
        <w:tab/>
        <w:t>ʃæt</w:t>
      </w:r>
    </w:p>
    <w:p>
      <w:pPr>
        <w:jc w:val="left"/>
      </w:pPr>
      <w:r>
        <w:rPr>
          <w:rFonts w:eastAsia="宋体"/>
          <w:sz w:val="24"/>
        </w:rPr>
        <w:tab/>
        <w:t>v. 排泄粪便，拉屎；取笑，试图欺骗（shit的过去式和过去分词）</w:t>
      </w:r>
    </w:p>
    <w:p>
      <w:pPr>
        <w:jc w:val="left"/>
      </w:pPr>
      <w:r>
        <w:rPr>
          <w:rFonts w:eastAsia="宋体"/>
          <w:sz w:val="24"/>
        </w:rPr>
        <w:tab/>
        <w:t>n. （Shat）（俄、乌克兰、美）失（人名）</w:t>
      </w:r>
    </w:p>
    <w:p>
      <w:pPr>
        <w:jc w:val="left"/>
      </w:pPr>
      <w:r>
        <w:rPr>
          <w:rFonts w:eastAsia="宋体"/>
          <w:b/>
          <w:sz w:val="32"/>
        </w:rPr>
        <w:t>masturbation</w:t>
      </w:r>
    </w:p>
    <w:p>
      <w:pPr>
        <w:jc w:val="left"/>
      </w:pPr>
      <w:r>
        <w:rPr>
          <w:rFonts w:eastAsia="宋体"/>
          <w:sz w:val="24"/>
        </w:rPr>
        <w:tab/>
        <w:t>ˌmæstərˈbeɪʃn</w:t>
      </w:r>
    </w:p>
    <w:p>
      <w:pPr>
        <w:jc w:val="left"/>
      </w:pPr>
      <w:r>
        <w:rPr>
          <w:rFonts w:eastAsia="宋体"/>
          <w:sz w:val="24"/>
        </w:rPr>
        <w:tab/>
        <w:t>n. 手淫</w:t>
      </w:r>
    </w:p>
    <w:p>
      <w:pPr>
        <w:jc w:val="left"/>
      </w:pPr>
      <w:r>
        <w:rPr>
          <w:rFonts w:eastAsia="宋体"/>
          <w:b/>
          <w:sz w:val="32"/>
        </w:rPr>
        <w:t>proficient</w:t>
      </w:r>
    </w:p>
    <w:p>
      <w:pPr>
        <w:jc w:val="left"/>
      </w:pPr>
      <w:r>
        <w:rPr>
          <w:rFonts w:eastAsia="宋体"/>
          <w:sz w:val="24"/>
        </w:rPr>
        <w:tab/>
        <w:t>prəˈfɪʃ(ə)nt</w:t>
      </w:r>
    </w:p>
    <w:p>
      <w:pPr>
        <w:jc w:val="left"/>
      </w:pPr>
      <w:r>
        <w:rPr>
          <w:rFonts w:eastAsia="宋体"/>
          <w:sz w:val="24"/>
        </w:rPr>
        <w:tab/>
        <w:t>adj. 熟练的，精通的</w:t>
      </w:r>
    </w:p>
    <w:p>
      <w:pPr>
        <w:jc w:val="left"/>
      </w:pPr>
      <w:r>
        <w:rPr>
          <w:rFonts w:eastAsia="宋体"/>
          <w:sz w:val="24"/>
        </w:rPr>
        <w:tab/>
        <w:t>n. &lt;古&gt;专家，能手</w:t>
      </w:r>
    </w:p>
    <w:p>
      <w:pPr>
        <w:jc w:val="left"/>
      </w:pPr>
      <w:r>
        <w:rPr>
          <w:rFonts w:eastAsia="宋体"/>
          <w:sz w:val="20"/>
        </w:rPr>
        <w:tab/>
        <w:t>proficient 熟练的，精通的 词根词缀： pro-前 + -fic-做,作 + -i- + -ent形容词词尾</w:t>
      </w:r>
    </w:p>
    <w:p>
      <w:pPr>
        <w:jc w:val="left"/>
      </w:pPr>
      <w:r>
        <w:rPr>
          <w:rFonts w:eastAsia="宋体"/>
          <w:sz w:val="20"/>
        </w:rPr>
        <w:tab/>
        <w:t>proficient 熟练的 pro-,向前，-fic,做，词源同efficacy,fact.引申词义熟练的。</w:t>
      </w:r>
    </w:p>
    <w:p>
      <w:pPr>
        <w:jc w:val="left"/>
      </w:pPr>
      <w:r>
        <w:rPr>
          <w:rFonts w:eastAsia="宋体"/>
          <w:b/>
          <w:sz w:val="32"/>
        </w:rPr>
        <w:t>ethic</w:t>
      </w:r>
    </w:p>
    <w:p>
      <w:pPr>
        <w:jc w:val="left"/>
      </w:pPr>
      <w:r>
        <w:rPr>
          <w:rFonts w:eastAsia="宋体"/>
          <w:sz w:val="24"/>
        </w:rPr>
        <w:tab/>
        <w:t>ˈeθɪk</w:t>
      </w:r>
    </w:p>
    <w:p>
      <w:pPr>
        <w:jc w:val="left"/>
      </w:pPr>
      <w:r>
        <w:rPr>
          <w:rFonts w:eastAsia="宋体"/>
          <w:sz w:val="24"/>
        </w:rPr>
        <w:tab/>
        <w:t>n. 行为准则，道德规范，伦理标准；信仰</w:t>
      </w:r>
    </w:p>
    <w:p>
      <w:pPr>
        <w:jc w:val="left"/>
      </w:pPr>
      <w:r>
        <w:rPr>
          <w:rFonts w:eastAsia="宋体"/>
          <w:sz w:val="24"/>
        </w:rPr>
        <w:tab/>
        <w:t>adj. （与）道德规范（有关）的，（与）伦理（有关）的（=ethical）</w:t>
      </w:r>
    </w:p>
    <w:p>
      <w:pPr>
        <w:jc w:val="left"/>
      </w:pPr>
      <w:r>
        <w:rPr>
          <w:rFonts w:eastAsia="宋体"/>
          <w:sz w:val="20"/>
        </w:rPr>
        <w:tab/>
        <w:t>ethic 道德伦理 来自ethos, 道德观。</w:t>
      </w:r>
    </w:p>
    <w:p>
      <w:pPr>
        <w:jc w:val="left"/>
      </w:pPr>
      <w:r>
        <w:rPr>
          <w:rFonts w:eastAsia="宋体"/>
          <w:b/>
          <w:sz w:val="32"/>
        </w:rPr>
        <w:t>censor</w:t>
      </w:r>
    </w:p>
    <w:p>
      <w:pPr>
        <w:jc w:val="left"/>
      </w:pPr>
      <w:r>
        <w:rPr>
          <w:rFonts w:eastAsia="宋体"/>
          <w:sz w:val="24"/>
        </w:rPr>
        <w:tab/>
        <w:t>ˈsensər</w:t>
      </w:r>
    </w:p>
    <w:p>
      <w:pPr>
        <w:jc w:val="left"/>
      </w:pPr>
      <w:r>
        <w:rPr>
          <w:rFonts w:eastAsia="宋体"/>
          <w:sz w:val="24"/>
        </w:rPr>
        <w:tab/>
        <w:t>n. 检查员，审查官；潜意识抑制力；（古罗马）监察官</w:t>
      </w:r>
    </w:p>
    <w:p>
      <w:pPr>
        <w:jc w:val="left"/>
      </w:pPr>
      <w:r>
        <w:rPr>
          <w:rFonts w:eastAsia="宋体"/>
          <w:sz w:val="24"/>
        </w:rPr>
        <w:tab/>
        <w:t>v. 审查，删改（书、电影、信件等）</w:t>
      </w:r>
    </w:p>
    <w:p>
      <w:pPr>
        <w:jc w:val="left"/>
      </w:pPr>
      <w:r>
        <w:rPr>
          <w:rFonts w:eastAsia="宋体"/>
          <w:sz w:val="20"/>
        </w:rPr>
        <w:tab/>
        <w:t>censor 审查员 发音释义：['sensə] n.审查员vt.审查；检查</w:t>
        <w:br/>
        <w:t xml:space="preserve"> 结构分析：censor = cens（审查、评价）+or（的人）→负责审查的人→审查员</w:t>
        <w:br/>
        <w:t xml:space="preserve"> 词源解释：cens←拉丁语censere（评价）</w:t>
        <w:br/>
        <w:t xml:space="preserve"> 同源词：census（人口普查←评价公民的收入和等级）；censure（责难←挑毛病并谴责←评价他人）</w:t>
        <w:br/>
        <w:t xml:space="preserve"> censor是罗马共和时期的政府官职，是罗马文职官员体系中仅次于独裁官的职位。其职权包括人口普查、维护公共道德和社会风气，以及对政府财政进行监督。</w:t>
        <w:br/>
        <w:t xml:space="preserve"> 衍生词：censorious（挑剔的）；censorship（审查制度）</w:t>
        <w:br/>
        <w:t xml:space="preserve"> 助记窍门：censor→sensor（传感器）→像传感器那样全面监视→审查</w:t>
      </w:r>
    </w:p>
    <w:p>
      <w:pPr>
        <w:jc w:val="left"/>
      </w:pPr>
      <w:r>
        <w:rPr>
          <w:rFonts w:eastAsia="宋体"/>
          <w:sz w:val="20"/>
        </w:rPr>
        <w:tab/>
        <w:t>censor 审查官 来自census，审查。</w:t>
      </w:r>
    </w:p>
    <w:p>
      <w:pPr>
        <w:jc w:val="left"/>
      </w:pPr>
      <w:r>
        <w:rPr>
          <w:rFonts w:eastAsia="宋体"/>
          <w:sz w:val="20"/>
        </w:rPr>
        <w:tab/>
        <w:t xml:space="preserve">censor (书报、电影等的)审查员，检查员 来源于拉丁语censere(评估)。  </w:t>
        <w:br/>
        <w:t xml:space="preserve"> 词根词缀： cens评估 + -or名词词尾</w:t>
      </w:r>
    </w:p>
    <w:p>
      <w:pPr>
        <w:jc w:val="left"/>
      </w:pPr>
      <w:r>
        <w:rPr>
          <w:rFonts w:eastAsia="宋体"/>
          <w:b/>
          <w:sz w:val="32"/>
        </w:rPr>
        <w:t>target</w:t>
      </w:r>
    </w:p>
    <w:p>
      <w:pPr>
        <w:jc w:val="left"/>
      </w:pPr>
      <w:r>
        <w:rPr>
          <w:rFonts w:eastAsia="宋体"/>
          <w:sz w:val="24"/>
        </w:rPr>
        <w:tab/>
        <w:t>ˈtɑːrɡɪt</w:t>
      </w:r>
    </w:p>
    <w:p>
      <w:pPr>
        <w:jc w:val="left"/>
      </w:pPr>
      <w:r>
        <w:rPr>
          <w:rFonts w:eastAsia="宋体"/>
          <w:sz w:val="24"/>
        </w:rPr>
        <w:tab/>
        <w:t>n. 目标，指标；（攻击的）目标；（批评、嘲笑等的）对象；靶子；目标受众，受影响的人（或群体）；&lt;史&gt; 圆形小盾；（语音）目标</w:t>
      </w:r>
    </w:p>
    <w:p>
      <w:pPr>
        <w:jc w:val="left"/>
      </w:pPr>
      <w:r>
        <w:rPr>
          <w:rFonts w:eastAsia="宋体"/>
          <w:sz w:val="24"/>
        </w:rPr>
        <w:tab/>
        <w:t>v. 把……作为攻击目标，把……作为批评的对象；面向，把……对准（某群体）；将（钱款或援助）用于</w:t>
      </w:r>
    </w:p>
    <w:p>
      <w:pPr>
        <w:jc w:val="left"/>
      </w:pPr>
      <w:r>
        <w:rPr>
          <w:rFonts w:eastAsia="宋体"/>
          <w:sz w:val="20"/>
        </w:rPr>
        <w:tab/>
        <w:t>target 靶子，目标，对象 来自古法语 targe,圆盾，小盾，来自 Proto-Germanic*targo,边缘，端点，来自 PIE*dargh,围起 来的一块，围栏。后引申记号义靶子，目标，对象。</w:t>
      </w:r>
    </w:p>
    <w:p>
      <w:pPr>
        <w:jc w:val="left"/>
      </w:pPr>
      <w:r>
        <w:rPr>
          <w:rFonts w:eastAsia="宋体"/>
          <w:b/>
          <w:sz w:val="32"/>
        </w:rPr>
        <w:t>fodder</w:t>
      </w:r>
    </w:p>
    <w:p>
      <w:pPr>
        <w:jc w:val="left"/>
      </w:pPr>
      <w:r>
        <w:rPr>
          <w:rFonts w:eastAsia="宋体"/>
          <w:sz w:val="24"/>
        </w:rPr>
        <w:tab/>
        <w:t>ˈfɑːdər</w:t>
      </w:r>
    </w:p>
    <w:p>
      <w:pPr>
        <w:jc w:val="left"/>
      </w:pPr>
      <w:r>
        <w:rPr>
          <w:rFonts w:eastAsia="宋体"/>
          <w:sz w:val="24"/>
        </w:rPr>
        <w:tab/>
        <w:t>n. 饲料；素材</w:t>
      </w:r>
    </w:p>
    <w:p>
      <w:pPr>
        <w:jc w:val="left"/>
      </w:pPr>
      <w:r>
        <w:rPr>
          <w:rFonts w:eastAsia="宋体"/>
          <w:sz w:val="24"/>
        </w:rPr>
        <w:tab/>
        <w:t>vt. 喂</w:t>
      </w:r>
    </w:p>
    <w:p>
      <w:pPr>
        <w:jc w:val="left"/>
      </w:pPr>
      <w:r>
        <w:rPr>
          <w:rFonts w:eastAsia="宋体"/>
          <w:sz w:val="20"/>
        </w:rPr>
        <w:tab/>
        <w:t>fodder 饲料，炮灰 来自food, 食物。该物用做动物的饲料，草料。</w:t>
      </w:r>
    </w:p>
    <w:p>
      <w:pPr>
        <w:jc w:val="left"/>
      </w:pPr>
      <w:r>
        <w:rPr>
          <w:rFonts w:eastAsia="宋体"/>
          <w:b/>
          <w:sz w:val="32"/>
        </w:rPr>
        <w:t>site</w:t>
      </w:r>
    </w:p>
    <w:p>
      <w:pPr>
        <w:jc w:val="left"/>
      </w:pPr>
      <w:r>
        <w:rPr>
          <w:rFonts w:eastAsia="宋体"/>
          <w:sz w:val="24"/>
        </w:rPr>
        <w:tab/>
        <w:t>saɪt</w:t>
      </w:r>
    </w:p>
    <w:p>
      <w:pPr>
        <w:jc w:val="left"/>
      </w:pPr>
      <w:r>
        <w:rPr>
          <w:rFonts w:eastAsia="宋体"/>
          <w:sz w:val="24"/>
        </w:rPr>
        <w:tab/>
        <w:t>n. （建筑的）工地，用地；（某事发生的）地点，现场；（作某种用途的）场所，场地；网站，站点（=website）；（身体的某个）部位；（城镇、建筑物或纪念碑的）地基，选址；遗址，原址；（帐篷或大篷车内）歇脚的地方</w:t>
      </w:r>
    </w:p>
    <w:p>
      <w:pPr>
        <w:jc w:val="left"/>
      </w:pPr>
      <w:r>
        <w:rPr>
          <w:rFonts w:eastAsia="宋体"/>
          <w:sz w:val="24"/>
        </w:rPr>
        <w:tab/>
        <w:t>v. 使坐落在，为......选址</w:t>
      </w:r>
    </w:p>
    <w:p>
      <w:pPr>
        <w:jc w:val="left"/>
      </w:pPr>
      <w:r>
        <w:rPr>
          <w:rFonts w:eastAsia="宋体"/>
          <w:sz w:val="20"/>
        </w:rPr>
        <w:tab/>
        <w:t>site 位置，场所，地点 来源于拉丁语动词sino, sinere, sivi, situs(允许,放置)的过去分词situs(位置)。</w:t>
      </w:r>
    </w:p>
    <w:p>
      <w:pPr>
        <w:jc w:val="left"/>
      </w:pPr>
      <w:r>
        <w:rPr>
          <w:rFonts w:eastAsia="宋体"/>
          <w:sz w:val="20"/>
        </w:rPr>
        <w:tab/>
        <w:t>site 地点，位置，场所，站点，网站 来自拉丁语 situs,位置，地方，地点，过去分词格于 sinere,放置，放下，来自 PIE*tkei,建立， 安置，安家，来自*kei,躺下，卧下，词源同 home,city.引申词义站点，网站等。</w:t>
      </w:r>
    </w:p>
    <w:p>
      <w:pPr>
        <w:jc w:val="left"/>
      </w:pPr>
      <w:r>
        <w:rPr>
          <w:rFonts w:eastAsia="宋体"/>
          <w:b/>
          <w:sz w:val="32"/>
        </w:rPr>
        <w:t>graphic</w:t>
      </w:r>
    </w:p>
    <w:p>
      <w:pPr>
        <w:jc w:val="left"/>
      </w:pPr>
      <w:r>
        <w:rPr>
          <w:rFonts w:eastAsia="宋体"/>
          <w:sz w:val="24"/>
        </w:rPr>
        <w:tab/>
        <w:t>ˈɡræfɪk</w:t>
      </w:r>
    </w:p>
    <w:p>
      <w:pPr>
        <w:jc w:val="left"/>
      </w:pPr>
      <w:r>
        <w:rPr>
          <w:rFonts w:eastAsia="宋体"/>
          <w:sz w:val="24"/>
        </w:rPr>
        <w:tab/>
        <w:t>adj. 详细的，生动的；绘画的；图形的，图示的；（岩石表面纹理）文象的；（与）可视图像（有关）的；（与）视觉艺术（有关）的</w:t>
      </w:r>
    </w:p>
    <w:p>
      <w:pPr>
        <w:jc w:val="left"/>
      </w:pPr>
      <w:r>
        <w:rPr>
          <w:rFonts w:eastAsia="宋体"/>
          <w:sz w:val="24"/>
        </w:rPr>
        <w:tab/>
        <w:t>n. 图表，图形；绘画，图形设计</w:t>
      </w:r>
    </w:p>
    <w:p>
      <w:pPr>
        <w:jc w:val="left"/>
      </w:pPr>
      <w:r>
        <w:rPr>
          <w:rFonts w:eastAsia="宋体"/>
          <w:b/>
          <w:sz w:val="32"/>
        </w:rPr>
        <w:t>candidate</w:t>
      </w:r>
    </w:p>
    <w:p>
      <w:pPr>
        <w:jc w:val="left"/>
      </w:pPr>
      <w:r>
        <w:rPr>
          <w:rFonts w:eastAsia="宋体"/>
          <w:sz w:val="24"/>
        </w:rPr>
        <w:tab/>
        <w:t>ˈkændɪdət</w:t>
      </w:r>
    </w:p>
    <w:p>
      <w:pPr>
        <w:jc w:val="left"/>
      </w:pPr>
      <w:r>
        <w:rPr>
          <w:rFonts w:eastAsia="宋体"/>
          <w:sz w:val="24"/>
        </w:rPr>
        <w:tab/>
        <w:t>n. 候选人，申请者；有望体验（得到）……的人（物）；投考者，考生；攻读学位者</w:t>
      </w:r>
    </w:p>
    <w:p>
      <w:pPr>
        <w:jc w:val="left"/>
      </w:pPr>
      <w:r>
        <w:rPr>
          <w:rFonts w:eastAsia="宋体"/>
          <w:sz w:val="20"/>
        </w:rPr>
        <w:tab/>
        <w:t>candidate （候选人）：古代候选人身着白色长袍的习俗 在古罗马时代，那些谋求公职的竞选人在竞选场合中，往往会身穿一身白袍，一来表示自己品行洁白无瑕，无可挑剔，二来一身白衣在人群中格外醒目，易于给选民留下深刻影响。英语单词candidate正是源自这种做法。</w:t>
        <w:br/>
        <w:t>单词candidate源自拉丁语candidatus，本意就是“身穿白袍的”。candidatus源自拉丁语candidum，表示“白、纯洁”，而该词又来自拉丁语candere，表示“发光”，从中衍生出英语词根cand（发光）。英语单词candle（蜡烛）、candid（坦白的）、candor（坦白）等都源自于此。</w:t>
        <w:br/>
        <w:t>词根cand：发光、白，=white, glow</w:t>
        <w:br/>
        <w:t>candidate： ['kændɪdeɪt; -dət] n.候选人，应试者，候补者</w:t>
        <w:br/>
        <w:t>candle： ['kænd(ə)l] n.蜡烛，烛光</w:t>
        <w:br/>
        <w:t>candid：['kændɪd] adj.公正的，坦白的，率直的，偷拍的</w:t>
        <w:br/>
        <w:t>candor：['kændɚ] n.坦白，直率</w:t>
        <w:br/>
        <w:t>candescence：[kæn'dɛsns] n.白炽，白热。记：cand白，发光+escence开始→开始发光</w:t>
      </w:r>
    </w:p>
    <w:p>
      <w:pPr>
        <w:jc w:val="left"/>
      </w:pPr>
      <w:r>
        <w:rPr>
          <w:rFonts w:eastAsia="宋体"/>
          <w:sz w:val="20"/>
        </w:rPr>
        <w:tab/>
        <w:t>candidate 候选人 发音释义：['kændɪdeɪt; -dət] n.候选人；求职人；投考人</w:t>
        <w:br/>
        <w:t xml:space="preserve"> 结构分析：candidate = candid（穿白衣）+ate（过去分词形式）→穿白衣的人→候选人</w:t>
        <w:br/>
        <w:t xml:space="preserve"> 词源解释：candid←拉丁语candidare（使变白）←candidus（白色）←candere（发光）；ate←拉丁语atus（过去分词形式）</w:t>
        <w:br/>
        <w:t xml:space="preserve"> 同源词：candid（坦白的）；candle（蜡烛）</w:t>
        <w:br/>
        <w:t xml:space="preserve"> 在古罗马时代，那些谋求公职的竞选人在竞选场合中，往往会身穿一身特别干净的白袍，一来表示自己品行洁白无瑕，无可挑剔，二来一身白衣在人群中格外醒目，易于给选民留下深刻影响。英语单词candidate（候选人）正是源自这种做法。</w:t>
        <w:br/>
        <w:t xml:space="preserve"> 衍生词：candidacy（候选资格）</w:t>
      </w:r>
    </w:p>
    <w:p>
      <w:pPr>
        <w:jc w:val="left"/>
      </w:pPr>
      <w:r>
        <w:rPr>
          <w:rFonts w:eastAsia="宋体"/>
          <w:sz w:val="20"/>
        </w:rPr>
        <w:tab/>
        <w:t>candidate 候选人 来自词根cand, 照明，白色，词源同candle,蜡烛。因古罗马时期谋求官职者着白衣进行政治演说或游说而得名。</w:t>
      </w:r>
    </w:p>
    <w:p>
      <w:pPr>
        <w:jc w:val="left"/>
      </w:pPr>
      <w:r>
        <w:rPr>
          <w:rFonts w:eastAsia="宋体"/>
          <w:sz w:val="20"/>
        </w:rPr>
        <w:tab/>
        <w:t>candidate 候选人，应试人 在古罗马时代，下至一般求职者，上至会计官( quaestor)、执政官(praetor)乃至最高执政官(consul)等的候选人，都喜欢身着白色宽外袍(toga)。宽是为了便于向人们显示身上的伤痕，而白则是象征洁白无瑕，表示谦卑真诚、忠实正直。“白”在拉丁语中作candidus，其派生词candidatus原指“白衣人”，后指“穿着白袍、谋求公职的人”，最后指“谋求公职的人”。英语candidate 一词实源于此，其词义也经历了类似的演变过程，以后又引申为“候选人”“应试人”以及“候补者”等。英语形容词candid（正直的，坦率的），究其根源，也是从同一拉丁词根，即意为“白”的candidus演变而来的。另外还有几个词，如candour（爽直），candle（蜡烛），incandescent（白炽的）等，同candidate也有些亲缘关系啬</w:t>
      </w:r>
    </w:p>
    <w:p>
      <w:pPr>
        <w:jc w:val="left"/>
      </w:pPr>
      <w:r>
        <w:rPr>
          <w:rFonts w:eastAsia="宋体"/>
          <w:sz w:val="20"/>
        </w:rPr>
        <w:tab/>
        <w:t xml:space="preserve">candidate 候选人，报考者 来源于拉丁语动词candeo, candere, candui, - (白,光亮)。古罗马,参加竞选的人常穿着白色的袍子,他们被称为candidati。  </w:t>
        <w:br/>
        <w:t xml:space="preserve"> 词根词缀： -cand-白,光亮 + -id形容词词尾,具有…性质的,如… + -ate名词词尾</w:t>
      </w:r>
    </w:p>
    <w:p>
      <w:pPr>
        <w:jc w:val="left"/>
      </w:pPr>
      <w:r>
        <w:rPr>
          <w:rFonts w:eastAsia="宋体"/>
          <w:b/>
          <w:sz w:val="32"/>
        </w:rPr>
        <w:t>eminence</w:t>
      </w:r>
    </w:p>
    <w:p>
      <w:pPr>
        <w:jc w:val="left"/>
      </w:pPr>
      <w:r>
        <w:rPr>
          <w:rFonts w:eastAsia="宋体"/>
          <w:sz w:val="24"/>
        </w:rPr>
        <w:tab/>
        <w:t>ˈemɪnəns</w:t>
      </w:r>
    </w:p>
    <w:p>
      <w:pPr>
        <w:jc w:val="left"/>
      </w:pPr>
      <w:r>
        <w:rPr>
          <w:rFonts w:eastAsia="宋体"/>
          <w:sz w:val="24"/>
        </w:rPr>
        <w:tab/>
        <w:t>n. （尤指在某领域或职业中）著名，卓越；名人，权威人士；阁下，大人（对天主教红衣主教的尊称）；高地，山丘；隆凸，隆起</w:t>
      </w:r>
    </w:p>
    <w:p>
      <w:pPr>
        <w:jc w:val="left"/>
      </w:pPr>
      <w:r>
        <w:rPr>
          <w:rFonts w:eastAsia="宋体"/>
          <w:sz w:val="20"/>
        </w:rPr>
        <w:tab/>
        <w:t>eminence 显赫 e-, 向外。-min, 突出，词源同mountain, prominent.</w:t>
      </w:r>
    </w:p>
    <w:p>
      <w:pPr>
        <w:jc w:val="left"/>
      </w:pPr>
      <w:r>
        <w:rPr>
          <w:rFonts w:eastAsia="宋体"/>
          <w:b/>
          <w:sz w:val="32"/>
        </w:rPr>
        <w:t>advance</w:t>
      </w:r>
    </w:p>
    <w:p>
      <w:pPr>
        <w:jc w:val="left"/>
      </w:pPr>
      <w:r>
        <w:rPr>
          <w:rFonts w:eastAsia="宋体"/>
          <w:sz w:val="24"/>
        </w:rPr>
        <w:tab/>
        <w:t>ædˈvæns</w:t>
      </w:r>
    </w:p>
    <w:p>
      <w:pPr>
        <w:jc w:val="left"/>
      </w:pPr>
      <w:r>
        <w:rPr>
          <w:rFonts w:eastAsia="宋体"/>
          <w:sz w:val="24"/>
        </w:rPr>
        <w:tab/>
        <w:t>v. （使）前进，（使）向前移动；发展，进步；预付；提前，提早；促进，推动；提出（想法或理论）；上涨，增加；提拔，晋升</w:t>
      </w:r>
    </w:p>
    <w:p>
      <w:pPr>
        <w:jc w:val="left"/>
      </w:pPr>
      <w:r>
        <w:rPr>
          <w:rFonts w:eastAsia="宋体"/>
          <w:sz w:val="24"/>
        </w:rPr>
        <w:tab/>
        <w:t>n. 前进；进步，进展；改善；预付款；勾引，追求；（价格、价值的）上涨；贷款</w:t>
      </w:r>
    </w:p>
    <w:p>
      <w:pPr>
        <w:jc w:val="left"/>
      </w:pPr>
      <w:r>
        <w:rPr>
          <w:rFonts w:eastAsia="宋体"/>
          <w:sz w:val="24"/>
        </w:rPr>
        <w:tab/>
        <w:t>adj. 预先的，事先的；先行的，先遣的</w:t>
      </w:r>
    </w:p>
    <w:p>
      <w:pPr>
        <w:jc w:val="left"/>
      </w:pPr>
      <w:r>
        <w:rPr>
          <w:rFonts w:eastAsia="宋体"/>
          <w:sz w:val="20"/>
        </w:rPr>
        <w:tab/>
        <w:t>advance 先进 来自拉丁语abante, 前缀ab, 从，从...离开，词根ante 前面的。即先行的，先进的。</w:t>
      </w:r>
    </w:p>
    <w:p>
      <w:pPr>
        <w:jc w:val="left"/>
      </w:pPr>
      <w:r>
        <w:rPr>
          <w:rFonts w:eastAsia="宋体"/>
          <w:sz w:val="20"/>
        </w:rPr>
        <w:tab/>
        <w:t xml:space="preserve">advance 前进，进展，(价格等)上涨，增加 来源于拉丁语副词abante(前,以前),经由古法语avance传入英语,其前缀a-同ad-。  </w:t>
        <w:br/>
        <w:t xml:space="preserve"> 同源词：advantage, advantageous 词组/短语：in advance (adv.) 预先</w:t>
      </w:r>
    </w:p>
    <w:p>
      <w:pPr>
        <w:jc w:val="left"/>
      </w:pPr>
      <w:r>
        <w:rPr>
          <w:rFonts w:eastAsia="宋体"/>
          <w:b/>
          <w:sz w:val="32"/>
        </w:rPr>
        <w:t>charity</w:t>
      </w:r>
    </w:p>
    <w:p>
      <w:pPr>
        <w:jc w:val="left"/>
      </w:pPr>
      <w:r>
        <w:rPr>
          <w:rFonts w:eastAsia="宋体"/>
          <w:sz w:val="24"/>
        </w:rPr>
        <w:tab/>
        <w:t>ˈtʃærəti</w:t>
      </w:r>
    </w:p>
    <w:p>
      <w:pPr>
        <w:jc w:val="left"/>
      </w:pPr>
      <w:r>
        <w:rPr>
          <w:rFonts w:eastAsia="宋体"/>
          <w:sz w:val="24"/>
        </w:rPr>
        <w:tab/>
        <w:t>n. 慈善组织，慈善机构；慈善事业；仁慈，宽厚；赈济，施舍</w:t>
      </w:r>
    </w:p>
    <w:p>
      <w:pPr>
        <w:jc w:val="left"/>
      </w:pPr>
      <w:r>
        <w:rPr>
          <w:rFonts w:eastAsia="宋体"/>
          <w:sz w:val="20"/>
        </w:rPr>
        <w:tab/>
        <w:t>charity 慈善 发音释义：['tʃærɪtɪ] n. 慈善，施舍，慈善机构</w:t>
        <w:br/>
        <w:t xml:space="preserve"> 词源解释：来自古法语charité←拉丁语caritatem（n.钟爱）←caritas（v.钟爱）</w:t>
        <w:br/>
        <w:t xml:space="preserve"> 公元四世纪，圣•罗姆（St. Jerome）在将《新约》从希腊语翻译为拉丁语。在翻译希腊版《新约》中的agape（爱）一词时，他没有将其翻译为拉丁语中常用来表示“爱”的amor，因为amor表达的是“世俗情爱”，而无法表达出上帝对人类、基督徒对同胞的爱。因此，他最后选择了拉丁语caritatem一词，意思是“珍惜、重视、钟爱”。</w:t>
        <w:br/>
        <w:t xml:space="preserve"> 英语单词charity就源自拉丁语caritatem。由于《新约》的影响，该词含有浓厚的宗教色彩，表示上帝对人类、基督徒对同胞的爱，与性无关的爱，可译为“博爱”。基督徒在举行各种募捐慈善活动时，通常以此为由。因此，charity又衍生出“慈善、施舍”之意。</w:t>
        <w:br/>
        <w:t xml:space="preserve"> 衍生词：charitable（仁慈的、博爱的）</w:t>
      </w:r>
    </w:p>
    <w:p>
      <w:pPr>
        <w:jc w:val="left"/>
      </w:pPr>
      <w:r>
        <w:rPr>
          <w:rFonts w:eastAsia="宋体"/>
          <w:sz w:val="20"/>
        </w:rPr>
        <w:tab/>
        <w:t>charity 慈善 来自PIE*karo, 珍爱，爱，词源同caress, whore. 后指对穷人的仁爱或善举。</w:t>
      </w:r>
    </w:p>
    <w:p>
      <w:pPr>
        <w:jc w:val="left"/>
      </w:pPr>
      <w:r>
        <w:rPr>
          <w:rFonts w:eastAsia="宋体"/>
          <w:sz w:val="20"/>
        </w:rPr>
        <w:tab/>
        <w:t>charity 仁慈，慈善(团体)，施舍 词根词缀： chary(y变i)小心 + -ty名词词尾</w:t>
      </w:r>
    </w:p>
    <w:p>
      <w:pPr>
        <w:jc w:val="left"/>
      </w:pPr>
      <w:r>
        <w:rPr>
          <w:rFonts w:eastAsia="宋体"/>
          <w:b/>
          <w:sz w:val="32"/>
        </w:rPr>
        <w:t>bare</w:t>
      </w:r>
    </w:p>
    <w:p>
      <w:pPr>
        <w:jc w:val="left"/>
      </w:pPr>
      <w:r>
        <w:rPr>
          <w:rFonts w:eastAsia="宋体"/>
          <w:sz w:val="24"/>
        </w:rPr>
        <w:tab/>
        <w:t>ber</w:t>
      </w:r>
    </w:p>
    <w:p>
      <w:pPr>
        <w:jc w:val="left"/>
      </w:pPr>
      <w:r>
        <w:rPr>
          <w:rFonts w:eastAsia="宋体"/>
          <w:sz w:val="24"/>
        </w:rPr>
        <w:tab/>
        <w:t>adj. 赤裸的；光秃秃的；无遮盖的，无装饰的；仅最基本的</w:t>
      </w:r>
    </w:p>
    <w:p>
      <w:pPr>
        <w:jc w:val="left"/>
      </w:pPr>
      <w:r>
        <w:rPr>
          <w:rFonts w:eastAsia="宋体"/>
          <w:sz w:val="24"/>
        </w:rPr>
        <w:tab/>
        <w:t>v. 使暴露，使露出</w:t>
      </w:r>
    </w:p>
    <w:p>
      <w:pPr>
        <w:jc w:val="left"/>
      </w:pPr>
      <w:r>
        <w:rPr>
          <w:rFonts w:eastAsia="宋体"/>
          <w:sz w:val="24"/>
        </w:rPr>
        <w:tab/>
        <w:t>adv. 非常，许多</w:t>
      </w:r>
    </w:p>
    <w:p>
      <w:pPr>
        <w:jc w:val="left"/>
      </w:pPr>
      <w:r>
        <w:rPr>
          <w:rFonts w:eastAsia="宋体"/>
          <w:sz w:val="24"/>
        </w:rPr>
        <w:tab/>
        <w:t xml:space="preserve"> 【名】 （Bare）（英）贝尔（人名）</w:t>
      </w:r>
    </w:p>
    <w:p>
      <w:pPr>
        <w:jc w:val="left"/>
      </w:pPr>
      <w:r>
        <w:rPr>
          <w:rFonts w:eastAsia="宋体"/>
          <w:sz w:val="20"/>
        </w:rPr>
        <w:tab/>
        <w:t>bare 赤裸的 发音释义：[beə] adj. 空的；赤裸的，无遮蔽的vt. 露出，使赤裸</w:t>
        <w:br/>
        <w:t xml:space="preserve"> 词源解释：来自古英语bær（裸露的）</w:t>
        <w:br/>
        <w:t xml:space="preserve"> bare和naked的区别：bare表示局部的裸露，naked表示全裸。因此bare可以用于bare-footed（赤脚的）、bare-headed（光头的）、bare-handed（赤手空拳的）、bare-necked（露出脖子的）。</w:t>
        <w:br/>
        <w:t xml:space="preserve"> 衍生词：barely（仅仅、勉强）</w:t>
      </w:r>
    </w:p>
    <w:p>
      <w:pPr>
        <w:jc w:val="left"/>
      </w:pPr>
      <w:r>
        <w:rPr>
          <w:rFonts w:eastAsia="宋体"/>
          <w:sz w:val="20"/>
        </w:rPr>
        <w:tab/>
        <w:t>bare 赤裸的 来自PIE *bhosos, 裸露的，纯粹的。</w:t>
      </w:r>
    </w:p>
    <w:p>
      <w:pPr>
        <w:jc w:val="left"/>
      </w:pPr>
      <w:r>
        <w:rPr>
          <w:rFonts w:eastAsia="宋体"/>
          <w:sz w:val="20"/>
        </w:rPr>
        <w:tab/>
        <w:t>bare 赤裸的，光秃的；稀少的，刚刚够的 来源于原始印欧语,与英语bare同源的词有非日耳曼的立陶宛语basas(赤脚),日耳曼的德语和瑞典语bar,荷兰语baar。</w:t>
      </w:r>
    </w:p>
    <w:p>
      <w:pPr>
        <w:jc w:val="left"/>
      </w:pPr>
      <w:r>
        <w:rPr>
          <w:rFonts w:eastAsia="宋体"/>
          <w:b/>
          <w:sz w:val="32"/>
        </w:rPr>
        <w:t>counter</w:t>
      </w:r>
    </w:p>
    <w:p>
      <w:pPr>
        <w:jc w:val="left"/>
      </w:pPr>
      <w:r>
        <w:rPr>
          <w:rFonts w:eastAsia="宋体"/>
          <w:sz w:val="24"/>
        </w:rPr>
        <w:tab/>
        <w:t>ˈkaʊntər</w:t>
      </w:r>
    </w:p>
    <w:p>
      <w:pPr>
        <w:jc w:val="left"/>
      </w:pPr>
      <w:r>
        <w:rPr>
          <w:rFonts w:eastAsia="宋体"/>
          <w:sz w:val="24"/>
        </w:rPr>
        <w:tab/>
        <w:t>n. 柜台；对立面；计数器，计算器；（棋盘游戏的）筹码；记分冰壶</w:t>
      </w:r>
    </w:p>
    <w:p>
      <w:pPr>
        <w:jc w:val="left"/>
      </w:pPr>
      <w:r>
        <w:rPr>
          <w:rFonts w:eastAsia="宋体"/>
          <w:sz w:val="24"/>
        </w:rPr>
        <w:tab/>
        <w:t>v. 反驳，驳斥；抵制，抵消；（拳击）还击；逆向移动</w:t>
      </w:r>
    </w:p>
    <w:p>
      <w:pPr>
        <w:jc w:val="left"/>
      </w:pPr>
      <w:r>
        <w:rPr>
          <w:rFonts w:eastAsia="宋体"/>
          <w:sz w:val="24"/>
        </w:rPr>
        <w:tab/>
        <w:t>adv. 相反地，对立地；逆向地</w:t>
      </w:r>
    </w:p>
    <w:p>
      <w:pPr>
        <w:jc w:val="left"/>
      </w:pPr>
      <w:r>
        <w:rPr>
          <w:rFonts w:eastAsia="宋体"/>
          <w:sz w:val="24"/>
        </w:rPr>
        <w:tab/>
        <w:t>adj. 反面的，对立的</w:t>
      </w:r>
    </w:p>
    <w:p>
      <w:pPr>
        <w:jc w:val="left"/>
      </w:pPr>
      <w:r>
        <w:rPr>
          <w:rFonts w:eastAsia="宋体"/>
          <w:sz w:val="20"/>
        </w:rPr>
        <w:tab/>
        <w:t>counter 柜台 来自count, 数，结帐。</w:t>
      </w:r>
    </w:p>
    <w:p>
      <w:pPr>
        <w:jc w:val="left"/>
      </w:pPr>
      <w:r>
        <w:rPr>
          <w:rFonts w:eastAsia="宋体"/>
          <w:sz w:val="20"/>
        </w:rPr>
        <w:tab/>
        <w:t>counter 反对，对抗 来源于拉丁语副词contra(对立,对面)</w:t>
      </w:r>
    </w:p>
    <w:p>
      <w:pPr>
        <w:jc w:val="left"/>
      </w:pPr>
      <w:r>
        <w:rPr>
          <w:rFonts w:eastAsia="宋体"/>
          <w:sz w:val="20"/>
        </w:rPr>
        <w:tab/>
        <w:t xml:space="preserve">counter 柜台；计数器 “柜台”的意义出现于19世纪早期,根义是“点货/点钱(count)的地方”;“计数器”的意义则来源于构词法。  </w:t>
        <w:br/>
        <w:t xml:space="preserve"> 词根词缀： -count-计算 + -er…者</w:t>
      </w:r>
    </w:p>
    <w:p>
      <w:pPr>
        <w:jc w:val="left"/>
      </w:pPr>
      <w:r>
        <w:rPr>
          <w:rFonts w:eastAsia="宋体"/>
          <w:b/>
          <w:sz w:val="32"/>
        </w:rPr>
        <w:t>authentication</w:t>
      </w:r>
    </w:p>
    <w:p>
      <w:pPr>
        <w:jc w:val="left"/>
      </w:pPr>
      <w:r>
        <w:rPr>
          <w:rFonts w:eastAsia="宋体"/>
          <w:sz w:val="24"/>
        </w:rPr>
        <w:tab/>
        <w:t>ɔːˌθentɪˈkeɪʃn</w:t>
      </w:r>
    </w:p>
    <w:p>
      <w:pPr>
        <w:jc w:val="left"/>
      </w:pPr>
      <w:r>
        <w:rPr>
          <w:rFonts w:eastAsia="宋体"/>
          <w:sz w:val="24"/>
        </w:rPr>
        <w:tab/>
        <w:t>n. 证明真实性，鉴定；身份验证，认证</w:t>
      </w:r>
    </w:p>
    <w:p>
      <w:pPr>
        <w:jc w:val="left"/>
      </w:pPr>
      <w:r>
        <w:rPr>
          <w:rFonts w:eastAsia="宋体"/>
          <w:b/>
          <w:sz w:val="32"/>
        </w:rPr>
        <w:t>wall plug</w:t>
      </w:r>
    </w:p>
    <w:p>
      <w:pPr>
        <w:jc w:val="left"/>
      </w:pPr>
      <w:r>
        <w:rPr>
          <w:rFonts w:eastAsia="宋体"/>
          <w:sz w:val="24"/>
        </w:rPr>
        <w:tab/>
        <w:t>ˈwɔːl plʌɡ</w:t>
      </w:r>
    </w:p>
    <w:p>
      <w:pPr>
        <w:jc w:val="left"/>
      </w:pPr>
      <w:r>
        <w:rPr>
          <w:rFonts w:eastAsia="宋体"/>
          <w:sz w:val="24"/>
        </w:rPr>
        <w:tab/>
        <w:t xml:space="preserve"> 墙壁插座：一种安装在墙壁上的电插座，用于连接电器设备。</w:t>
      </w:r>
    </w:p>
    <w:p>
      <w:pPr>
        <w:jc w:val="left"/>
      </w:pPr>
      <w:r>
        <w:rPr>
          <w:rFonts w:eastAsia="宋体"/>
          <w:b/>
          <w:sz w:val="32"/>
        </w:rPr>
        <w:t>contrary</w:t>
      </w:r>
    </w:p>
    <w:p>
      <w:pPr>
        <w:jc w:val="left"/>
      </w:pPr>
      <w:r>
        <w:rPr>
          <w:rFonts w:eastAsia="宋体"/>
          <w:sz w:val="24"/>
        </w:rPr>
        <w:tab/>
        <w:t>ˈkɑːntreri</w:t>
      </w:r>
    </w:p>
    <w:p>
      <w:pPr>
        <w:jc w:val="left"/>
      </w:pPr>
      <w:r>
        <w:rPr>
          <w:rFonts w:eastAsia="宋体"/>
          <w:sz w:val="24"/>
        </w:rPr>
        <w:tab/>
        <w:t>adj. 相反的，相对的；乖戾的，好与人作对的；逆向的，逆行的</w:t>
      </w:r>
    </w:p>
    <w:p>
      <w:pPr>
        <w:jc w:val="left"/>
      </w:pPr>
      <w:r>
        <w:rPr>
          <w:rFonts w:eastAsia="宋体"/>
          <w:sz w:val="24"/>
        </w:rPr>
        <w:tab/>
        <w:t>n. 相反的事实（或事情、情况）；对立命题，反对命题</w:t>
      </w:r>
    </w:p>
    <w:p>
      <w:pPr>
        <w:jc w:val="left"/>
      </w:pPr>
      <w:r>
        <w:rPr>
          <w:rFonts w:eastAsia="宋体"/>
          <w:sz w:val="24"/>
        </w:rPr>
        <w:tab/>
        <w:t>adv. 相反地</w:t>
      </w:r>
    </w:p>
    <w:p>
      <w:pPr>
        <w:jc w:val="left"/>
      </w:pPr>
      <w:r>
        <w:rPr>
          <w:rFonts w:eastAsia="宋体"/>
          <w:sz w:val="20"/>
        </w:rPr>
        <w:tab/>
        <w:t>contrary 相反的 con-, 强调。-ter, 比较级后缀，见enter, interest。其词义演变比较抽象，类似汉语过犹不及。</w:t>
      </w:r>
    </w:p>
    <w:p>
      <w:pPr>
        <w:jc w:val="left"/>
      </w:pPr>
      <w:r>
        <w:rPr>
          <w:rFonts w:eastAsia="宋体"/>
          <w:sz w:val="20"/>
        </w:rPr>
        <w:tab/>
        <w:t>contrary 相反的，矛盾的，对抗的 词根词缀： contr-(=contra-)相反 + -ary形容词词尾</w:t>
      </w:r>
    </w:p>
    <w:p>
      <w:pPr>
        <w:jc w:val="left"/>
      </w:pPr>
      <w:r>
        <w:rPr>
          <w:rFonts w:eastAsia="宋体"/>
          <w:b/>
          <w:sz w:val="32"/>
        </w:rPr>
        <w:t>pease</w:t>
      </w:r>
    </w:p>
    <w:p>
      <w:pPr>
        <w:jc w:val="left"/>
      </w:pPr>
      <w:r>
        <w:rPr>
          <w:rFonts w:eastAsia="宋体"/>
          <w:sz w:val="24"/>
        </w:rPr>
        <w:tab/>
        <w:t>piːz</w:t>
      </w:r>
    </w:p>
    <w:p>
      <w:pPr>
        <w:jc w:val="left"/>
      </w:pPr>
      <w:r>
        <w:rPr>
          <w:rFonts w:eastAsia="宋体"/>
          <w:sz w:val="24"/>
        </w:rPr>
        <w:tab/>
        <w:t>n. 豌豆</w:t>
      </w:r>
    </w:p>
    <w:p>
      <w:pPr>
        <w:jc w:val="left"/>
      </w:pPr>
      <w:r>
        <w:rPr>
          <w:rFonts w:eastAsia="宋体"/>
          <w:sz w:val="24"/>
        </w:rPr>
        <w:tab/>
        <w:t>n. （Pease）人名；（英）皮斯</w:t>
      </w:r>
    </w:p>
    <w:p>
      <w:pPr>
        <w:jc w:val="left"/>
      </w:pPr>
      <w:r>
        <w:rPr>
          <w:rFonts w:eastAsia="宋体"/>
          <w:sz w:val="20"/>
        </w:rPr>
        <w:tab/>
        <w:t>pease 豌豆 来自古英语pease,豌豆，后缩写成pea.</w:t>
      </w:r>
    </w:p>
    <w:p>
      <w:pPr>
        <w:jc w:val="left"/>
      </w:pPr>
      <w:r>
        <w:rPr>
          <w:rFonts w:eastAsia="宋体"/>
          <w:b/>
          <w:sz w:val="32"/>
        </w:rPr>
        <w:t>ident</w:t>
      </w:r>
    </w:p>
    <w:p>
      <w:pPr>
        <w:jc w:val="left"/>
      </w:pPr>
      <w:r>
        <w:rPr>
          <w:rFonts w:eastAsia="宋体"/>
          <w:sz w:val="24"/>
        </w:rPr>
        <w:tab/>
        <w:t>ˈaɪdent</w:t>
      </w:r>
    </w:p>
    <w:p>
      <w:pPr>
        <w:jc w:val="left"/>
      </w:pPr>
      <w:r>
        <w:rPr>
          <w:rFonts w:eastAsia="宋体"/>
          <w:sz w:val="24"/>
        </w:rPr>
        <w:tab/>
        <w:t>n. 识别，鉴别</w:t>
      </w:r>
    </w:p>
    <w:p>
      <w:pPr>
        <w:jc w:val="left"/>
      </w:pPr>
      <w:r>
        <w:rPr>
          <w:rFonts w:eastAsia="宋体"/>
          <w:sz w:val="20"/>
        </w:rPr>
        <w:tab/>
        <w:t>ident 标志曲 缩写自identification.用于指电视节目或音乐广播开始前的标志曲。</w:t>
      </w:r>
    </w:p>
    <w:p>
      <w:pPr>
        <w:jc w:val="left"/>
      </w:pPr>
      <w:r>
        <w:rPr>
          <w:rFonts w:eastAsia="宋体"/>
          <w:b/>
          <w:sz w:val="32"/>
        </w:rPr>
        <w:t>leverage</w:t>
      </w:r>
    </w:p>
    <w:p>
      <w:pPr>
        <w:jc w:val="left"/>
      </w:pPr>
      <w:r>
        <w:rPr>
          <w:rFonts w:eastAsia="宋体"/>
          <w:sz w:val="24"/>
        </w:rPr>
        <w:tab/>
        <w:t>ˈlevərɪdʒ</w:t>
      </w:r>
    </w:p>
    <w:p>
      <w:pPr>
        <w:jc w:val="left"/>
      </w:pPr>
      <w:r>
        <w:rPr>
          <w:rFonts w:eastAsia="宋体"/>
          <w:sz w:val="24"/>
        </w:rPr>
        <w:tab/>
        <w:t>n. 影响力，手段；杠杆力，杠杆作用；&lt;美&gt;杠杆比率</w:t>
      </w:r>
    </w:p>
    <w:p>
      <w:pPr>
        <w:jc w:val="left"/>
      </w:pPr>
      <w:r>
        <w:rPr>
          <w:rFonts w:eastAsia="宋体"/>
          <w:sz w:val="24"/>
        </w:rPr>
        <w:tab/>
        <w:t>v. &lt;英&gt;举债经营；充分利用（资源、观点等）</w:t>
      </w:r>
    </w:p>
    <w:p>
      <w:pPr>
        <w:jc w:val="left"/>
      </w:pPr>
      <w:r>
        <w:rPr>
          <w:rFonts w:eastAsia="宋体"/>
          <w:sz w:val="20"/>
        </w:rPr>
        <w:tab/>
        <w:t>leverage 杠杆作用 来自lever,杠杆。即杠杆作用，用于多种比喻义。</w:t>
      </w:r>
    </w:p>
    <w:p>
      <w:pPr>
        <w:jc w:val="left"/>
      </w:pPr>
      <w:r>
        <w:rPr>
          <w:rFonts w:eastAsia="宋体"/>
          <w:sz w:val="20"/>
        </w:rPr>
        <w:tab/>
        <w:t>leverage (物)杠杆作用，杠杆的力量 词根词缀： -lev-举,升 + -er名词词尾 + -age名词词尾</w:t>
      </w:r>
    </w:p>
    <w:p>
      <w:pPr>
        <w:jc w:val="left"/>
      </w:pPr>
      <w:r>
        <w:rPr>
          <w:rFonts w:eastAsia="宋体"/>
          <w:b/>
          <w:sz w:val="32"/>
        </w:rPr>
        <w:t>affection</w:t>
      </w:r>
    </w:p>
    <w:p>
      <w:pPr>
        <w:jc w:val="left"/>
      </w:pPr>
      <w:r>
        <w:rPr>
          <w:rFonts w:eastAsia="宋体"/>
          <w:sz w:val="24"/>
        </w:rPr>
        <w:tab/>
        <w:t>əˈfekʃ(ə)n</w:t>
      </w:r>
    </w:p>
    <w:p>
      <w:pPr>
        <w:jc w:val="left"/>
      </w:pPr>
      <w:r>
        <w:rPr>
          <w:rFonts w:eastAsia="宋体"/>
          <w:sz w:val="24"/>
        </w:rPr>
        <w:tab/>
        <w:t>n. 喜爱，关爱；爱恋，爱慕之情；精神状况，感情；疾患，病；影响</w:t>
      </w:r>
    </w:p>
    <w:p>
      <w:pPr>
        <w:jc w:val="left"/>
      </w:pPr>
      <w:r>
        <w:rPr>
          <w:rFonts w:eastAsia="宋体"/>
          <w:sz w:val="20"/>
        </w:rPr>
        <w:tab/>
        <w:t>affection 情感 发音释义：[ə'fɛkʃən] n. 喜爱，感情；影响；感染</w:t>
        <w:br/>
        <w:t xml:space="preserve"> 结构分析：affection = affect（影响、感动）+（t）ion（名词后缀）→喜爱、感动、情感</w:t>
      </w:r>
    </w:p>
    <w:p>
      <w:pPr>
        <w:jc w:val="left"/>
      </w:pPr>
      <w:r>
        <w:rPr>
          <w:rFonts w:eastAsia="宋体"/>
          <w:sz w:val="20"/>
        </w:rPr>
        <w:tab/>
        <w:t>affection 影响；感情，爱，慈爱 词根词缀： af-临近 + -fect-做,作 + -ion</w:t>
      </w:r>
    </w:p>
    <w:p>
      <w:pPr>
        <w:jc w:val="left"/>
      </w:pPr>
      <w:r>
        <w:rPr>
          <w:rFonts w:eastAsia="宋体"/>
          <w:b/>
          <w:sz w:val="32"/>
        </w:rPr>
        <w:t>sheet</w:t>
      </w:r>
    </w:p>
    <w:p>
      <w:pPr>
        <w:jc w:val="left"/>
      </w:pPr>
      <w:r>
        <w:rPr>
          <w:rFonts w:eastAsia="宋体"/>
          <w:sz w:val="24"/>
        </w:rPr>
        <w:tab/>
        <w:t>ʃiːt</w:t>
      </w:r>
    </w:p>
    <w:p>
      <w:pPr>
        <w:jc w:val="left"/>
      </w:pPr>
      <w:r>
        <w:rPr>
          <w:rFonts w:eastAsia="宋体"/>
          <w:sz w:val="24"/>
        </w:rPr>
        <w:tab/>
        <w:t>n. 床单，被单；布罩，盖布；纸片，纸张；（Excel 中的）工作表；简要记录，纪要；一整版邮票；（尤指大地区系列地图的一部分的）一张地图；薄板，薄片；（冰或水的）一大片；（雨或火）一大片；拉帆绳，帆脚索；敞舱船的首尾区域</w:t>
      </w:r>
    </w:p>
    <w:p>
      <w:pPr>
        <w:jc w:val="left"/>
      </w:pPr>
      <w:r>
        <w:rPr>
          <w:rFonts w:eastAsia="宋体"/>
          <w:sz w:val="24"/>
        </w:rPr>
        <w:tab/>
        <w:t>v. （用布）盖上，裹上；把（帆）扣紧（或放松）；（雨）倾盆（或瓢泼）而下</w:t>
      </w:r>
    </w:p>
    <w:p>
      <w:pPr>
        <w:jc w:val="left"/>
      </w:pPr>
      <w:r>
        <w:rPr>
          <w:rFonts w:eastAsia="宋体"/>
          <w:sz w:val="24"/>
        </w:rPr>
        <w:tab/>
        <w:t xml:space="preserve"> 【名】 （Sheet）（英）希特（人名）</w:t>
      </w:r>
    </w:p>
    <w:p>
      <w:pPr>
        <w:jc w:val="left"/>
      </w:pPr>
      <w:r>
        <w:rPr>
          <w:rFonts w:eastAsia="宋体"/>
          <w:sz w:val="20"/>
        </w:rPr>
        <w:tab/>
        <w:t>sheet 床单，被单，纸张，薄片，薄板 来自古英语 scete,布，覆盖物，来自 Proto-Germanic*skauta,投掷，投射，来自 PIE*skeud,射 出，发射，词源同 shoot,shot,shut.引申诸相关词义。词义演变比较 pork,猪肉，原义猪，字面 意思为喜欢拱的动物，词源同 furrow,沟，垄。</w:t>
      </w:r>
    </w:p>
    <w:p>
      <w:pPr>
        <w:jc w:val="left"/>
      </w:pPr>
      <w:r>
        <w:rPr>
          <w:rFonts w:eastAsia="宋体"/>
          <w:b/>
          <w:sz w:val="32"/>
        </w:rPr>
        <w:t>drill</w:t>
      </w:r>
    </w:p>
    <w:p>
      <w:pPr>
        <w:jc w:val="left"/>
      </w:pPr>
      <w:r>
        <w:rPr>
          <w:rFonts w:eastAsia="宋体"/>
          <w:sz w:val="24"/>
        </w:rPr>
        <w:tab/>
        <w:t>drɪl</w:t>
      </w:r>
    </w:p>
    <w:p>
      <w:pPr>
        <w:jc w:val="left"/>
      </w:pPr>
      <w:r>
        <w:rPr>
          <w:rFonts w:eastAsia="宋体"/>
          <w:sz w:val="24"/>
        </w:rPr>
        <w:tab/>
        <w:t>n. 钻，钻机；训练，演习；粗斜纹布；条播沟；条播机；条播作物；&lt;非正式&gt;常规，正确步骤；尾角螺</w:t>
      </w:r>
    </w:p>
    <w:p>
      <w:pPr>
        <w:jc w:val="left"/>
      </w:pPr>
      <w:r>
        <w:rPr>
          <w:rFonts w:eastAsia="宋体"/>
          <w:sz w:val="24"/>
        </w:rPr>
        <w:tab/>
        <w:t>v. 钻孔；训练，演习；条播</w:t>
      </w:r>
    </w:p>
    <w:p>
      <w:pPr>
        <w:jc w:val="left"/>
      </w:pPr>
      <w:r>
        <w:rPr>
          <w:rFonts w:eastAsia="宋体"/>
          <w:sz w:val="24"/>
        </w:rPr>
        <w:tab/>
        <w:t xml:space="preserve"> 【名】 （Drill）（德、英）德里尔（人名）</w:t>
      </w:r>
    </w:p>
    <w:p>
      <w:pPr>
        <w:jc w:val="left"/>
      </w:pPr>
      <w:r>
        <w:rPr>
          <w:rFonts w:eastAsia="宋体"/>
          <w:sz w:val="20"/>
        </w:rPr>
        <w:tab/>
        <w:t>drill 钻，训练 来自PIE*tere, 转，磨，词源同turn. 训练义可能来自军事操练，向前转，向后转等。</w:t>
      </w:r>
    </w:p>
    <w:p>
      <w:pPr>
        <w:jc w:val="left"/>
      </w:pPr>
      <w:r>
        <w:rPr>
          <w:rFonts w:eastAsia="宋体"/>
          <w:b/>
          <w:sz w:val="32"/>
        </w:rPr>
        <w:t>chemistry</w:t>
      </w:r>
    </w:p>
    <w:p>
      <w:pPr>
        <w:jc w:val="left"/>
      </w:pPr>
      <w:r>
        <w:rPr>
          <w:rFonts w:eastAsia="宋体"/>
          <w:sz w:val="24"/>
        </w:rPr>
        <w:tab/>
        <w:t>ˈkemɪstri</w:t>
      </w:r>
    </w:p>
    <w:p>
      <w:pPr>
        <w:jc w:val="left"/>
      </w:pPr>
      <w:r>
        <w:rPr>
          <w:rFonts w:eastAsia="宋体"/>
          <w:sz w:val="24"/>
        </w:rPr>
        <w:tab/>
        <w:t>n. 化学；化学成分，化学反应；（彼此间的）吸引</w:t>
      </w:r>
    </w:p>
    <w:p>
      <w:pPr>
        <w:jc w:val="left"/>
      </w:pPr>
      <w:r>
        <w:rPr>
          <w:rFonts w:eastAsia="宋体"/>
          <w:sz w:val="20"/>
        </w:rPr>
        <w:tab/>
        <w:t>chemistry 化学 来自chemist.</w:t>
      </w:r>
    </w:p>
    <w:p>
      <w:pPr>
        <w:jc w:val="left"/>
      </w:pPr>
      <w:r>
        <w:rPr>
          <w:rFonts w:eastAsia="宋体"/>
          <w:sz w:val="20"/>
        </w:rPr>
        <w:tab/>
        <w:t>chemistry 化学 古代的炼金术士们总想找到一种方法，将低贱的金属变为金子。现在通过原子裂变的原理表明，他们的这种想法并非一般人们想象的那么愚蠢。古埃及人入侵欧洲后，将他们所研究的炼金术，连同其命名al-kimia一起传入欧洲。后来，这个词变成alchemy，“炼金的人”叫做alchemist，最后成了chemistry，“化学”的概念就是从“炼金术”演变来的。</w:t>
      </w:r>
    </w:p>
    <w:p>
      <w:pPr>
        <w:jc w:val="left"/>
      </w:pPr>
      <w:r>
        <w:rPr>
          <w:rFonts w:eastAsia="宋体"/>
          <w:sz w:val="20"/>
        </w:rPr>
        <w:tab/>
        <w:t>chemistry 化学 词根词缀： -chem-化学 + -ist名词词尾,从事某一工作的人 + -ry名词词尾</w:t>
      </w:r>
    </w:p>
    <w:p>
      <w:pPr>
        <w:jc w:val="left"/>
      </w:pPr>
      <w:r>
        <w:rPr>
          <w:rFonts w:eastAsia="宋体"/>
          <w:b/>
          <w:sz w:val="32"/>
        </w:rPr>
        <w:t>reinvest</w:t>
      </w:r>
    </w:p>
    <w:p>
      <w:pPr>
        <w:jc w:val="left"/>
      </w:pPr>
      <w:r>
        <w:rPr>
          <w:rFonts w:eastAsia="宋体"/>
          <w:sz w:val="24"/>
        </w:rPr>
        <w:tab/>
        <w:t>ˌriːɪnˈvest</w:t>
      </w:r>
    </w:p>
    <w:p>
      <w:pPr>
        <w:jc w:val="left"/>
      </w:pPr>
      <w:r>
        <w:rPr>
          <w:rFonts w:eastAsia="宋体"/>
          <w:sz w:val="24"/>
        </w:rPr>
        <w:tab/>
        <w:t>v. 再投资，把（利润）用于再投资；把（赚到的钱）用于改进业务；投入改善，投资增值</w:t>
      </w:r>
    </w:p>
    <w:p>
      <w:pPr>
        <w:jc w:val="left"/>
      </w:pPr>
      <w:r>
        <w:rPr>
          <w:rFonts w:eastAsia="宋体"/>
          <w:sz w:val="20"/>
        </w:rPr>
        <w:tab/>
        <w:t>reinvest 再投资 re-,再，重新，invest,投资。</w:t>
      </w:r>
    </w:p>
    <w:p>
      <w:pPr>
        <w:jc w:val="left"/>
      </w:pPr>
      <w:r>
        <w:rPr>
          <w:rFonts w:eastAsia="宋体"/>
          <w:b/>
          <w:sz w:val="32"/>
        </w:rPr>
        <w:t>rough</w:t>
      </w:r>
    </w:p>
    <w:p>
      <w:pPr>
        <w:jc w:val="left"/>
      </w:pPr>
      <w:r>
        <w:rPr>
          <w:rFonts w:eastAsia="宋体"/>
          <w:sz w:val="24"/>
        </w:rPr>
        <w:tab/>
        <w:t>rʌf</w:t>
      </w:r>
    </w:p>
    <w:p>
      <w:pPr>
        <w:jc w:val="left"/>
      </w:pPr>
      <w:r>
        <w:rPr>
          <w:rFonts w:eastAsia="宋体"/>
          <w:sz w:val="24"/>
        </w:rPr>
        <w:tab/>
        <w:t>adj. （表面）粗糙的，不平的；（网球或软式墙网球拍）粗面的；粗暴的，猛烈的；（地方）多暴力的，犯罪盛行的；汹涌的，风浪很大的；粗制的，不完善的；粗俗的，不讲究的；粗略的，大致的；&lt;非正式&gt; 艰难的，不愉快的；&lt;英，非正式&gt; 身体不适的；（声音）粗哑的，不悦耳的；（酒）涩味的；未经加工的；（文具）用以打草稿的</w:t>
      </w:r>
    </w:p>
    <w:p>
      <w:pPr>
        <w:jc w:val="left"/>
      </w:pPr>
      <w:r>
        <w:rPr>
          <w:rFonts w:eastAsia="宋体"/>
          <w:sz w:val="24"/>
        </w:rPr>
        <w:tab/>
        <w:t>n. （高尔夫球场的）深草区（the rough）；草稿，草图；&lt;旧，非正式&gt; 粗野的人，暴徒；未加工的宝石；高低不平的地面；粗糙的部分；艰苦，不愉快</w:t>
      </w:r>
    </w:p>
    <w:p>
      <w:pPr>
        <w:jc w:val="left"/>
      </w:pPr>
      <w:r>
        <w:rPr>
          <w:rFonts w:eastAsia="宋体"/>
          <w:sz w:val="24"/>
        </w:rPr>
        <w:tab/>
        <w:t>v. 粗制，对……粗加工；草拟，画……的轮廓；使不平，把……弄毛糙；&lt;非正式&gt; 因陋就简地生活；粗暴地对待；（在美式橄榄球、冰球等比赛中对对手）动粗</w:t>
      </w:r>
    </w:p>
    <w:p>
      <w:pPr>
        <w:jc w:val="left"/>
      </w:pPr>
      <w:r>
        <w:rPr>
          <w:rFonts w:eastAsia="宋体"/>
          <w:sz w:val="24"/>
        </w:rPr>
        <w:tab/>
        <w:t>adv. &lt;非正式&gt; 粗糙地，粗暴地；&lt;英&gt; 风餐露宿</w:t>
      </w:r>
    </w:p>
    <w:p>
      <w:pPr>
        <w:jc w:val="left"/>
      </w:pPr>
      <w:r>
        <w:rPr>
          <w:rFonts w:eastAsia="宋体"/>
          <w:sz w:val="24"/>
        </w:rPr>
        <w:tab/>
        <w:t xml:space="preserve"> 【名】 （Rough）（英）拉夫（人名）</w:t>
      </w:r>
    </w:p>
    <w:p>
      <w:pPr>
        <w:jc w:val="left"/>
      </w:pPr>
      <w:r>
        <w:rPr>
          <w:rFonts w:eastAsia="宋体"/>
          <w:sz w:val="20"/>
        </w:rPr>
        <w:tab/>
        <w:t>rough 粗糙的，粗鲁的，粗野的 来自古英语 ruh,粗糙的，粗布的，多毛的，来自 Proto-Germanic*rukhaz,碎裂的，来自 PIE*reue, 粉碎，碎开，敲击，词源同 ruin,rag.引申诸相关词义。</w:t>
      </w:r>
    </w:p>
    <w:p>
      <w:pPr>
        <w:jc w:val="left"/>
      </w:pPr>
      <w:r>
        <w:rPr>
          <w:rFonts w:eastAsia="宋体"/>
          <w:b/>
          <w:sz w:val="32"/>
        </w:rPr>
        <w:t>blackmail</w:t>
      </w:r>
    </w:p>
    <w:p>
      <w:pPr>
        <w:jc w:val="left"/>
      </w:pPr>
      <w:r>
        <w:rPr>
          <w:rFonts w:eastAsia="宋体"/>
          <w:sz w:val="24"/>
        </w:rPr>
        <w:tab/>
        <w:t>ˈblækmeɪl</w:t>
      </w:r>
    </w:p>
    <w:p>
      <w:pPr>
        <w:jc w:val="left"/>
      </w:pPr>
      <w:r>
        <w:rPr>
          <w:rFonts w:eastAsia="宋体"/>
          <w:sz w:val="24"/>
        </w:rPr>
        <w:tab/>
        <w:t>n. 勒索，敲诈；胁迫，威胁；勒索金</w:t>
      </w:r>
    </w:p>
    <w:p>
      <w:pPr>
        <w:jc w:val="left"/>
      </w:pPr>
      <w:r>
        <w:rPr>
          <w:rFonts w:eastAsia="宋体"/>
          <w:sz w:val="24"/>
        </w:rPr>
        <w:tab/>
        <w:t>v. 敲诈，勒索；要挟，胁迫</w:t>
      </w:r>
    </w:p>
    <w:p>
      <w:pPr>
        <w:jc w:val="left"/>
      </w:pPr>
      <w:r>
        <w:rPr>
          <w:rFonts w:eastAsia="宋体"/>
          <w:sz w:val="20"/>
        </w:rPr>
        <w:tab/>
        <w:t>blackmail （敲诈勒索）：以牲畜或农产品所缴纳的地租 英语单词blackmail由black（黑色的）+mail（邮件）构成，为什么是“敲诈勒索”而不是“黑色邮件”的意思呢？难道敲诈勒索时要给对方发黑色邮件吗？其实，blackmail中的mail与现代英语中表示“邮件”的mail毫无关系，它源自古时苏格兰方言，指的是“地租”或“税金”。16世纪时苏格兰农民向地主交租时，以白银形式缴纳的地租叫做white mail，而那些没有白银的穷困农民只能以牲畜或农产品形式缴纳地租，这种地租就叫做black mail。农民缴纳black mail时，地租往往会以压低牲畜或农产品价格为手段，对农民进行百般刁难和敲诈勒索，因此black mail逐渐产生了“敲诈勒索”的含义。并且当时苏格兰和英格兰交界处盗匪流行，人们被迫向盗匪缴纳保护费才能求得一时平安。这种保护费也被称作black mail。由于这两个原因，合写在一起的英语单词blackmail就完全用来表示“敲诈勒索”了。</w:t>
        <w:br/>
        <w:t>blackmail：['blækmeɪl] n.敲诈勒索，敲诈勒索所得vt.敲诈，勒索</w:t>
      </w:r>
    </w:p>
    <w:p>
      <w:pPr>
        <w:jc w:val="left"/>
      </w:pPr>
      <w:r>
        <w:rPr>
          <w:rFonts w:eastAsia="宋体"/>
          <w:sz w:val="20"/>
        </w:rPr>
        <w:tab/>
        <w:t>blackmail 勒索 black, 黑，此处指邪恶。mail, 此处指租金，贡金。来自16世纪苏格兰一些土匪向当地农民强制收租，类似保护费。</w:t>
      </w:r>
    </w:p>
    <w:p>
      <w:pPr>
        <w:jc w:val="left"/>
      </w:pPr>
      <w:r>
        <w:rPr>
          <w:rFonts w:eastAsia="宋体"/>
          <w:sz w:val="20"/>
        </w:rPr>
        <w:tab/>
        <w:t>blackmail 敲诈，勒索，讹诈 blackmail乃复合词，由black和mail二词构成，其中mail和当今意为“邮件”的mail风马牛不相及。在早期的苏格兰方言中mail指“地租”或“税金”。16世纪苏格兰农民向地主交的租就叫mail，以农产品或牲畜的形式交的租称blackmail，以银子形式交的租则称white mail。一些农民没有现金只能以物抵租，贪婪的地主往往趁此敲诈勒索，强迫他们多交black mail，这就使black mail逐渐蒙上一层贬义由那时苏格兰和英格兰交界处一度盗匪为患，当地农民和小地主为了免遭劫掠被迫向盗匪交付保护费，因保护费系敲诈勒索所得，故也被喻称为black mail。其中mail的词义引申为tribute（贡品），而black则暗含evil／wicked（邪恶的）之义。到了19世纪blackmail开始用以泛指“敲诈勒索所得的钱财”，再往后就不再指物，转而指索取财物的手段，即“敲诈”，“勒索”或“讹诈”。关于blackmail中的mail的本义，我们从现代苏格兰方言中mailer（佃农）和mailing（租来的农场，农场的租金）这两个词尚能寻觅到它的遗迹。</w:t>
      </w:r>
    </w:p>
    <w:p>
      <w:pPr>
        <w:jc w:val="left"/>
      </w:pPr>
      <w:r>
        <w:rPr>
          <w:rFonts w:eastAsia="宋体"/>
          <w:sz w:val="20"/>
        </w:rPr>
        <w:tab/>
        <w:t xml:space="preserve">blackmail 讹诈，敲诈；胁迫，恫吓 mail作“支付,税”的意义时,来源于古斯堪的纳维亚语mal(讲话,协定)。  </w:t>
        <w:br/>
        <w:t xml:space="preserve"> 词根词缀： black黑色的 + mail支付</w:t>
      </w:r>
    </w:p>
    <w:p>
      <w:pPr>
        <w:jc w:val="left"/>
      </w:pPr>
      <w:r>
        <w:rPr>
          <w:rFonts w:eastAsia="宋体"/>
          <w:b/>
          <w:sz w:val="32"/>
        </w:rPr>
        <w:t>embed</w:t>
      </w:r>
    </w:p>
    <w:p>
      <w:pPr>
        <w:jc w:val="left"/>
      </w:pPr>
      <w:r>
        <w:rPr>
          <w:rFonts w:eastAsia="宋体"/>
          <w:sz w:val="24"/>
        </w:rPr>
        <w:tab/>
        <w:t>ɪmˈbed</w:t>
      </w:r>
    </w:p>
    <w:p>
      <w:pPr>
        <w:jc w:val="left"/>
      </w:pPr>
      <w:r>
        <w:rPr>
          <w:rFonts w:eastAsia="宋体"/>
          <w:sz w:val="24"/>
        </w:rPr>
        <w:tab/>
        <w:t>v. （使）嵌入， 把……插入；深信，使深留脑中；（计算机中）内置；栽种；派遣</w:t>
      </w:r>
    </w:p>
    <w:p>
      <w:pPr>
        <w:jc w:val="left"/>
      </w:pPr>
      <w:r>
        <w:rPr>
          <w:rFonts w:eastAsia="宋体"/>
          <w:sz w:val="24"/>
        </w:rPr>
        <w:tab/>
        <w:t>n. 随军记者</w:t>
      </w:r>
    </w:p>
    <w:p>
      <w:pPr>
        <w:jc w:val="left"/>
      </w:pPr>
      <w:r>
        <w:rPr>
          <w:rFonts w:eastAsia="宋体"/>
          <w:sz w:val="20"/>
        </w:rPr>
        <w:tab/>
        <w:t>embed 嵌入 em-, 进入，使。-bed，挖，河床，词源同fossil。</w:t>
      </w:r>
    </w:p>
    <w:p>
      <w:pPr>
        <w:jc w:val="left"/>
      </w:pPr>
      <w:r>
        <w:rPr>
          <w:rFonts w:eastAsia="宋体"/>
          <w:sz w:val="20"/>
        </w:rPr>
        <w:tab/>
        <w:t>embed 使插入，使嵌入，深留，嵌入，[医]包埋 词根词缀： em-向内 + bed</w:t>
      </w:r>
    </w:p>
    <w:p>
      <w:pPr>
        <w:jc w:val="left"/>
      </w:pPr>
      <w:r>
        <w:rPr>
          <w:rFonts w:eastAsia="宋体"/>
          <w:b/>
          <w:sz w:val="32"/>
        </w:rPr>
        <w:t>generation</w:t>
      </w:r>
    </w:p>
    <w:p>
      <w:pPr>
        <w:jc w:val="left"/>
      </w:pPr>
      <w:r>
        <w:rPr>
          <w:rFonts w:eastAsia="宋体"/>
          <w:sz w:val="24"/>
        </w:rPr>
        <w:tab/>
        <w:t>ˌdʒenəˈreɪʃ(ə)n</w:t>
      </w:r>
    </w:p>
    <w:p>
      <w:pPr>
        <w:jc w:val="left"/>
      </w:pPr>
      <w:r>
        <w:rPr>
          <w:rFonts w:eastAsia="宋体"/>
          <w:sz w:val="24"/>
        </w:rPr>
        <w:tab/>
        <w:t>n. 一代（人）；一代人的时间；（产品发展的）代；产生</w:t>
      </w:r>
    </w:p>
    <w:p>
      <w:pPr>
        <w:jc w:val="left"/>
      </w:pPr>
      <w:r>
        <w:rPr>
          <w:rFonts w:eastAsia="宋体"/>
          <w:sz w:val="20"/>
        </w:rPr>
        <w:tab/>
        <w:t>generation 代，一代人 来自generate, 产生，生育。</w:t>
      </w:r>
    </w:p>
    <w:p>
      <w:pPr>
        <w:jc w:val="left"/>
      </w:pPr>
      <w:r>
        <w:rPr>
          <w:rFonts w:eastAsia="宋体"/>
          <w:sz w:val="20"/>
        </w:rPr>
        <w:tab/>
        <w:t>generation 产生，发生；一代(人) 词根词缀： -gener-生殖 + -ation名词词尾</w:t>
      </w:r>
    </w:p>
    <w:p>
      <w:pPr>
        <w:jc w:val="left"/>
      </w:pPr>
      <w:r>
        <w:rPr>
          <w:rFonts w:eastAsia="宋体"/>
          <w:b/>
          <w:sz w:val="32"/>
        </w:rPr>
        <w:t>specter</w:t>
      </w:r>
    </w:p>
    <w:p>
      <w:pPr>
        <w:jc w:val="left"/>
      </w:pPr>
      <w:r>
        <w:rPr>
          <w:rFonts w:eastAsia="宋体"/>
          <w:sz w:val="24"/>
        </w:rPr>
        <w:tab/>
        <w:t>ˈspektər</w:t>
      </w:r>
    </w:p>
    <w:p>
      <w:pPr>
        <w:jc w:val="left"/>
      </w:pPr>
      <w:r>
        <w:rPr>
          <w:rFonts w:eastAsia="宋体"/>
          <w:sz w:val="24"/>
        </w:rPr>
        <w:tab/>
        <w:t>n. 幽灵；妖怪；恐怖之物</w:t>
      </w:r>
    </w:p>
    <w:p>
      <w:pPr>
        <w:jc w:val="left"/>
      </w:pPr>
      <w:r>
        <w:rPr>
          <w:rFonts w:eastAsia="宋体"/>
          <w:sz w:val="20"/>
        </w:rPr>
        <w:tab/>
        <w:t>specter 鬼，幽灵，恐惧，恐慌 来自拉丁语 spectrum,出现，显示，影像，鬼魂，幽灵，来自 specere,看，词源同 spectate,aspect.</w:t>
      </w:r>
    </w:p>
    <w:p>
      <w:pPr>
        <w:jc w:val="left"/>
      </w:pPr>
      <w:r>
        <w:rPr>
          <w:rFonts w:eastAsia="宋体"/>
          <w:b/>
          <w:sz w:val="32"/>
        </w:rPr>
        <w:t>capability</w:t>
      </w:r>
    </w:p>
    <w:p>
      <w:pPr>
        <w:jc w:val="left"/>
      </w:pPr>
      <w:r>
        <w:rPr>
          <w:rFonts w:eastAsia="宋体"/>
          <w:sz w:val="24"/>
        </w:rPr>
        <w:tab/>
        <w:t>ˌkeɪpəˈbɪləti</w:t>
      </w:r>
    </w:p>
    <w:p>
      <w:pPr>
        <w:jc w:val="left"/>
      </w:pPr>
      <w:r>
        <w:rPr>
          <w:rFonts w:eastAsia="宋体"/>
          <w:sz w:val="24"/>
        </w:rPr>
        <w:tab/>
        <w:t>n. 能力，才能；（国家的）军事力量；计算机性能</w:t>
      </w:r>
    </w:p>
    <w:p>
      <w:pPr>
        <w:jc w:val="left"/>
      </w:pPr>
      <w:r>
        <w:rPr>
          <w:rFonts w:eastAsia="宋体"/>
          <w:b/>
          <w:sz w:val="32"/>
        </w:rPr>
        <w:t>poitrine</w:t>
      </w:r>
    </w:p>
    <w:p>
      <w:pPr>
        <w:jc w:val="left"/>
      </w:pPr>
      <w:r>
        <w:rPr>
          <w:rFonts w:eastAsia="宋体"/>
          <w:sz w:val="24"/>
        </w:rPr>
        <w:tab/>
        <w:t>pwɑːˈtrɪn</w:t>
      </w:r>
    </w:p>
    <w:p>
      <w:pPr>
        <w:jc w:val="left"/>
      </w:pPr>
      <w:r>
        <w:rPr>
          <w:rFonts w:eastAsia="宋体"/>
          <w:sz w:val="24"/>
        </w:rPr>
        <w:tab/>
        <w:t>n. （法）前胸，胸肉；（尤指女性丰满的）胸脯</w:t>
      </w:r>
    </w:p>
    <w:p>
      <w:pPr>
        <w:jc w:val="left"/>
      </w:pPr>
      <w:r>
        <w:rPr>
          <w:rFonts w:eastAsia="宋体"/>
          <w:sz w:val="24"/>
        </w:rPr>
        <w:tab/>
        <w:t>n. （Poitrine）人名；（法）普瓦特里纳</w:t>
      </w:r>
    </w:p>
    <w:p>
      <w:pPr>
        <w:jc w:val="left"/>
      </w:pPr>
      <w:r>
        <w:rPr>
          <w:rFonts w:eastAsia="宋体"/>
          <w:b/>
          <w:sz w:val="32"/>
        </w:rPr>
        <w:t>abundance</w:t>
      </w:r>
    </w:p>
    <w:p>
      <w:pPr>
        <w:jc w:val="left"/>
      </w:pPr>
      <w:r>
        <w:rPr>
          <w:rFonts w:eastAsia="宋体"/>
          <w:sz w:val="24"/>
        </w:rPr>
        <w:tab/>
        <w:t>əˈbʌndəns</w:t>
      </w:r>
    </w:p>
    <w:p>
      <w:pPr>
        <w:jc w:val="left"/>
      </w:pPr>
      <w:r>
        <w:rPr>
          <w:rFonts w:eastAsia="宋体"/>
          <w:sz w:val="24"/>
        </w:rPr>
        <w:tab/>
        <w:t>n. 大量，丰富；繁荣，富裕；数量，丰度；（纸牌惠斯特用语）独得九墩</w:t>
      </w:r>
    </w:p>
    <w:p>
      <w:pPr>
        <w:jc w:val="left"/>
      </w:pPr>
      <w:r>
        <w:rPr>
          <w:rFonts w:eastAsia="宋体"/>
          <w:b/>
          <w:sz w:val="32"/>
        </w:rPr>
        <w:t>move</w:t>
      </w:r>
    </w:p>
    <w:p>
      <w:pPr>
        <w:jc w:val="left"/>
      </w:pPr>
      <w:r>
        <w:rPr>
          <w:rFonts w:eastAsia="宋体"/>
          <w:sz w:val="24"/>
        </w:rPr>
        <w:tab/>
        <w:t>muːv</w:t>
      </w:r>
    </w:p>
    <w:p>
      <w:pPr>
        <w:jc w:val="left"/>
      </w:pPr>
      <w:r>
        <w:rPr>
          <w:rFonts w:eastAsia="宋体"/>
          <w:sz w:val="24"/>
        </w:rPr>
        <w:tab/>
        <w:t>v. （使）改变位置，（使）移动；搬家，搬迁；（使）变换，调动；（使）改变观点（或做法）；前进，进展；采取行动；使感动，打动；促使，驱使；更改（时间或日期）；改变话题；走棋，移动棋子；（在会议或法庭上）提议；&lt;非正式&gt;快速行进；（商品）被销售，销售（商品）；进行社交活动，交往；&lt;非正式&gt;离去；使（肠）排空</w:t>
      </w:r>
    </w:p>
    <w:p>
      <w:pPr>
        <w:jc w:val="left"/>
      </w:pPr>
      <w:r>
        <w:rPr>
          <w:rFonts w:eastAsia="宋体"/>
          <w:sz w:val="24"/>
        </w:rPr>
        <w:tab/>
        <w:t>n. 措施，行动；移动，活动；转变，改变；一步棋，走棋；搬家，迁移</w:t>
      </w:r>
    </w:p>
    <w:p>
      <w:pPr>
        <w:jc w:val="left"/>
      </w:pPr>
      <w:r>
        <w:rPr>
          <w:rFonts w:eastAsia="宋体"/>
          <w:sz w:val="20"/>
        </w:rPr>
        <w:tab/>
        <w:t>move 移动；迁居；感动 词根词缀： -mov-移动 + -e动词词尾</w:t>
      </w:r>
    </w:p>
    <w:p>
      <w:pPr>
        <w:jc w:val="left"/>
      </w:pPr>
      <w:r>
        <w:rPr>
          <w:rFonts w:eastAsia="宋体"/>
          <w:sz w:val="20"/>
        </w:rPr>
        <w:tab/>
        <w:t>move 移动，运动，打动 来自拉丁语movere,移动，运动，词源同mobile,motion.引申词义打动等。</w:t>
      </w:r>
    </w:p>
    <w:p>
      <w:pPr>
        <w:jc w:val="left"/>
      </w:pPr>
      <w:r>
        <w:rPr>
          <w:rFonts w:eastAsia="宋体"/>
          <w:b/>
          <w:sz w:val="32"/>
        </w:rPr>
        <w:t>earlier</w:t>
      </w:r>
    </w:p>
    <w:p>
      <w:pPr>
        <w:jc w:val="left"/>
      </w:pPr>
      <w:r>
        <w:rPr>
          <w:rFonts w:eastAsia="宋体"/>
          <w:sz w:val="24"/>
        </w:rPr>
        <w:tab/>
        <w:t>ˈɜːrliər</w:t>
      </w:r>
    </w:p>
    <w:p>
      <w:pPr>
        <w:jc w:val="left"/>
      </w:pPr>
      <w:r>
        <w:rPr>
          <w:rFonts w:eastAsia="宋体"/>
          <w:sz w:val="24"/>
        </w:rPr>
        <w:tab/>
        <w:t>adv. 早些时候地</w:t>
      </w:r>
    </w:p>
    <w:p>
      <w:pPr>
        <w:jc w:val="left"/>
      </w:pPr>
      <w:r>
        <w:rPr>
          <w:rFonts w:eastAsia="宋体"/>
          <w:sz w:val="24"/>
        </w:rPr>
        <w:tab/>
        <w:t>adj. 早些时候的</w:t>
      </w:r>
    </w:p>
    <w:p>
      <w:pPr>
        <w:jc w:val="left"/>
      </w:pPr>
      <w:r>
        <w:rPr>
          <w:rFonts w:eastAsia="宋体"/>
          <w:b/>
          <w:sz w:val="32"/>
        </w:rPr>
        <w:t>alias</w:t>
      </w:r>
    </w:p>
    <w:p>
      <w:pPr>
        <w:jc w:val="left"/>
      </w:pPr>
      <w:r>
        <w:rPr>
          <w:rFonts w:eastAsia="宋体"/>
          <w:sz w:val="24"/>
        </w:rPr>
        <w:tab/>
        <w:t>ˈeɪliəs</w:t>
      </w:r>
    </w:p>
    <w:p>
      <w:pPr>
        <w:jc w:val="left"/>
      </w:pPr>
      <w:r>
        <w:rPr>
          <w:rFonts w:eastAsia="宋体"/>
          <w:sz w:val="24"/>
        </w:rPr>
        <w:tab/>
        <w:t>adv. 又名，化名（尤指演员或罪犯）</w:t>
      </w:r>
    </w:p>
    <w:p>
      <w:pPr>
        <w:jc w:val="left"/>
      </w:pPr>
      <w:r>
        <w:rPr>
          <w:rFonts w:eastAsia="宋体"/>
          <w:sz w:val="24"/>
        </w:rPr>
        <w:tab/>
        <w:t>n. （尤指罪犯所用的）化名，别名；（文件、互联网地址等用的）别名，假名；假频伪信号</w:t>
      </w:r>
    </w:p>
    <w:p>
      <w:pPr>
        <w:jc w:val="left"/>
      </w:pPr>
      <w:r>
        <w:rPr>
          <w:rFonts w:eastAsia="宋体"/>
          <w:sz w:val="24"/>
        </w:rPr>
        <w:tab/>
        <w:t>v. 错误识别（信号频率），使失真</w:t>
      </w:r>
    </w:p>
    <w:p>
      <w:pPr>
        <w:jc w:val="left"/>
      </w:pPr>
      <w:r>
        <w:rPr>
          <w:rFonts w:eastAsia="宋体"/>
          <w:sz w:val="24"/>
        </w:rPr>
        <w:tab/>
        <w:t xml:space="preserve"> 【名】 （Alias）（马、美、英、印）阿利亚（人名）</w:t>
      </w:r>
    </w:p>
    <w:p>
      <w:pPr>
        <w:jc w:val="left"/>
      </w:pPr>
      <w:r>
        <w:rPr>
          <w:rFonts w:eastAsia="宋体"/>
          <w:sz w:val="20"/>
        </w:rPr>
        <w:tab/>
        <w:t>alias 别名 发音释义：['eɪlɪəs] n. 别名，化名adv. 别名叫；化名为</w:t>
        <w:br/>
        <w:t xml:space="preserve">  词源解释：alias←拉丁语alias（下次、其他方式）←拉丁语alius（另一个）←原始印欧语词根al（那一边）</w:t>
        <w:br/>
        <w:t xml:space="preserve">  同源词：else（其他），alienate（离间），alien（外星人），alter（改变），alibi（理由）</w:t>
      </w:r>
    </w:p>
    <w:p>
      <w:pPr>
        <w:jc w:val="left"/>
      </w:pPr>
      <w:r>
        <w:rPr>
          <w:rFonts w:eastAsia="宋体"/>
          <w:sz w:val="20"/>
        </w:rPr>
        <w:tab/>
        <w:t>alias 别名 拉丁词。词根al, 其它，同else.</w:t>
      </w:r>
    </w:p>
    <w:p>
      <w:pPr>
        <w:jc w:val="left"/>
      </w:pPr>
      <w:r>
        <w:rPr>
          <w:rFonts w:eastAsia="宋体"/>
          <w:sz w:val="20"/>
        </w:rPr>
        <w:tab/>
        <w:t>alias 别名，化名 词根词缀： -ali-其它 + as</w:t>
      </w:r>
    </w:p>
    <w:p>
      <w:pPr>
        <w:jc w:val="left"/>
      </w:pPr>
      <w:r>
        <w:rPr>
          <w:rFonts w:eastAsia="宋体"/>
          <w:b/>
          <w:sz w:val="32"/>
        </w:rPr>
        <w:t>synonymous</w:t>
      </w:r>
    </w:p>
    <w:p>
      <w:pPr>
        <w:jc w:val="left"/>
      </w:pPr>
      <w:r>
        <w:rPr>
          <w:rFonts w:eastAsia="宋体"/>
          <w:sz w:val="24"/>
        </w:rPr>
        <w:tab/>
        <w:t>sɪˈnɑːnɪməs</w:t>
      </w:r>
    </w:p>
    <w:p>
      <w:pPr>
        <w:jc w:val="left"/>
      </w:pPr>
      <w:r>
        <w:rPr>
          <w:rFonts w:eastAsia="宋体"/>
          <w:sz w:val="24"/>
        </w:rPr>
        <w:tab/>
        <w:t>adj. 紧密联系的，引起联想的；（词，短语）同义的</w:t>
      </w:r>
    </w:p>
    <w:p>
      <w:pPr>
        <w:jc w:val="left"/>
      </w:pPr>
      <w:r>
        <w:rPr>
          <w:rFonts w:eastAsia="宋体"/>
          <w:sz w:val="20"/>
        </w:rPr>
        <w:tab/>
        <w:t>synonymous 同义的 synonym,同义词，-ous,形容词后缀。</w:t>
      </w:r>
    </w:p>
    <w:p>
      <w:pPr>
        <w:jc w:val="left"/>
      </w:pPr>
      <w:r>
        <w:rPr>
          <w:rFonts w:eastAsia="宋体"/>
          <w:b/>
          <w:sz w:val="32"/>
        </w:rPr>
        <w:t>elect</w:t>
      </w:r>
    </w:p>
    <w:p>
      <w:pPr>
        <w:jc w:val="left"/>
      </w:pPr>
      <w:r>
        <w:rPr>
          <w:rFonts w:eastAsia="宋体"/>
          <w:sz w:val="24"/>
        </w:rPr>
        <w:tab/>
        <w:t>ɪˈlekt</w:t>
      </w:r>
    </w:p>
    <w:p>
      <w:pPr>
        <w:jc w:val="left"/>
      </w:pPr>
      <w:r>
        <w:rPr>
          <w:rFonts w:eastAsia="宋体"/>
          <w:sz w:val="24"/>
        </w:rPr>
        <w:tab/>
        <w:t>v. 选举；选择（做）；（上帝）挑选（某人）（而使其灵魂永远得救）</w:t>
      </w:r>
    </w:p>
    <w:p>
      <w:pPr>
        <w:jc w:val="left"/>
      </w:pPr>
      <w:r>
        <w:rPr>
          <w:rFonts w:eastAsia="宋体"/>
          <w:sz w:val="24"/>
        </w:rPr>
        <w:tab/>
        <w:t>adj. 候任的；选中的，卓越的；蒙上帝挑选（而得救）的</w:t>
      </w:r>
    </w:p>
    <w:p>
      <w:pPr>
        <w:jc w:val="left"/>
      </w:pPr>
      <w:r>
        <w:rPr>
          <w:rFonts w:eastAsia="宋体"/>
          <w:sz w:val="24"/>
        </w:rPr>
        <w:tab/>
        <w:t>n. 上帝的选民（the elect）；特权阶层</w:t>
      </w:r>
    </w:p>
    <w:p>
      <w:pPr>
        <w:jc w:val="left"/>
      </w:pPr>
      <w:r>
        <w:rPr>
          <w:rFonts w:eastAsia="宋体"/>
          <w:sz w:val="20"/>
        </w:rPr>
        <w:tab/>
        <w:t>elect 选举 e-, 向外。-lect, 收集，选出，词源同collect,elite.</w:t>
      </w:r>
    </w:p>
    <w:p>
      <w:pPr>
        <w:jc w:val="left"/>
      </w:pPr>
      <w:r>
        <w:rPr>
          <w:rFonts w:eastAsia="宋体"/>
          <w:sz w:val="20"/>
        </w:rPr>
        <w:tab/>
        <w:t xml:space="preserve">elect 选举，推选；选择，作出选择 来源于拉丁语动词eligere(选出)的过去分词electus。  </w:t>
        <w:br/>
        <w:t xml:space="preserve"> 词根词缀： e-出 + -lect-采集</w:t>
      </w:r>
    </w:p>
    <w:p>
      <w:pPr>
        <w:jc w:val="left"/>
      </w:pPr>
      <w:r>
        <w:rPr>
          <w:rFonts w:eastAsia="宋体"/>
          <w:b/>
          <w:sz w:val="32"/>
        </w:rPr>
        <w:t>feed</w:t>
      </w:r>
    </w:p>
    <w:p>
      <w:pPr>
        <w:jc w:val="left"/>
      </w:pPr>
      <w:r>
        <w:rPr>
          <w:rFonts w:eastAsia="宋体"/>
          <w:sz w:val="24"/>
        </w:rPr>
        <w:tab/>
        <w:t>fiːd</w:t>
      </w:r>
    </w:p>
    <w:p>
      <w:pPr>
        <w:jc w:val="left"/>
      </w:pPr>
      <w:r>
        <w:rPr>
          <w:rFonts w:eastAsia="宋体"/>
          <w:sz w:val="24"/>
        </w:rPr>
        <w:tab/>
        <w:t>v. 饲养，喂养，为……提供食物；以……为食物，吃食；提供（意见或信息等），灌输；施肥；添加燃料；把……放进机器，将……塞进机器；加深，强化；使（缓慢平稳地）移动，使穿过（有限的空间）；&lt;非正式&gt;维持，满足（习惯）；传球；流入，进入</w:t>
      </w:r>
    </w:p>
    <w:p>
      <w:pPr>
        <w:jc w:val="left"/>
      </w:pPr>
      <w:r>
        <w:rPr>
          <w:rFonts w:eastAsia="宋体"/>
          <w:sz w:val="24"/>
        </w:rPr>
        <w:tab/>
        <w:t>n. 哺乳，喂养；动物的饲料，植物的肥料；（机器的）进料装置；（机器、设备的）原料供给；（卫星或网络）转播，（信号）传输；（计算机）订阅源；（给舞台演员的）提词，提白；&lt;非正式&gt;丰盛的一餐</w:t>
      </w:r>
    </w:p>
    <w:p>
      <w:pPr>
        <w:jc w:val="left"/>
      </w:pPr>
      <w:r>
        <w:rPr>
          <w:rFonts w:eastAsia="宋体"/>
          <w:sz w:val="20"/>
        </w:rPr>
        <w:tab/>
        <w:t>feed 喂食 来自food的动词形式。</w:t>
      </w:r>
    </w:p>
    <w:p>
      <w:pPr>
        <w:jc w:val="left"/>
      </w:pPr>
      <w:r>
        <w:rPr>
          <w:rFonts w:eastAsia="宋体"/>
          <w:sz w:val="20"/>
        </w:rPr>
        <w:tab/>
        <w:t xml:space="preserve">feed 喂(养)，饲（养)；( 来源于日耳曼语foth-,形成于英语名词food。  </w:t>
        <w:br/>
        <w:t xml:space="preserve"> 同源词：food</w:t>
      </w:r>
    </w:p>
    <w:p>
      <w:pPr>
        <w:jc w:val="left"/>
      </w:pPr>
      <w:r>
        <w:rPr>
          <w:rFonts w:eastAsia="宋体"/>
          <w:b/>
          <w:sz w:val="32"/>
        </w:rPr>
        <w:t>spaghetti</w:t>
      </w:r>
    </w:p>
    <w:p>
      <w:pPr>
        <w:jc w:val="left"/>
      </w:pPr>
      <w:r>
        <w:rPr>
          <w:rFonts w:eastAsia="宋体"/>
          <w:sz w:val="24"/>
        </w:rPr>
        <w:tab/>
        <w:t>spəˈɡeti</w:t>
      </w:r>
    </w:p>
    <w:p>
      <w:pPr>
        <w:jc w:val="left"/>
      </w:pPr>
      <w:r>
        <w:rPr>
          <w:rFonts w:eastAsia="宋体"/>
          <w:sz w:val="24"/>
        </w:rPr>
        <w:tab/>
        <w:t>n. 意大利式细面条</w:t>
      </w:r>
    </w:p>
    <w:p>
      <w:pPr>
        <w:jc w:val="left"/>
      </w:pPr>
      <w:r>
        <w:rPr>
          <w:rFonts w:eastAsia="宋体"/>
          <w:sz w:val="24"/>
        </w:rPr>
        <w:tab/>
        <w:t>n. （Spaghetti）人名；（意）斯帕盖蒂</w:t>
      </w:r>
    </w:p>
    <w:p>
      <w:pPr>
        <w:jc w:val="left"/>
      </w:pPr>
      <w:r>
        <w:rPr>
          <w:rFonts w:eastAsia="宋体"/>
          <w:sz w:val="20"/>
        </w:rPr>
        <w:tab/>
        <w:t>spaghetti  意大利语 (see Italian etymology below)</w:t>
      </w:r>
    </w:p>
    <w:p>
      <w:pPr>
        <w:jc w:val="left"/>
      </w:pPr>
      <w:r>
        <w:rPr>
          <w:rFonts w:eastAsia="宋体"/>
          <w:sz w:val="20"/>
        </w:rPr>
        <w:tab/>
        <w:t>spaghetti 意大利细面条 来自意大利语 spaghetti,复数形式于 spaghetto,小词形式于 spago,线，绳子。引申词义细面条。</w:t>
      </w:r>
    </w:p>
    <w:p>
      <w:pPr>
        <w:jc w:val="left"/>
      </w:pPr>
      <w:r>
        <w:rPr>
          <w:rFonts w:eastAsia="宋体"/>
          <w:b/>
          <w:sz w:val="32"/>
        </w:rPr>
        <w:t>population</w:t>
      </w:r>
    </w:p>
    <w:p>
      <w:pPr>
        <w:jc w:val="left"/>
      </w:pPr>
      <w:r>
        <w:rPr>
          <w:rFonts w:eastAsia="宋体"/>
          <w:sz w:val="24"/>
        </w:rPr>
        <w:tab/>
        <w:t>ˌpɑːpjuˈleɪʃ(ə)n</w:t>
      </w:r>
    </w:p>
    <w:p>
      <w:pPr>
        <w:jc w:val="left"/>
      </w:pPr>
      <w:r>
        <w:rPr>
          <w:rFonts w:eastAsia="宋体"/>
          <w:sz w:val="24"/>
        </w:rPr>
        <w:tab/>
        <w:t>n. （地区、国家等的）人口，人口数量；（某领域的）生物，族群，人口；（统计）总体，母体；（天文）星族；（物理）布居数</w:t>
      </w:r>
    </w:p>
    <w:p>
      <w:pPr>
        <w:jc w:val="left"/>
      </w:pPr>
      <w:r>
        <w:rPr>
          <w:rFonts w:eastAsia="宋体"/>
          <w:sz w:val="20"/>
        </w:rPr>
        <w:tab/>
        <w:t>population 人口；人口数 词根词缀： -popul-人民 + -ation名词词尾</w:t>
      </w:r>
    </w:p>
    <w:p>
      <w:pPr>
        <w:jc w:val="left"/>
      </w:pPr>
      <w:r>
        <w:rPr>
          <w:rFonts w:eastAsia="宋体"/>
          <w:sz w:val="20"/>
        </w:rPr>
        <w:tab/>
        <w:t>population 人口 来自populate,居住，构成人口，-ion,名词后缀。</w:t>
      </w:r>
    </w:p>
    <w:p>
      <w:pPr>
        <w:jc w:val="left"/>
      </w:pPr>
      <w:r>
        <w:rPr>
          <w:rFonts w:eastAsia="宋体"/>
          <w:b/>
          <w:sz w:val="32"/>
        </w:rPr>
        <w:t>infer</w:t>
      </w:r>
    </w:p>
    <w:p>
      <w:pPr>
        <w:jc w:val="left"/>
      </w:pPr>
      <w:r>
        <w:rPr>
          <w:rFonts w:eastAsia="宋体"/>
          <w:sz w:val="24"/>
        </w:rPr>
        <w:tab/>
        <w:t>ɪnˈfɜːr</w:t>
      </w:r>
    </w:p>
    <w:p>
      <w:pPr>
        <w:jc w:val="left"/>
      </w:pPr>
      <w:r>
        <w:rPr>
          <w:rFonts w:eastAsia="宋体"/>
          <w:sz w:val="24"/>
        </w:rPr>
        <w:tab/>
        <w:t>v. 推断，推论；暗示，暗指</w:t>
      </w:r>
    </w:p>
    <w:p>
      <w:pPr>
        <w:jc w:val="left"/>
      </w:pPr>
      <w:r>
        <w:rPr>
          <w:rFonts w:eastAsia="宋体"/>
          <w:sz w:val="20"/>
        </w:rPr>
        <w:tab/>
        <w:t>infer  来自拉丁语inferō.</w:t>
      </w:r>
    </w:p>
    <w:p>
      <w:pPr>
        <w:jc w:val="left"/>
      </w:pPr>
      <w:r>
        <w:rPr>
          <w:rFonts w:eastAsia="宋体"/>
          <w:sz w:val="20"/>
        </w:rPr>
        <w:tab/>
        <w:t>infer 推断，推论 in-,进入，使，-fer,带来，词源同bring.即带进来的，引申词义推断，推论。</w:t>
      </w:r>
    </w:p>
    <w:p>
      <w:pPr>
        <w:jc w:val="left"/>
      </w:pPr>
      <w:r>
        <w:rPr>
          <w:rFonts w:eastAsia="宋体"/>
          <w:sz w:val="20"/>
        </w:rPr>
        <w:tab/>
        <w:t>infer 推论，推断 词根词缀： in-向内 + -fer-拿取 → 向里面拿 → 探究其深层意义 → 推断</w:t>
      </w:r>
    </w:p>
    <w:p>
      <w:pPr>
        <w:jc w:val="left"/>
      </w:pPr>
      <w:r>
        <w:rPr>
          <w:rFonts w:eastAsia="宋体"/>
          <w:b/>
          <w:sz w:val="32"/>
        </w:rPr>
        <w:t>turn out that</w:t>
      </w:r>
    </w:p>
    <w:p>
      <w:pPr>
        <w:jc w:val="left"/>
      </w:pPr>
      <w:r>
        <w:rPr>
          <w:rFonts w:eastAsia="宋体"/>
          <w:sz w:val="24"/>
        </w:rPr>
        <w:tab/>
      </w:r>
    </w:p>
    <w:p>
      <w:pPr>
        <w:jc w:val="left"/>
      </w:pPr>
      <w:r>
        <w:rPr>
          <w:rFonts w:eastAsia="宋体"/>
          <w:sz w:val="24"/>
        </w:rPr>
        <w:tab/>
        <w:t xml:space="preserve"> 结果是：表示某事实或情况最终的结果或发展。</w:t>
      </w:r>
    </w:p>
    <w:p>
      <w:pPr>
        <w:jc w:val="left"/>
      </w:pPr>
      <w:r>
        <w:rPr>
          <w:rFonts w:eastAsia="宋体"/>
          <w:b/>
          <w:sz w:val="32"/>
        </w:rPr>
        <w:t>script</w:t>
      </w:r>
    </w:p>
    <w:p>
      <w:pPr>
        <w:jc w:val="left"/>
      </w:pPr>
      <w:r>
        <w:rPr>
          <w:rFonts w:eastAsia="宋体"/>
          <w:sz w:val="24"/>
        </w:rPr>
        <w:tab/>
        <w:t>skrɪpt</w:t>
      </w:r>
    </w:p>
    <w:p>
      <w:pPr>
        <w:jc w:val="left"/>
      </w:pPr>
      <w:r>
        <w:rPr>
          <w:rFonts w:eastAsia="宋体"/>
          <w:sz w:val="24"/>
        </w:rPr>
        <w:tab/>
        <w:t>n. 剧本，讲稿；笔迹，手写体；连写体，草体；字体；（一种语言的）字母系统，字母表；&lt;英&gt;（考生的）笔试答卷； 脚本（程序）（计算机的一系列指令）；&lt;非正式&gt;（医生的）处方；期待，计划</w:t>
      </w:r>
    </w:p>
    <w:p>
      <w:pPr>
        <w:jc w:val="left"/>
      </w:pPr>
      <w:r>
        <w:rPr>
          <w:rFonts w:eastAsia="宋体"/>
          <w:sz w:val="24"/>
        </w:rPr>
        <w:tab/>
        <w:t>v. 写剧本，写讲稿；事先准备，计划</w:t>
      </w:r>
    </w:p>
    <w:p>
      <w:pPr>
        <w:jc w:val="left"/>
      </w:pPr>
      <w:r>
        <w:rPr>
          <w:rFonts w:eastAsia="宋体"/>
          <w:sz w:val="20"/>
        </w:rPr>
        <w:tab/>
        <w:t>script 剧本，文字材料，字迹 -script-写 → script文字材料</w:t>
      </w:r>
    </w:p>
    <w:p>
      <w:pPr>
        <w:jc w:val="left"/>
      </w:pPr>
      <w:r>
        <w:rPr>
          <w:rFonts w:eastAsia="宋体"/>
          <w:sz w:val="20"/>
        </w:rPr>
        <w:tab/>
        <w:t>script 剧本，手稿，书稿 来自 scribe,写，-pt,过去分词格。词性由形容词作名词使用，引申诸相关词义。</w:t>
      </w:r>
    </w:p>
    <w:p>
      <w:pPr>
        <w:jc w:val="left"/>
      </w:pPr>
      <w:r>
        <w:rPr>
          <w:rFonts w:eastAsia="宋体"/>
          <w:b/>
          <w:sz w:val="32"/>
        </w:rPr>
        <w:t>manipulation</w:t>
      </w:r>
    </w:p>
    <w:p>
      <w:pPr>
        <w:jc w:val="left"/>
      </w:pPr>
      <w:r>
        <w:rPr>
          <w:rFonts w:eastAsia="宋体"/>
          <w:sz w:val="24"/>
        </w:rPr>
        <w:tab/>
        <w:t>məˌnɪpjuˈleɪʃn</w:t>
      </w:r>
    </w:p>
    <w:p>
      <w:pPr>
        <w:jc w:val="left"/>
      </w:pPr>
      <w:r>
        <w:rPr>
          <w:rFonts w:eastAsia="宋体"/>
          <w:sz w:val="24"/>
        </w:rPr>
        <w:tab/>
        <w:t>n. 操纵；推拿；（熟练的）控制，使用；（对账目等的）伪造，篡改；（对储存在计算机上的信息的）操作，处理</w:t>
      </w:r>
    </w:p>
    <w:p>
      <w:pPr>
        <w:jc w:val="left"/>
      </w:pPr>
      <w:r>
        <w:rPr>
          <w:rFonts w:eastAsia="宋体"/>
          <w:sz w:val="20"/>
        </w:rPr>
        <w:tab/>
        <w:t>manipulation  来自古法语[[manipule]] (来自拉丁语[[manipulus]]) + [[-ation]].</w:t>
      </w:r>
    </w:p>
    <w:p>
      <w:pPr>
        <w:jc w:val="left"/>
      </w:pPr>
      <w:r>
        <w:rPr>
          <w:rFonts w:eastAsia="宋体"/>
          <w:sz w:val="20"/>
        </w:rPr>
        <w:tab/>
        <w:t>manipulation 操纵，控制 来自拉丁语manipulus,手满的，用手握住的，来自manus,手，词源同manual,-pul,满的，词源同full,fill.引申词义操纵，控制。</w:t>
      </w:r>
    </w:p>
    <w:p>
      <w:pPr>
        <w:jc w:val="left"/>
      </w:pPr>
      <w:r>
        <w:rPr>
          <w:rFonts w:eastAsia="宋体"/>
          <w:sz w:val="20"/>
        </w:rPr>
        <w:tab/>
        <w:t xml:space="preserve">manipulation 操作，控制，处理，计算，翻转，手动操作 词源解释详见manipulate词条  </w:t>
        <w:br/>
        <w:t xml:space="preserve"> 词根词缀： -mani-手 + -pul-(=-ple-)充满 + -ation名词词尾</w:t>
      </w:r>
    </w:p>
    <w:p>
      <w:pPr>
        <w:jc w:val="left"/>
      </w:pPr>
      <w:r>
        <w:rPr>
          <w:rFonts w:eastAsia="宋体"/>
          <w:b/>
          <w:sz w:val="32"/>
        </w:rPr>
        <w:t>superficies</w:t>
      </w:r>
    </w:p>
    <w:p>
      <w:pPr>
        <w:jc w:val="left"/>
      </w:pPr>
      <w:r>
        <w:rPr>
          <w:rFonts w:eastAsia="宋体"/>
          <w:sz w:val="24"/>
        </w:rPr>
        <w:tab/>
        <w:t>ˌsʊpərˈfɪʃɪˌiz</w:t>
      </w:r>
    </w:p>
    <w:p>
      <w:pPr>
        <w:jc w:val="left"/>
      </w:pPr>
      <w:r>
        <w:rPr>
          <w:rFonts w:eastAsia="宋体"/>
          <w:sz w:val="24"/>
        </w:rPr>
        <w:tab/>
        <w:t>n. 外表，表面；面积</w:t>
      </w:r>
    </w:p>
    <w:p>
      <w:pPr>
        <w:jc w:val="left"/>
      </w:pPr>
      <w:r>
        <w:rPr>
          <w:rFonts w:eastAsia="宋体"/>
          <w:b/>
          <w:sz w:val="32"/>
        </w:rPr>
        <w:t>summit</w:t>
      </w:r>
    </w:p>
    <w:p>
      <w:pPr>
        <w:jc w:val="left"/>
      </w:pPr>
      <w:r>
        <w:rPr>
          <w:rFonts w:eastAsia="宋体"/>
          <w:sz w:val="24"/>
        </w:rPr>
        <w:tab/>
        <w:t>ˈsʌmɪt</w:t>
      </w:r>
    </w:p>
    <w:p>
      <w:pPr>
        <w:jc w:val="left"/>
      </w:pPr>
      <w:r>
        <w:rPr>
          <w:rFonts w:eastAsia="宋体"/>
          <w:sz w:val="24"/>
        </w:rPr>
        <w:tab/>
        <w:t>n. （政府间的）首脑会议，峰会；山顶，顶峰；（成就的）顶点，最高点；最高阶层</w:t>
      </w:r>
    </w:p>
    <w:p>
      <w:pPr>
        <w:jc w:val="left"/>
      </w:pPr>
      <w:r>
        <w:rPr>
          <w:rFonts w:eastAsia="宋体"/>
          <w:sz w:val="24"/>
        </w:rPr>
        <w:tab/>
        <w:t>adj. 最高级的，政府首脑的</w:t>
      </w:r>
    </w:p>
    <w:p>
      <w:pPr>
        <w:jc w:val="left"/>
      </w:pPr>
      <w:r>
        <w:rPr>
          <w:rFonts w:eastAsia="宋体"/>
          <w:sz w:val="24"/>
        </w:rPr>
        <w:tab/>
        <w:t>v. 登上（顶峰）</w:t>
      </w:r>
    </w:p>
    <w:p>
      <w:pPr>
        <w:jc w:val="left"/>
      </w:pPr>
      <w:r>
        <w:rPr>
          <w:rFonts w:eastAsia="宋体"/>
          <w:sz w:val="20"/>
        </w:rPr>
        <w:tab/>
        <w:t>summit (山等的)最高点，峰顶；顶峰，极点；(首脑间)最高级会议 词根词缀： -sum-最高,总(m双写) + -it</w:t>
      </w:r>
    </w:p>
    <w:p>
      <w:pPr>
        <w:jc w:val="left"/>
      </w:pPr>
      <w:r>
        <w:rPr>
          <w:rFonts w:eastAsia="宋体"/>
          <w:sz w:val="20"/>
        </w:rPr>
        <w:tab/>
        <w:t>summit 最高点；峰顶；高层会议 理解单词sum（总数）背后的逻辑对记住summit是有帮助的。罗马人在加总一串数字的时候，习惯从下往上累加，到最后得出的总和就是在最顶头了。所以sum的本义是“最高点”，和summit同源，其中sum为词根“顶点”，-it为后缀。</w:t>
      </w:r>
    </w:p>
    <w:p>
      <w:pPr>
        <w:jc w:val="left"/>
      </w:pPr>
      <w:r>
        <w:rPr>
          <w:rFonts w:eastAsia="宋体"/>
          <w:b/>
          <w:sz w:val="32"/>
        </w:rPr>
        <w:t>brink</w:t>
      </w:r>
    </w:p>
    <w:p>
      <w:pPr>
        <w:jc w:val="left"/>
      </w:pPr>
      <w:r>
        <w:rPr>
          <w:rFonts w:eastAsia="宋体"/>
          <w:sz w:val="24"/>
        </w:rPr>
        <w:tab/>
        <w:t>brɪŋk</w:t>
      </w:r>
    </w:p>
    <w:p>
      <w:pPr>
        <w:jc w:val="left"/>
      </w:pPr>
      <w:r>
        <w:rPr>
          <w:rFonts w:eastAsia="宋体"/>
          <w:sz w:val="24"/>
        </w:rPr>
        <w:tab/>
        <w:t>n. 边缘</w:t>
      </w:r>
    </w:p>
    <w:p>
      <w:pPr>
        <w:jc w:val="left"/>
      </w:pPr>
      <w:r>
        <w:rPr>
          <w:rFonts w:eastAsia="宋体"/>
          <w:sz w:val="24"/>
        </w:rPr>
        <w:tab/>
        <w:t xml:space="preserve"> 【名】 （Brink）（英、德、荷、丹、瑞典）布林克（人名）</w:t>
      </w:r>
    </w:p>
    <w:p>
      <w:pPr>
        <w:jc w:val="left"/>
      </w:pPr>
      <w:r>
        <w:rPr>
          <w:rFonts w:eastAsia="宋体"/>
          <w:sz w:val="20"/>
        </w:rPr>
        <w:tab/>
        <w:t>brink 边缘 发音释义：[brɪŋk] n.（峭壁的）边缘</w:t>
        <w:br/>
        <w:t xml:space="preserve"> 词源解释：来自中古低地日耳曼语brink（边缘）或丹麦语brink（险峻、海滨、河岸）</w:t>
        <w:br/>
        <w:t xml:space="preserve"> 词组习语：on the brink of（濒临）</w:t>
        <w:br/>
        <w:t xml:space="preserve"> 衍生词：brinkmanship（边缘政策；外交冒险政策）；brinkman（边缘主义者）</w:t>
        <w:br/>
        <w:t xml:space="preserve"> 英语单词brim、brink、edge、margin、rim、verge都有“边”“边沿”的意思，区别如下： brim指如壶、杯、碗等各种形状容器的内侧边缘，也指帽子的边；brink指悬崖峭壁的边缘；edge指物体两平面交接处的边缘或边线；rim指任何圆形物体的缘、周或边；margin指书页的空白边缘，也可指物体的边缘；verge指一平面或广阔区域的尽头，也常指道路的边缘。</w:t>
        <w:br/>
        <w:t xml:space="preserve"> 用于比喻时，brink常用于借喻中,指濒临某种危险；edge指尖锐性、严峻性等；margin的意思是“留有余地”；verge表示濒临某种感情或行动的状态。</w:t>
        <w:br/>
        <w:t xml:space="preserve"> 助记窍门：与brim一起记：brim表示内侧边缘，所以以m（连在一起的两个n）结尾；brink表示峭壁的边缘，所以以k结尾，令人联想到峭壁向外突出的锐利边缘。</w:t>
      </w:r>
    </w:p>
    <w:p>
      <w:pPr>
        <w:jc w:val="left"/>
      </w:pPr>
      <w:r>
        <w:rPr>
          <w:rFonts w:eastAsia="宋体"/>
          <w:sz w:val="20"/>
        </w:rPr>
        <w:tab/>
        <w:t>brink 边缘 可能同break, 分开，切开。</w:t>
      </w:r>
    </w:p>
    <w:p>
      <w:pPr>
        <w:jc w:val="left"/>
      </w:pPr>
      <w:r>
        <w:rPr>
          <w:rFonts w:eastAsia="宋体"/>
          <w:b/>
          <w:sz w:val="32"/>
        </w:rPr>
        <w:t>immanent</w:t>
      </w:r>
    </w:p>
    <w:p>
      <w:pPr>
        <w:jc w:val="left"/>
      </w:pPr>
      <w:r>
        <w:rPr>
          <w:rFonts w:eastAsia="宋体"/>
          <w:sz w:val="24"/>
        </w:rPr>
        <w:tab/>
        <w:t>ˈɪmənənt</w:t>
      </w:r>
    </w:p>
    <w:p>
      <w:pPr>
        <w:jc w:val="left"/>
      </w:pPr>
      <w:r>
        <w:rPr>
          <w:rFonts w:eastAsia="宋体"/>
          <w:sz w:val="24"/>
        </w:rPr>
        <w:tab/>
        <w:t>adj. 内在的；固有的</w:t>
      </w:r>
    </w:p>
    <w:p>
      <w:pPr>
        <w:jc w:val="left"/>
      </w:pPr>
      <w:r>
        <w:rPr>
          <w:rFonts w:eastAsia="宋体"/>
          <w:sz w:val="20"/>
        </w:rPr>
        <w:tab/>
        <w:t>immanent 内在的 im-,进入，使，-man,内在，居住，词源同manor,permanent.</w:t>
      </w:r>
    </w:p>
    <w:p>
      <w:pPr>
        <w:jc w:val="left"/>
      </w:pPr>
      <w:r>
        <w:rPr>
          <w:rFonts w:eastAsia="宋体"/>
          <w:b/>
          <w:sz w:val="32"/>
        </w:rPr>
        <w:t>patience</w:t>
      </w:r>
    </w:p>
    <w:p>
      <w:pPr>
        <w:jc w:val="left"/>
      </w:pPr>
      <w:r>
        <w:rPr>
          <w:rFonts w:eastAsia="宋体"/>
          <w:sz w:val="24"/>
        </w:rPr>
        <w:tab/>
        <w:t>ˈpeɪʃ(ə)ns</w:t>
      </w:r>
    </w:p>
    <w:p>
      <w:pPr>
        <w:jc w:val="left"/>
      </w:pPr>
      <w:r>
        <w:rPr>
          <w:rFonts w:eastAsia="宋体"/>
          <w:sz w:val="24"/>
        </w:rPr>
        <w:tab/>
        <w:t>n. 耐心；耐性；忍耐力；考验某人的耐心；&lt;英&gt;单人纸牌游戏</w:t>
      </w:r>
    </w:p>
    <w:p>
      <w:pPr>
        <w:jc w:val="left"/>
      </w:pPr>
      <w:r>
        <w:rPr>
          <w:rFonts w:eastAsia="宋体"/>
          <w:sz w:val="20"/>
        </w:rPr>
        <w:tab/>
        <w:t>patience 耐性，忍耐 词根词缀： -pati-痛苦 + -ence名词词尾</w:t>
      </w:r>
    </w:p>
    <w:p>
      <w:pPr>
        <w:jc w:val="left"/>
      </w:pPr>
      <w:r>
        <w:rPr>
          <w:rFonts w:eastAsia="宋体"/>
          <w:sz w:val="20"/>
        </w:rPr>
        <w:tab/>
        <w:t>patience 耐心，忍耐 来自拉丁语pati,忍受，承受，词源同passion,passive.即忍受力，忍耐，耐心。</w:t>
      </w:r>
    </w:p>
    <w:p>
      <w:pPr>
        <w:jc w:val="left"/>
      </w:pPr>
      <w:r>
        <w:rPr>
          <w:rFonts w:eastAsia="宋体"/>
          <w:b/>
          <w:sz w:val="32"/>
        </w:rPr>
        <w:t>church</w:t>
      </w:r>
    </w:p>
    <w:p>
      <w:pPr>
        <w:jc w:val="left"/>
      </w:pPr>
      <w:r>
        <w:rPr>
          <w:rFonts w:eastAsia="宋体"/>
          <w:sz w:val="24"/>
        </w:rPr>
        <w:tab/>
        <w:t>tʃɜːrtʃ</w:t>
      </w:r>
    </w:p>
    <w:p>
      <w:pPr>
        <w:jc w:val="left"/>
      </w:pPr>
      <w:r>
        <w:rPr>
          <w:rFonts w:eastAsia="宋体"/>
          <w:sz w:val="24"/>
        </w:rPr>
        <w:tab/>
        <w:t>n. 教堂；礼拜仪式；教派，教会</w:t>
      </w:r>
    </w:p>
    <w:p>
      <w:pPr>
        <w:jc w:val="left"/>
      </w:pPr>
      <w:r>
        <w:rPr>
          <w:rFonts w:eastAsia="宋体"/>
          <w:sz w:val="24"/>
        </w:rPr>
        <w:tab/>
        <w:t>v. &lt;古&gt;把（产妇等）带到教堂做感恩礼拜；&lt;美&gt;对……进行教会裁决</w:t>
      </w:r>
    </w:p>
    <w:p>
      <w:pPr>
        <w:jc w:val="left"/>
      </w:pPr>
      <w:r>
        <w:rPr>
          <w:rFonts w:eastAsia="宋体"/>
          <w:sz w:val="24"/>
        </w:rPr>
        <w:tab/>
        <w:t>adj. 教会的；礼拜的</w:t>
      </w:r>
    </w:p>
    <w:p>
      <w:pPr>
        <w:jc w:val="left"/>
      </w:pPr>
      <w:r>
        <w:rPr>
          <w:rFonts w:eastAsia="宋体"/>
          <w:sz w:val="24"/>
        </w:rPr>
        <w:tab/>
        <w:t xml:space="preserve"> 【名】 （Church）（英）丘奇（人名）</w:t>
      </w:r>
    </w:p>
    <w:p>
      <w:pPr>
        <w:jc w:val="left"/>
      </w:pPr>
      <w:r>
        <w:rPr>
          <w:rFonts w:eastAsia="宋体"/>
          <w:sz w:val="20"/>
        </w:rPr>
        <w:tab/>
        <w:t>church 教堂 来自PIE*keue, 膨胀，增强，词源同cumulative,accumulate. 词义由膨胀外延到强大，强壮，上帝，上帝的世俗所在，其方言变体kirk.</w:t>
      </w:r>
    </w:p>
    <w:p>
      <w:pPr>
        <w:jc w:val="left"/>
      </w:pPr>
      <w:r>
        <w:rPr>
          <w:rFonts w:eastAsia="宋体"/>
          <w:b/>
          <w:sz w:val="32"/>
        </w:rPr>
        <w:t>existence</w:t>
      </w:r>
    </w:p>
    <w:p>
      <w:pPr>
        <w:jc w:val="left"/>
      </w:pPr>
      <w:r>
        <w:rPr>
          <w:rFonts w:eastAsia="宋体"/>
          <w:sz w:val="24"/>
        </w:rPr>
        <w:tab/>
        <w:t>ɪɡˈzɪstəns</w:t>
      </w:r>
    </w:p>
    <w:p>
      <w:pPr>
        <w:jc w:val="left"/>
      </w:pPr>
      <w:r>
        <w:rPr>
          <w:rFonts w:eastAsia="宋体"/>
          <w:sz w:val="24"/>
        </w:rPr>
        <w:tab/>
        <w:t>n. 存在，实有；生存，生活，生活方式；&lt;古&gt;存在物，实体</w:t>
      </w:r>
    </w:p>
    <w:p>
      <w:pPr>
        <w:jc w:val="left"/>
      </w:pPr>
      <w:r>
        <w:rPr>
          <w:rFonts w:eastAsia="宋体"/>
          <w:sz w:val="20"/>
        </w:rPr>
        <w:tab/>
        <w:t>existence 存在 来自exist, 存在。</w:t>
      </w:r>
    </w:p>
    <w:p>
      <w:pPr>
        <w:jc w:val="left"/>
      </w:pPr>
      <w:r>
        <w:rPr>
          <w:rFonts w:eastAsia="宋体"/>
          <w:sz w:val="20"/>
        </w:rPr>
        <w:tab/>
        <w:t>existence 存在，实在，生存，生活方式 词根词缀： ex-出 + -sist-站立(第一个s省略) + -ence名词词尾 → 站出 → 显现出来</w:t>
      </w:r>
    </w:p>
    <w:p>
      <w:pPr>
        <w:jc w:val="left"/>
      </w:pPr>
      <w:r>
        <w:rPr>
          <w:rFonts w:eastAsia="宋体"/>
          <w:b/>
          <w:sz w:val="32"/>
        </w:rPr>
        <w:t>velocity</w:t>
      </w:r>
    </w:p>
    <w:p>
      <w:pPr>
        <w:jc w:val="left"/>
      </w:pPr>
      <w:r>
        <w:rPr>
          <w:rFonts w:eastAsia="宋体"/>
          <w:sz w:val="24"/>
        </w:rPr>
        <w:tab/>
        <w:t>vəˈlɑːsəti</w:t>
      </w:r>
    </w:p>
    <w:p>
      <w:pPr>
        <w:jc w:val="left"/>
      </w:pPr>
      <w:r>
        <w:rPr>
          <w:rFonts w:eastAsia="宋体"/>
          <w:sz w:val="24"/>
        </w:rPr>
        <w:tab/>
        <w:t>n. 速度，速率；高速，快速；（经济）周转率，流通速度</w:t>
      </w:r>
    </w:p>
    <w:p>
      <w:pPr>
        <w:jc w:val="left"/>
      </w:pPr>
      <w:r>
        <w:rPr>
          <w:rFonts w:eastAsia="宋体"/>
          <w:sz w:val="20"/>
        </w:rPr>
        <w:tab/>
        <w:t>velocity  来自中世纪法语vélocité, 来自拉丁语vēlōcitās("speed"), 来自vēlōx("fast").</w:t>
      </w:r>
    </w:p>
    <w:p>
      <w:pPr>
        <w:jc w:val="left"/>
      </w:pPr>
      <w:r>
        <w:rPr>
          <w:rFonts w:eastAsia="宋体"/>
          <w:sz w:val="20"/>
        </w:rPr>
        <w:tab/>
        <w:t>velocity 速度(矢量)，流通速度；速率；迅速，快速；周转率 来源于拉丁语中velox(迅速的)派生的velocitas(速度)的宾格velocitatem,经由法语velocite进入英语为velocity。</w:t>
      </w:r>
    </w:p>
    <w:p>
      <w:pPr>
        <w:jc w:val="left"/>
      </w:pPr>
      <w:r>
        <w:rPr>
          <w:rFonts w:eastAsia="宋体"/>
          <w:sz w:val="20"/>
        </w:rPr>
        <w:tab/>
        <w:t>velocity 速度 来自拉丁语 volo,飞，词源同 volatile,volley.引申词义极快的速度。或来自拉丁语 vehere,携带， 运载，词源同 vehicle.</w:t>
      </w:r>
    </w:p>
    <w:p>
      <w:pPr>
        <w:jc w:val="left"/>
      </w:pPr>
      <w:r>
        <w:rPr>
          <w:rFonts w:eastAsia="宋体"/>
          <w:b/>
          <w:sz w:val="32"/>
        </w:rPr>
        <w:t>whop</w:t>
      </w:r>
    </w:p>
    <w:p>
      <w:pPr>
        <w:jc w:val="left"/>
      </w:pPr>
      <w:r>
        <w:rPr>
          <w:rFonts w:eastAsia="宋体"/>
          <w:sz w:val="24"/>
        </w:rPr>
        <w:tab/>
        <w:t>wɑːp</w:t>
      </w:r>
    </w:p>
    <w:p>
      <w:pPr>
        <w:jc w:val="left"/>
      </w:pPr>
      <w:r>
        <w:rPr>
          <w:rFonts w:eastAsia="宋体"/>
          <w:sz w:val="24"/>
        </w:rPr>
        <w:tab/>
        <w:t>vi. 打；抽出；征服</w:t>
      </w:r>
    </w:p>
    <w:p>
      <w:pPr>
        <w:jc w:val="left"/>
      </w:pPr>
      <w:r>
        <w:rPr>
          <w:rFonts w:eastAsia="宋体"/>
          <w:sz w:val="24"/>
        </w:rPr>
        <w:tab/>
        <w:t>vt. 打；抽出；征服；使突然摔倒</w:t>
      </w:r>
    </w:p>
    <w:p>
      <w:pPr>
        <w:jc w:val="left"/>
      </w:pPr>
      <w:r>
        <w:rPr>
          <w:rFonts w:eastAsia="宋体"/>
          <w:sz w:val="24"/>
        </w:rPr>
        <w:tab/>
        <w:t>n. 重击；打击声；突然摔倒</w:t>
      </w:r>
    </w:p>
    <w:p>
      <w:pPr>
        <w:jc w:val="left"/>
      </w:pPr>
      <w:r>
        <w:rPr>
          <w:rFonts w:eastAsia="宋体"/>
          <w:sz w:val="20"/>
        </w:rPr>
        <w:tab/>
        <w:t>whop  来自中世纪英语whappen, wappen</w:t>
      </w:r>
    </w:p>
    <w:p>
      <w:pPr>
        <w:jc w:val="left"/>
      </w:pPr>
      <w:r>
        <w:rPr>
          <w:rFonts w:eastAsia="宋体"/>
          <w:b/>
          <w:sz w:val="32"/>
        </w:rPr>
        <w:t>adobe</w:t>
      </w:r>
    </w:p>
    <w:p>
      <w:pPr>
        <w:jc w:val="left"/>
      </w:pPr>
      <w:r>
        <w:rPr>
          <w:rFonts w:eastAsia="宋体"/>
          <w:sz w:val="24"/>
        </w:rPr>
        <w:tab/>
        <w:t>əˈdoʊbi</w:t>
      </w:r>
    </w:p>
    <w:p>
      <w:pPr>
        <w:jc w:val="left"/>
      </w:pPr>
      <w:r>
        <w:rPr>
          <w:rFonts w:eastAsia="宋体"/>
          <w:sz w:val="24"/>
        </w:rPr>
        <w:tab/>
        <w:t>n. （建筑用）黏土，黏土坯；土砖；土砖建筑</w:t>
      </w:r>
    </w:p>
    <w:p>
      <w:pPr>
        <w:jc w:val="left"/>
      </w:pPr>
      <w:r>
        <w:rPr>
          <w:rFonts w:eastAsia="宋体"/>
          <w:sz w:val="20"/>
        </w:rPr>
        <w:tab/>
        <w:t>adobe （泥砖）：古埃及人用于建筑的泥砖 在 古埃及时代，由于尼罗河一带缺少木材，因此古埃及建筑的通常是采用大量的泥砖和石头建成。其中，石头一般用在金字塔陵墓和神庙等宗教建筑，而泥砖则用在王 室宫殿、城墙、城镇和神庙旁的附属建筑。建筑用的泥砖原料主要来自尼罗河沿岸的淤泥。古埃及人取得泥土后，会将泥放入模具中，并放置在阳光强烈处来干燥硬 化，最后成为泥砖。这种用泥砖盖房屋的方法在埃及的一些地方仍在沿用。古埃及的一些建在高地上的泥砖建筑村落、神庙和陵墓目前依然存在，如村庄德尔巴拉梅迪纳、小镇莱红和堡垒巴衡等。</w:t>
        <w:br/>
        <w:t xml:space="preserve">　　英语单词adobe源自古埃及的科普特语tube，意为“泥砖”。后来流传至阿拉伯，加上定冠词al后变成了阿拉伯语al-tob，后来拼写变为attob。穆斯林占领西班牙后，该单词经由西班牙进入英语，最终演变为英语单词adobe。</w:t>
        <w:br/>
        <w:t xml:space="preserve">　　adobe：[ə'dəʊbɪ; ə'dəʊb]n.泥砖，砖坯</w:t>
      </w:r>
    </w:p>
    <w:p>
      <w:pPr>
        <w:jc w:val="left"/>
      </w:pPr>
      <w:r>
        <w:rPr>
          <w:rFonts w:eastAsia="宋体"/>
          <w:sz w:val="20"/>
        </w:rPr>
        <w:tab/>
        <w:t>adobe 泥砖 发音释义：['ədobɪ] n. 土砖，砖坯</w:t>
        <w:br/>
        <w:t xml:space="preserve"> 词源解释：adobe←阿拉伯语al-tob（the brick，泥砖）</w:t>
        <w:br/>
        <w:t xml:space="preserve">  背景知识：生活在尼罗河畔的古埃及人由于木材匮乏，在建筑中大量使用来自尼罗河淤泥制成的泥砖（adobe）。这种泥砖盖房屋的方式流传至各地，从而产生了英语单词adobe。</w:t>
        <w:br/>
        <w:t xml:space="preserve"> 相关应用：Adobe是美国著名的多媒体软件公司。该名称来源于创始人约翰沃诺克（John E.Warnock）的老家一条小河之名——Adobe Creek。</w:t>
      </w:r>
    </w:p>
    <w:p>
      <w:pPr>
        <w:jc w:val="left"/>
      </w:pPr>
      <w:r>
        <w:rPr>
          <w:rFonts w:eastAsia="宋体"/>
          <w:sz w:val="20"/>
        </w:rPr>
        <w:tab/>
        <w:t>adobe 砖块，土坯 来自阿拉伯单词al-tob。al，阿拉伯语定冠词, tob，土坯，砖块。</w:t>
      </w:r>
    </w:p>
    <w:p>
      <w:pPr>
        <w:jc w:val="left"/>
      </w:pPr>
      <w:r>
        <w:rPr>
          <w:rFonts w:eastAsia="宋体"/>
          <w:b/>
          <w:sz w:val="32"/>
        </w:rPr>
        <w:t>hectare</w:t>
      </w:r>
    </w:p>
    <w:p>
      <w:pPr>
        <w:jc w:val="left"/>
      </w:pPr>
      <w:r>
        <w:rPr>
          <w:rFonts w:eastAsia="宋体"/>
          <w:sz w:val="24"/>
        </w:rPr>
        <w:tab/>
        <w:t>ˈhekter</w:t>
      </w:r>
    </w:p>
    <w:p>
      <w:pPr>
        <w:jc w:val="left"/>
      </w:pPr>
      <w:r>
        <w:rPr>
          <w:rFonts w:eastAsia="宋体"/>
          <w:sz w:val="24"/>
        </w:rPr>
        <w:tab/>
        <w:t>n. 公顷（土地丈量单位，等于1万平方米或约2.5英亩）</w:t>
      </w:r>
    </w:p>
    <w:p>
      <w:pPr>
        <w:jc w:val="left"/>
      </w:pPr>
      <w:r>
        <w:rPr>
          <w:rFonts w:eastAsia="宋体"/>
          <w:sz w:val="20"/>
        </w:rPr>
        <w:tab/>
        <w:t>hectare 公顷 hect-,百，are,公亩，100平方米，来自area.即公顷，1000平方米。</w:t>
      </w:r>
    </w:p>
    <w:p>
      <w:pPr>
        <w:jc w:val="left"/>
      </w:pPr>
      <w:r>
        <w:rPr>
          <w:rFonts w:eastAsia="宋体"/>
          <w:b/>
          <w:sz w:val="32"/>
        </w:rPr>
        <w:t>daze</w:t>
      </w:r>
    </w:p>
    <w:p>
      <w:pPr>
        <w:jc w:val="left"/>
      </w:pPr>
      <w:r>
        <w:rPr>
          <w:rFonts w:eastAsia="宋体"/>
          <w:sz w:val="24"/>
        </w:rPr>
        <w:tab/>
        <w:t>deɪz</w:t>
      </w:r>
    </w:p>
    <w:p>
      <w:pPr>
        <w:jc w:val="left"/>
      </w:pPr>
      <w:r>
        <w:rPr>
          <w:rFonts w:eastAsia="宋体"/>
          <w:sz w:val="24"/>
        </w:rPr>
        <w:tab/>
        <w:t>v. （尤指感情或身体所受的震撼）使眩晕；使茫然；使惊呆；（尤指因强光而）眼花缭乱</w:t>
      </w:r>
    </w:p>
    <w:p>
      <w:pPr>
        <w:jc w:val="left"/>
      </w:pPr>
      <w:r>
        <w:rPr>
          <w:rFonts w:eastAsia="宋体"/>
          <w:sz w:val="24"/>
        </w:rPr>
        <w:tab/>
        <w:t>n. 迷乱，眩晕；迷惑，迷茫</w:t>
      </w:r>
    </w:p>
    <w:p>
      <w:pPr>
        <w:jc w:val="left"/>
      </w:pPr>
      <w:r>
        <w:rPr>
          <w:rFonts w:eastAsia="宋体"/>
          <w:sz w:val="24"/>
        </w:rPr>
        <w:tab/>
        <w:t>n. （Daze）（加拿大、美、英、尼、俄、波、马）代兹（人名）</w:t>
      </w:r>
    </w:p>
    <w:p>
      <w:pPr>
        <w:jc w:val="left"/>
      </w:pPr>
      <w:r>
        <w:rPr>
          <w:rFonts w:eastAsia="宋体"/>
          <w:sz w:val="20"/>
        </w:rPr>
        <w:tab/>
        <w:t>daze 迷茫，发晕 可能同dizzy.</w:t>
      </w:r>
    </w:p>
    <w:p>
      <w:pPr>
        <w:jc w:val="left"/>
      </w:pPr>
      <w:r>
        <w:rPr>
          <w:rFonts w:eastAsia="宋体"/>
          <w:sz w:val="20"/>
        </w:rPr>
        <w:tab/>
        <w:t>daze 眼花，缭乱；迷茫 来源于古斯堪的纳维亚语</w:t>
      </w:r>
    </w:p>
    <w:p>
      <w:pPr>
        <w:jc w:val="left"/>
      </w:pPr>
      <w:r>
        <w:rPr>
          <w:rFonts w:eastAsia="宋体"/>
          <w:b/>
          <w:sz w:val="32"/>
        </w:rPr>
        <w:t>apparent</w:t>
      </w:r>
    </w:p>
    <w:p>
      <w:pPr>
        <w:jc w:val="left"/>
      </w:pPr>
      <w:r>
        <w:rPr>
          <w:rFonts w:eastAsia="宋体"/>
          <w:sz w:val="24"/>
        </w:rPr>
        <w:tab/>
        <w:t>əˈpærənt</w:t>
      </w:r>
    </w:p>
    <w:p>
      <w:pPr>
        <w:jc w:val="left"/>
      </w:pPr>
      <w:r>
        <w:rPr>
          <w:rFonts w:eastAsia="宋体"/>
          <w:sz w:val="24"/>
        </w:rPr>
        <w:tab/>
        <w:t>adj. 显而易见的，易懂的；貌似的，表面上的</w:t>
      </w:r>
    </w:p>
    <w:p>
      <w:pPr>
        <w:jc w:val="left"/>
      </w:pPr>
      <w:r>
        <w:rPr>
          <w:rFonts w:eastAsia="宋体"/>
          <w:sz w:val="20"/>
        </w:rPr>
        <w:tab/>
        <w:t>apparent 明显的 前缀ap-同ad-. 词根par, 出现，见appear.</w:t>
      </w:r>
    </w:p>
    <w:p>
      <w:pPr>
        <w:jc w:val="left"/>
      </w:pPr>
      <w:r>
        <w:rPr>
          <w:rFonts w:eastAsia="宋体"/>
          <w:sz w:val="20"/>
        </w:rPr>
        <w:tab/>
        <w:t>apparent 明显的，显而易见的，表面的，貌似的 词根词缀： ap-加强意义 + -par-出现 + -ent形容词词尾</w:t>
      </w:r>
    </w:p>
    <w:p>
      <w:pPr>
        <w:jc w:val="left"/>
      </w:pPr>
      <w:r>
        <w:rPr>
          <w:rFonts w:eastAsia="宋体"/>
          <w:b/>
          <w:sz w:val="32"/>
        </w:rPr>
        <w:t>downtown</w:t>
      </w:r>
    </w:p>
    <w:p>
      <w:pPr>
        <w:jc w:val="left"/>
      </w:pPr>
      <w:r>
        <w:rPr>
          <w:rFonts w:eastAsia="宋体"/>
          <w:sz w:val="24"/>
        </w:rPr>
        <w:tab/>
        <w:t>ˌdaʊnˈtaʊn</w:t>
      </w:r>
    </w:p>
    <w:p>
      <w:pPr>
        <w:jc w:val="left"/>
      </w:pPr>
      <w:r>
        <w:rPr>
          <w:rFonts w:eastAsia="宋体"/>
          <w:sz w:val="24"/>
        </w:rPr>
        <w:tab/>
        <w:t>adj. 市中心的，商业区的</w:t>
      </w:r>
    </w:p>
    <w:p>
      <w:pPr>
        <w:jc w:val="left"/>
      </w:pPr>
      <w:r>
        <w:rPr>
          <w:rFonts w:eastAsia="宋体"/>
          <w:sz w:val="24"/>
        </w:rPr>
        <w:tab/>
        <w:t>adv. 向（在）市中心，向（在）城镇商业中心区</w:t>
      </w:r>
    </w:p>
    <w:p>
      <w:pPr>
        <w:jc w:val="left"/>
      </w:pPr>
      <w:r>
        <w:rPr>
          <w:rFonts w:eastAsia="宋体"/>
          <w:sz w:val="24"/>
        </w:rPr>
        <w:tab/>
        <w:t>n. 城镇的中心区，商业区，闹市区</w:t>
      </w:r>
    </w:p>
    <w:p>
      <w:pPr>
        <w:jc w:val="left"/>
      </w:pPr>
      <w:r>
        <w:rPr>
          <w:rFonts w:eastAsia="宋体"/>
          <w:sz w:val="20"/>
        </w:rPr>
        <w:tab/>
        <w:t>downtown 市中心 通常认为该词来自早期纽约市的规划，在1830年的时候，纽约城区集中在曼哈顿岛南端，后来，随着经济的发展北扩，而up and down对应于地图上北和南。后来，downtown就作为市中心的代称，而uptown则作为居住区的代称。</w:t>
      </w:r>
    </w:p>
    <w:p>
      <w:pPr>
        <w:jc w:val="left"/>
      </w:pPr>
      <w:r>
        <w:rPr>
          <w:rFonts w:eastAsia="宋体"/>
          <w:b/>
          <w:sz w:val="32"/>
        </w:rPr>
        <w:t>inhabitant</w:t>
      </w:r>
    </w:p>
    <w:p>
      <w:pPr>
        <w:jc w:val="left"/>
      </w:pPr>
      <w:r>
        <w:rPr>
          <w:rFonts w:eastAsia="宋体"/>
          <w:sz w:val="24"/>
        </w:rPr>
        <w:tab/>
        <w:t>ɪnˈhæbɪtənt</w:t>
      </w:r>
    </w:p>
    <w:p>
      <w:pPr>
        <w:jc w:val="left"/>
      </w:pPr>
      <w:r>
        <w:rPr>
          <w:rFonts w:eastAsia="宋体"/>
          <w:sz w:val="24"/>
        </w:rPr>
        <w:tab/>
        <w:t>n. （某地的）居民，栖息动物</w:t>
      </w:r>
    </w:p>
    <w:p>
      <w:pPr>
        <w:jc w:val="left"/>
      </w:pPr>
      <w:r>
        <w:rPr>
          <w:rFonts w:eastAsia="宋体"/>
          <w:sz w:val="20"/>
        </w:rPr>
        <w:tab/>
        <w:t>inhabitant 居民 来自inhabit,居住，栖息。</w:t>
      </w:r>
    </w:p>
    <w:p>
      <w:pPr>
        <w:jc w:val="left"/>
      </w:pPr>
      <w:r>
        <w:rPr>
          <w:rFonts w:eastAsia="宋体"/>
          <w:sz w:val="20"/>
        </w:rPr>
        <w:tab/>
        <w:t>inhabitant 居民，住户 词根词缀： in-入,向内 + -habit-居住 + -ant名词词尾</w:t>
      </w:r>
    </w:p>
    <w:p>
      <w:pPr>
        <w:jc w:val="left"/>
      </w:pPr>
      <w:r>
        <w:rPr>
          <w:rFonts w:eastAsia="宋体"/>
          <w:b/>
          <w:sz w:val="32"/>
        </w:rPr>
        <w:t>counteract</w:t>
      </w:r>
    </w:p>
    <w:p>
      <w:pPr>
        <w:jc w:val="left"/>
      </w:pPr>
      <w:r>
        <w:rPr>
          <w:rFonts w:eastAsia="宋体"/>
          <w:sz w:val="24"/>
        </w:rPr>
        <w:tab/>
        <w:t>ˌkaʊntərˈækt</w:t>
      </w:r>
    </w:p>
    <w:p>
      <w:pPr>
        <w:jc w:val="left"/>
      </w:pPr>
      <w:r>
        <w:rPr>
          <w:rFonts w:eastAsia="宋体"/>
          <w:sz w:val="24"/>
        </w:rPr>
        <w:tab/>
        <w:t>v. 抵制，抵消，中和</w:t>
      </w:r>
    </w:p>
    <w:p>
      <w:pPr>
        <w:jc w:val="left"/>
      </w:pPr>
      <w:r>
        <w:rPr>
          <w:rFonts w:eastAsia="宋体"/>
          <w:sz w:val="20"/>
        </w:rPr>
        <w:tab/>
        <w:t>counteract 抵制 counter-, 同contra-，相对，相反。-act, 行为。</w:t>
      </w:r>
    </w:p>
    <w:p>
      <w:pPr>
        <w:jc w:val="left"/>
      </w:pPr>
      <w:r>
        <w:rPr>
          <w:rFonts w:eastAsia="宋体"/>
          <w:sz w:val="20"/>
        </w:rPr>
        <w:tab/>
        <w:t>counteract 中和；抵消 词根词缀： counter-相反,相对 + -act-做,行动</w:t>
      </w:r>
    </w:p>
    <w:p>
      <w:pPr>
        <w:jc w:val="left"/>
      </w:pPr>
      <w:r>
        <w:rPr>
          <w:rFonts w:eastAsia="宋体"/>
          <w:b/>
          <w:sz w:val="32"/>
        </w:rPr>
        <w:t>autonomy</w:t>
      </w:r>
    </w:p>
    <w:p>
      <w:pPr>
        <w:jc w:val="left"/>
      </w:pPr>
      <w:r>
        <w:rPr>
          <w:rFonts w:eastAsia="宋体"/>
          <w:sz w:val="24"/>
        </w:rPr>
        <w:tab/>
        <w:t>ɔːˈtɑːnəmi</w:t>
      </w:r>
    </w:p>
    <w:p>
      <w:pPr>
        <w:jc w:val="left"/>
      </w:pPr>
      <w:r>
        <w:rPr>
          <w:rFonts w:eastAsia="宋体"/>
          <w:sz w:val="24"/>
        </w:rPr>
        <w:tab/>
        <w:t>n. 自治，自治权；独立自主，自主权</w:t>
      </w:r>
    </w:p>
    <w:p>
      <w:pPr>
        <w:jc w:val="left"/>
      </w:pPr>
      <w:r>
        <w:rPr>
          <w:rFonts w:eastAsia="宋体"/>
          <w:sz w:val="20"/>
        </w:rPr>
        <w:tab/>
        <w:t>autonomy 自治 发音释义：[ɔː'tɒnəmɪ] n. 自治，自治权</w:t>
        <w:br/>
        <w:t xml:space="preserve"> 结构分析：autonomy = auto（自己）+nomy（治理）→自治</w:t>
        <w:br/>
        <w:t xml:space="preserve"> 词源解释：auto←希腊语autos（自己）；nomy←希腊语nomos（法则、秩序）</w:t>
        <w:br/>
        <w:t xml:space="preserve"> 同源词：economy（经济）；astronomy（天文学）</w:t>
        <w:br/>
        <w:t xml:space="preserve"> 衍生词：autonomous（自治的）</w:t>
      </w:r>
    </w:p>
    <w:p>
      <w:pPr>
        <w:jc w:val="left"/>
      </w:pPr>
      <w:r>
        <w:rPr>
          <w:rFonts w:eastAsia="宋体"/>
          <w:sz w:val="20"/>
        </w:rPr>
        <w:tab/>
        <w:t>autonomy 自治 前缀auto-, 自己的。词根nomy, 管理。</w:t>
      </w:r>
    </w:p>
    <w:p>
      <w:pPr>
        <w:jc w:val="left"/>
      </w:pPr>
      <w:r>
        <w:rPr>
          <w:rFonts w:eastAsia="宋体"/>
          <w:sz w:val="20"/>
        </w:rPr>
        <w:tab/>
        <w:t>autonomy 自治(权)，自主性 词根词缀： auto-自己 + -nom-法则 + -y名词词尾</w:t>
      </w:r>
    </w:p>
    <w:p>
      <w:pPr>
        <w:jc w:val="left"/>
      </w:pPr>
      <w:r>
        <w:rPr>
          <w:rFonts w:eastAsia="宋体"/>
          <w:b/>
          <w:sz w:val="32"/>
        </w:rPr>
        <w:t>sluggard</w:t>
      </w:r>
    </w:p>
    <w:p>
      <w:pPr>
        <w:jc w:val="left"/>
      </w:pPr>
      <w:r>
        <w:rPr>
          <w:rFonts w:eastAsia="宋体"/>
          <w:sz w:val="24"/>
        </w:rPr>
        <w:tab/>
        <w:t>ˈslʌɡərd</w:t>
      </w:r>
    </w:p>
    <w:p>
      <w:pPr>
        <w:jc w:val="left"/>
      </w:pPr>
      <w:r>
        <w:rPr>
          <w:rFonts w:eastAsia="宋体"/>
          <w:sz w:val="24"/>
        </w:rPr>
        <w:tab/>
        <w:t>n. 游手好闲的人；懒鬼；偷懒者</w:t>
      </w:r>
    </w:p>
    <w:p>
      <w:pPr>
        <w:jc w:val="left"/>
      </w:pPr>
      <w:r>
        <w:rPr>
          <w:rFonts w:eastAsia="宋体"/>
          <w:sz w:val="20"/>
        </w:rPr>
        <w:tab/>
        <w:t>sluggard 懒鬼 slug,懒鬼，懒散，-ard,人。</w:t>
      </w:r>
    </w:p>
    <w:p>
      <w:pPr>
        <w:jc w:val="left"/>
      </w:pPr>
      <w:r>
        <w:rPr>
          <w:rFonts w:eastAsia="宋体"/>
          <w:b/>
          <w:sz w:val="32"/>
        </w:rPr>
        <w:t>reputation</w:t>
      </w:r>
    </w:p>
    <w:p>
      <w:pPr>
        <w:jc w:val="left"/>
      </w:pPr>
      <w:r>
        <w:rPr>
          <w:rFonts w:eastAsia="宋体"/>
          <w:sz w:val="24"/>
        </w:rPr>
        <w:tab/>
        <w:t>ˌrepjuˈteɪʃ(ə)n</w:t>
      </w:r>
    </w:p>
    <w:p>
      <w:pPr>
        <w:jc w:val="left"/>
      </w:pPr>
      <w:r>
        <w:rPr>
          <w:rFonts w:eastAsia="宋体"/>
          <w:sz w:val="24"/>
        </w:rPr>
        <w:tab/>
        <w:t>n. 名誉，名声</w:t>
      </w:r>
    </w:p>
    <w:p>
      <w:pPr>
        <w:jc w:val="left"/>
      </w:pPr>
      <w:r>
        <w:rPr>
          <w:rFonts w:eastAsia="宋体"/>
          <w:sz w:val="20"/>
        </w:rPr>
        <w:tab/>
        <w:t xml:space="preserve">reputation 名声，声望 来源于拉丁语动词re.put.are(反复考虑,深思)。  </w:t>
        <w:br/>
        <w:t xml:space="preserve"> 词根词缀： re-再 + -put-考虑 + -ation名词词尾</w:t>
      </w:r>
    </w:p>
    <w:p>
      <w:pPr>
        <w:jc w:val="left"/>
      </w:pPr>
      <w:r>
        <w:rPr>
          <w:rFonts w:eastAsia="宋体"/>
          <w:sz w:val="20"/>
        </w:rPr>
        <w:tab/>
        <w:t>reputation 名誉，名声 来自 repute,名誉，名声。</w:t>
      </w:r>
    </w:p>
    <w:p>
      <w:pPr>
        <w:jc w:val="left"/>
      </w:pPr>
      <w:r>
        <w:rPr>
          <w:rFonts w:eastAsia="宋体"/>
          <w:b/>
          <w:sz w:val="32"/>
        </w:rPr>
        <w:t>transpose</w:t>
      </w:r>
    </w:p>
    <w:p>
      <w:pPr>
        <w:jc w:val="left"/>
      </w:pPr>
      <w:r>
        <w:rPr>
          <w:rFonts w:eastAsia="宋体"/>
          <w:sz w:val="24"/>
        </w:rPr>
        <w:tab/>
        <w:t>trænˈspoʊz</w:t>
      </w:r>
    </w:p>
    <w:p>
      <w:pPr>
        <w:jc w:val="left"/>
      </w:pPr>
      <w:r>
        <w:rPr>
          <w:rFonts w:eastAsia="宋体"/>
          <w:sz w:val="24"/>
        </w:rPr>
        <w:tab/>
        <w:t>vt. 调换；移项；颠倒顺序</w:t>
      </w:r>
    </w:p>
    <w:p>
      <w:pPr>
        <w:jc w:val="left"/>
      </w:pPr>
      <w:r>
        <w:rPr>
          <w:rFonts w:eastAsia="宋体"/>
          <w:sz w:val="24"/>
        </w:rPr>
        <w:tab/>
        <w:t>vi. 进行变换</w:t>
      </w:r>
    </w:p>
    <w:p>
      <w:pPr>
        <w:jc w:val="left"/>
      </w:pPr>
      <w:r>
        <w:rPr>
          <w:rFonts w:eastAsia="宋体"/>
          <w:sz w:val="24"/>
        </w:rPr>
        <w:tab/>
        <w:t>n. 转置阵</w:t>
      </w:r>
    </w:p>
    <w:p>
      <w:pPr>
        <w:jc w:val="left"/>
      </w:pPr>
      <w:r>
        <w:rPr>
          <w:rFonts w:eastAsia="宋体"/>
          <w:sz w:val="20"/>
        </w:rPr>
        <w:tab/>
        <w:t>transpose 互换位置 词根词缀： trans-横过,越过 + -pos-放置 + -e</w:t>
      </w:r>
    </w:p>
    <w:p>
      <w:pPr>
        <w:jc w:val="left"/>
      </w:pPr>
      <w:r>
        <w:rPr>
          <w:rFonts w:eastAsia="宋体"/>
          <w:b/>
          <w:sz w:val="32"/>
        </w:rPr>
        <w:t>install</w:t>
      </w:r>
    </w:p>
    <w:p>
      <w:pPr>
        <w:jc w:val="left"/>
      </w:pPr>
      <w:r>
        <w:rPr>
          <w:rFonts w:eastAsia="宋体"/>
          <w:sz w:val="24"/>
        </w:rPr>
        <w:tab/>
        <w:t>ɪnˈstɔːl</w:t>
      </w:r>
    </w:p>
    <w:p>
      <w:pPr>
        <w:jc w:val="left"/>
      </w:pPr>
      <w:r>
        <w:rPr>
          <w:rFonts w:eastAsia="宋体"/>
          <w:sz w:val="24"/>
        </w:rPr>
        <w:tab/>
        <w:t>v. 安装，设置；（计算机）安装（新软件）；正式任命，使正式就职；安顿，安置</w:t>
      </w:r>
    </w:p>
    <w:p>
      <w:pPr>
        <w:jc w:val="left"/>
      </w:pPr>
      <w:r>
        <w:rPr>
          <w:rFonts w:eastAsia="宋体"/>
          <w:sz w:val="20"/>
        </w:rPr>
        <w:tab/>
        <w:t>install 安装，设置，就职 in-,进入，使，-stall,站立，词源同stand,stall.引申词义安装，设置，就职等。</w:t>
      </w:r>
    </w:p>
    <w:p>
      <w:pPr>
        <w:jc w:val="left"/>
      </w:pPr>
      <w:r>
        <w:rPr>
          <w:rFonts w:eastAsia="宋体"/>
          <w:sz w:val="20"/>
        </w:rPr>
        <w:tab/>
        <w:t xml:space="preserve">install 安装；安顿，安置；使…正式就职；放置 来源于中世纪拉丁语installare,是由前缀in-(进入)和stallum(厩;席位;包厢)组成的复合词。stallum(厩;席位;包厢)则来源于古高地德语stal(放置);stal(放置)来源于原始印欧语sta-(站)。  </w:t>
        <w:br/>
        <w:t xml:space="preserve"> 词根词缀： in-入,向内 + -sta-放置 + ll</w:t>
      </w:r>
    </w:p>
    <w:p>
      <w:pPr>
        <w:jc w:val="left"/>
      </w:pPr>
      <w:r>
        <w:rPr>
          <w:rFonts w:eastAsia="宋体"/>
          <w:b/>
          <w:sz w:val="32"/>
        </w:rPr>
        <w:t>arousal</w:t>
      </w:r>
    </w:p>
    <w:p>
      <w:pPr>
        <w:jc w:val="left"/>
      </w:pPr>
      <w:r>
        <w:rPr>
          <w:rFonts w:eastAsia="宋体"/>
          <w:sz w:val="24"/>
        </w:rPr>
        <w:tab/>
        <w:t>əˈraʊz(ə)l</w:t>
      </w:r>
    </w:p>
    <w:p>
      <w:pPr>
        <w:jc w:val="left"/>
      </w:pPr>
      <w:r>
        <w:rPr>
          <w:rFonts w:eastAsia="宋体"/>
          <w:sz w:val="24"/>
        </w:rPr>
        <w:tab/>
        <w:t>n. 唤起，（尤指性欲的）激起；（睡后的）清醒，醒来</w:t>
      </w:r>
    </w:p>
    <w:p>
      <w:pPr>
        <w:jc w:val="left"/>
      </w:pPr>
      <w:r>
        <w:rPr>
          <w:rFonts w:eastAsia="宋体"/>
          <w:b/>
          <w:sz w:val="32"/>
        </w:rPr>
        <w:t>revert</w:t>
      </w:r>
    </w:p>
    <w:p>
      <w:pPr>
        <w:jc w:val="left"/>
      </w:pPr>
      <w:r>
        <w:rPr>
          <w:rFonts w:eastAsia="宋体"/>
          <w:sz w:val="24"/>
        </w:rPr>
        <w:tab/>
        <w:t>rɪˈvɜːrt</w:t>
      </w:r>
    </w:p>
    <w:p>
      <w:pPr>
        <w:jc w:val="left"/>
      </w:pPr>
      <w:r>
        <w:rPr>
          <w:rFonts w:eastAsia="宋体"/>
          <w:sz w:val="24"/>
        </w:rPr>
        <w:tab/>
        <w:t>v. 回复，恢复（到原来状态、情况或做法）（revert to）；（财产、权力、金钱等）归还；皈依（伊斯兰教）；返祖遗传</w:t>
      </w:r>
    </w:p>
    <w:p>
      <w:pPr>
        <w:jc w:val="left"/>
      </w:pPr>
      <w:r>
        <w:rPr>
          <w:rFonts w:eastAsia="宋体"/>
          <w:sz w:val="24"/>
        </w:rPr>
        <w:tab/>
        <w:t>n. 皈依伊斯兰教者</w:t>
      </w:r>
    </w:p>
    <w:p>
      <w:pPr>
        <w:jc w:val="left"/>
      </w:pPr>
      <w:r>
        <w:rPr>
          <w:rFonts w:eastAsia="宋体"/>
          <w:sz w:val="24"/>
        </w:rPr>
        <w:tab/>
        <w:t xml:space="preserve"> 【名】 （Revert）雷韦特（人名）</w:t>
      </w:r>
    </w:p>
    <w:p>
      <w:pPr>
        <w:jc w:val="left"/>
      </w:pPr>
      <w:r>
        <w:rPr>
          <w:rFonts w:eastAsia="宋体"/>
          <w:sz w:val="20"/>
        </w:rPr>
        <w:tab/>
        <w:t>revert  来自古法语revertir, 来自VL. *revertio, 变体自拉丁语reverto.</w:t>
      </w:r>
    </w:p>
    <w:p>
      <w:pPr>
        <w:jc w:val="left"/>
      </w:pPr>
      <w:r>
        <w:rPr>
          <w:rFonts w:eastAsia="宋体"/>
          <w:sz w:val="20"/>
        </w:rPr>
        <w:tab/>
        <w:t>revert 恢复，重提，回到…上，归还 词根词缀： re-回 + -vert-转 → 往回转 → 恢复</w:t>
      </w:r>
    </w:p>
    <w:p>
      <w:pPr>
        <w:jc w:val="left"/>
      </w:pPr>
      <w:r>
        <w:rPr>
          <w:rFonts w:eastAsia="宋体"/>
          <w:sz w:val="20"/>
        </w:rPr>
        <w:tab/>
        <w:t>revert 回转，回复，恢复 re-,向后，往回，-vert,转，词源同 pervert,perverse.</w:t>
      </w:r>
    </w:p>
    <w:p>
      <w:pPr>
        <w:jc w:val="left"/>
      </w:pPr>
      <w:r>
        <w:rPr>
          <w:rFonts w:eastAsia="宋体"/>
          <w:b/>
          <w:sz w:val="32"/>
        </w:rPr>
        <w:t>volcano</w:t>
      </w:r>
    </w:p>
    <w:p>
      <w:pPr>
        <w:jc w:val="left"/>
      </w:pPr>
      <w:r>
        <w:rPr>
          <w:rFonts w:eastAsia="宋体"/>
          <w:sz w:val="24"/>
        </w:rPr>
        <w:tab/>
        <w:t>vɑːlˈkeɪnoʊ</w:t>
      </w:r>
    </w:p>
    <w:p>
      <w:pPr>
        <w:jc w:val="left"/>
      </w:pPr>
      <w:r>
        <w:rPr>
          <w:rFonts w:eastAsia="宋体"/>
          <w:sz w:val="24"/>
        </w:rPr>
        <w:tab/>
        <w:t>n. 火山</w:t>
      </w:r>
    </w:p>
    <w:p>
      <w:pPr>
        <w:jc w:val="left"/>
      </w:pPr>
      <w:r>
        <w:rPr>
          <w:rFonts w:eastAsia="宋体"/>
          <w:sz w:val="20"/>
        </w:rPr>
        <w:tab/>
        <w:t>volcano （火山）：罗马神话中的火及锻造之神伏尔甘 罗马神话中火及锻造之神伏尔甘（Vulcan）相貌丑陋且又瘸腿，但心地善良并且心灵手巧，为很多天神打造了精巧的武器及其他机具。他的老婆就是大名鼎鼎的爱与美神维纳斯。但他们的婚姻是朱庇特包办的，维纳斯根本瞧不上这个瘸腿丑八怪，与英俊潇洒的战神勾搭上了，还生下了私生子小爱神丘比特。伏尔甘惹不起强大的情敌，只好躲在地底下打铁。火山传说就是他的打铁铺，一旦看到火山又开始冒烟冒火了，那就是伏尔甘在下面开工了。</w:t>
        <w:br/>
        <w:t>从伏尔甘的名字Vulcan产生了volcano（火山）等单词。</w:t>
        <w:br/>
        <w:t>Vulcan：['vʌlkən] n.伏尔甘，火及锻造之神。</w:t>
        <w:br/>
        <w:t>volcano：[vɒl'keɪnəʊ]n.火山。</w:t>
        <w:br/>
        <w:t>volcanic：[vɒl'kænɪk]adj.火山的，猛烈的，容易突然发作的n.火山岩</w:t>
        <w:br/>
        <w:t>vulcanian：[vʌl'keniən] adj.火山的，金工的</w:t>
        <w:br/>
        <w:t>vulcanize：['vʌlkənaɪz]vt.硫化，硬化</w:t>
      </w:r>
    </w:p>
    <w:p>
      <w:pPr>
        <w:jc w:val="left"/>
      </w:pPr>
      <w:r>
        <w:rPr>
          <w:rFonts w:eastAsia="宋体"/>
          <w:sz w:val="20"/>
        </w:rPr>
        <w:tab/>
        <w:t>volcano 火山 来源一： 该词可以追溯到古罗马神话。传说在意大利西西里岛上的埃特纳火山（Mount Etna）地底下住着古罗马宗教所信奉的火与锻冶之神Vulcan（伏尔甘），拉丁文作Vulcānus或Volcānus。他把作坊都设在地下，让烟从火山口中冒出。8月23日罗马庆祝火神节，罗马贵族和元老院在火神广场举行集会和祭祀活动，人们向火中投放刚从台伯河（Tiber）捕捞上来的活鱼，用意不详，也许是为了祈求火神保佑，免除火灾。英语中意为“火山”的volcano一词正是源自Vulcan或Vulcānus。在意大利语中“火山”作volcano。其实，英语volcano是从意大利语直接借过来的。在volcano进入英语之前，英语原先是用flaming hell (1613)来表示“火山”的。</w:t>
        <w:br/>
        <w:t>来源二： 据古罗马神话记载，伏尔甘（Vulcan）是人们信奉的火神。他与女神维娜斯有过一段恋情。他还是造兵器的好手。传说伏尔甘在为众神打制兵器时，专门前往西西里岛东岸的埃特纳火山（Mount Etna）,利用火山口涌出的炽热的岩浆锻造兵器。埃特纳是意大利著名的在火山，从公元前1500至公元1971年这三千年里，该火山累计喷发达100多次。这位到火山口去锻造的火神与火山结下了不解之缘。在凡人眼里，他象征着威力凶猛之火。那时，人们在8月23日这天祭奠伏尔甘火神，并逐步用这位火神的名字来指代火山。</w:t>
      </w:r>
    </w:p>
    <w:p>
      <w:pPr>
        <w:jc w:val="left"/>
      </w:pPr>
      <w:r>
        <w:rPr>
          <w:rFonts w:eastAsia="宋体"/>
          <w:sz w:val="20"/>
        </w:rPr>
        <w:tab/>
        <w:t>volcano 火山 来自拉丁语 Vulcanus,罗马火与锻造之神，引申词义火山。</w:t>
      </w:r>
    </w:p>
    <w:p>
      <w:pPr>
        <w:jc w:val="left"/>
      </w:pPr>
      <w:r>
        <w:rPr>
          <w:rFonts w:eastAsia="宋体"/>
          <w:b/>
          <w:sz w:val="32"/>
        </w:rPr>
        <w:t>phoney</w:t>
      </w:r>
    </w:p>
    <w:p>
      <w:pPr>
        <w:jc w:val="left"/>
      </w:pPr>
      <w:r>
        <w:rPr>
          <w:rFonts w:eastAsia="宋体"/>
          <w:sz w:val="24"/>
        </w:rPr>
        <w:tab/>
        <w:t>ˈfoʊni</w:t>
      </w:r>
    </w:p>
    <w:p>
      <w:pPr>
        <w:jc w:val="left"/>
      </w:pPr>
      <w:r>
        <w:rPr>
          <w:rFonts w:eastAsia="宋体"/>
          <w:sz w:val="24"/>
        </w:rPr>
        <w:tab/>
        <w:t>adj. 假的，伪造的；欺诈性的，诈骗的（等于 phony）</w:t>
      </w:r>
    </w:p>
    <w:p>
      <w:pPr>
        <w:jc w:val="left"/>
      </w:pPr>
      <w:r>
        <w:rPr>
          <w:rFonts w:eastAsia="宋体"/>
          <w:sz w:val="24"/>
        </w:rPr>
        <w:tab/>
        <w:t>n. 不诚实的人；冒充的人（或东西），冒牌货；骗子；假货（等于 phony）</w:t>
      </w:r>
    </w:p>
    <w:p>
      <w:pPr>
        <w:jc w:val="left"/>
      </w:pPr>
      <w:r>
        <w:rPr>
          <w:rFonts w:eastAsia="宋体"/>
          <w:sz w:val="20"/>
        </w:rPr>
        <w:tab/>
        <w:t>phoney 假的 可以改写自俚语词fawney,假金戒指，骗子使用的镀金戒指，来自爱尔兰语fainne,戒指。</w:t>
      </w:r>
    </w:p>
    <w:p>
      <w:pPr>
        <w:jc w:val="left"/>
      </w:pPr>
      <w:r>
        <w:rPr>
          <w:rFonts w:eastAsia="宋体"/>
          <w:b/>
          <w:sz w:val="32"/>
        </w:rPr>
        <w:t>viscera</w:t>
      </w:r>
    </w:p>
    <w:p>
      <w:pPr>
        <w:jc w:val="left"/>
      </w:pPr>
      <w:r>
        <w:rPr>
          <w:rFonts w:eastAsia="宋体"/>
          <w:sz w:val="24"/>
        </w:rPr>
        <w:tab/>
        <w:t>ˈvɪsərə</w:t>
      </w:r>
    </w:p>
    <w:p>
      <w:pPr>
        <w:jc w:val="left"/>
      </w:pPr>
      <w:r>
        <w:rPr>
          <w:rFonts w:eastAsia="宋体"/>
          <w:sz w:val="24"/>
        </w:rPr>
        <w:tab/>
        <w:t>n. 内脏；内容（viscus 的复数）</w:t>
      </w:r>
    </w:p>
    <w:p>
      <w:pPr>
        <w:jc w:val="left"/>
      </w:pPr>
      <w:r>
        <w:rPr>
          <w:rFonts w:eastAsia="宋体"/>
          <w:sz w:val="24"/>
        </w:rPr>
        <w:tab/>
        <w:t>n. （Viscera）人名；（意）维谢拉</w:t>
      </w:r>
    </w:p>
    <w:p>
      <w:pPr>
        <w:jc w:val="left"/>
      </w:pPr>
      <w:r>
        <w:rPr>
          <w:rFonts w:eastAsia="宋体"/>
          <w:sz w:val="20"/>
        </w:rPr>
        <w:tab/>
        <w:t>viscera 脏腑 来自拉丁语 viscus,内脏，脏器，词源同 eviscerate.</w:t>
      </w:r>
    </w:p>
    <w:p>
      <w:pPr>
        <w:jc w:val="left"/>
      </w:pPr>
      <w:r>
        <w:rPr>
          <w:rFonts w:eastAsia="宋体"/>
          <w:b/>
          <w:sz w:val="32"/>
        </w:rPr>
        <w:t>squeeze</w:t>
      </w:r>
    </w:p>
    <w:p>
      <w:pPr>
        <w:jc w:val="left"/>
      </w:pPr>
      <w:r>
        <w:rPr>
          <w:rFonts w:eastAsia="宋体"/>
          <w:sz w:val="24"/>
        </w:rPr>
        <w:tab/>
        <w:t>skwiːz</w:t>
      </w:r>
    </w:p>
    <w:p>
      <w:pPr>
        <w:jc w:val="left"/>
      </w:pPr>
      <w:r>
        <w:rPr>
          <w:rFonts w:eastAsia="宋体"/>
          <w:sz w:val="24"/>
        </w:rPr>
        <w:tab/>
        <w:t>v. 挤压，捏；挤出，榨出（液体等）；（使）挤入，塞入；为……挤出时间（squeeze someone/something in）；排挤出（squeeze someone/something out）；敲诈勒索，榨取；严格限制，紧缩（资金）；好不容易取得，勉强成功；紧紧闭上双眼；扣扳机射击，打一整发（子弹）；拍照；（桥牌）逼（对方）放弃一张赢墩牌，逼牌</w:t>
      </w:r>
    </w:p>
    <w:p>
      <w:pPr>
        <w:jc w:val="left"/>
      </w:pPr>
      <w:r>
        <w:rPr>
          <w:rFonts w:eastAsia="宋体"/>
          <w:sz w:val="24"/>
        </w:rPr>
        <w:tab/>
        <w:t>n. 挤压，捏；拥挤，塞满；挤出来的少量事物；紧缩，拮据；&lt;美，非正式&gt; 男朋友，女朋友；&lt;非正式&gt; 勒索（或敲诈）的钱；拥抱；（桥牌）紧逼打法（逼对手扔掉一张重要的牌）；压模，拓印；（棒球）抢分战术； &lt;旧&gt; 拥挤的社交舞会</w:t>
      </w:r>
    </w:p>
    <w:p>
      <w:pPr>
        <w:jc w:val="left"/>
      </w:pPr>
      <w:r>
        <w:rPr>
          <w:rFonts w:eastAsia="宋体"/>
          <w:sz w:val="20"/>
        </w:rPr>
        <w:tab/>
        <w:t>squeeze 挤，压，捏，拧，塞，勒索，逼迫 来自拟声词根 squ-,挤，压，模仿挤压湿物体时发出的吧唧声。引申诸相关词义。</w:t>
      </w:r>
    </w:p>
    <w:p>
      <w:pPr>
        <w:jc w:val="left"/>
      </w:pPr>
      <w:r>
        <w:rPr>
          <w:rFonts w:eastAsia="宋体"/>
          <w:b/>
          <w:sz w:val="32"/>
        </w:rPr>
        <w:t>adjust</w:t>
      </w:r>
    </w:p>
    <w:p>
      <w:pPr>
        <w:jc w:val="left"/>
      </w:pPr>
      <w:r>
        <w:rPr>
          <w:rFonts w:eastAsia="宋体"/>
          <w:sz w:val="24"/>
        </w:rPr>
        <w:tab/>
        <w:t>əˈdʒʌst</w:t>
      </w:r>
    </w:p>
    <w:p>
      <w:pPr>
        <w:jc w:val="left"/>
      </w:pPr>
      <w:r>
        <w:rPr>
          <w:rFonts w:eastAsia="宋体"/>
          <w:sz w:val="24"/>
        </w:rPr>
        <w:tab/>
        <w:t>v. 调整，调节；整理（衣服）；适应，习惯；（保险理赔时）理算，评估（损失，损害）</w:t>
      </w:r>
    </w:p>
    <w:p>
      <w:pPr>
        <w:jc w:val="left"/>
      </w:pPr>
      <w:r>
        <w:rPr>
          <w:rFonts w:eastAsia="宋体"/>
          <w:sz w:val="20"/>
        </w:rPr>
        <w:tab/>
        <w:t>adjust 调整 发音释义：[ə'dʒʌst] vt. 调整，使…适合；校准vi. 调整，校准；适应</w:t>
        <w:br/>
        <w:t xml:space="preserve"> 结构分析：adjust = ad（使）+just（靠近）→使靠近正确位置→校准、调整</w:t>
        <w:br/>
        <w:t xml:space="preserve"> 词源解释：just←拉丁语juxta（靠近）；或：just←拉丁语justus（正确的）</w:t>
        <w:br/>
        <w:t xml:space="preserve"> 同源词： adjustment（调节），adjustable（可调整的），adjuster（调节器）</w:t>
      </w:r>
    </w:p>
    <w:p>
      <w:pPr>
        <w:jc w:val="left"/>
      </w:pPr>
      <w:r>
        <w:rPr>
          <w:rFonts w:eastAsia="宋体"/>
          <w:sz w:val="20"/>
        </w:rPr>
        <w:tab/>
        <w:t>adjust 调节 词源略。俗词源：前缀ad-, 去，往。just, 刚好的。</w:t>
      </w:r>
    </w:p>
    <w:p>
      <w:pPr>
        <w:jc w:val="left"/>
      </w:pPr>
      <w:r>
        <w:rPr>
          <w:rFonts w:eastAsia="宋体"/>
          <w:sz w:val="20"/>
        </w:rPr>
        <w:tab/>
        <w:t>adjust 调整，调节，校正；适应 词根词缀： ad-来,临近 + -just-公正 → 使趋向公正、恰当</w:t>
      </w:r>
    </w:p>
    <w:p>
      <w:pPr>
        <w:jc w:val="left"/>
      </w:pPr>
      <w:r>
        <w:rPr>
          <w:rFonts w:eastAsia="宋体"/>
          <w:b/>
          <w:sz w:val="32"/>
        </w:rPr>
        <w:t>incidence</w:t>
      </w:r>
    </w:p>
    <w:p>
      <w:pPr>
        <w:jc w:val="left"/>
      </w:pPr>
      <w:r>
        <w:rPr>
          <w:rFonts w:eastAsia="宋体"/>
          <w:sz w:val="24"/>
        </w:rPr>
        <w:tab/>
        <w:t>ˈɪnsɪdəns</w:t>
      </w:r>
    </w:p>
    <w:p>
      <w:pPr>
        <w:jc w:val="left"/>
      </w:pPr>
      <w:r>
        <w:rPr>
          <w:rFonts w:eastAsia="宋体"/>
          <w:sz w:val="24"/>
        </w:rPr>
        <w:tab/>
        <w:t>n. 发生率；入射</w:t>
      </w:r>
    </w:p>
    <w:p>
      <w:pPr>
        <w:jc w:val="left"/>
      </w:pPr>
      <w:r>
        <w:rPr>
          <w:rFonts w:eastAsia="宋体"/>
          <w:sz w:val="20"/>
        </w:rPr>
        <w:tab/>
        <w:t>incidence 发生率 来自incident,偶发事件，发生。引申词义发生率。</w:t>
      </w:r>
    </w:p>
    <w:p>
      <w:pPr>
        <w:jc w:val="left"/>
      </w:pPr>
      <w:r>
        <w:rPr>
          <w:rFonts w:eastAsia="宋体"/>
          <w:b/>
          <w:sz w:val="32"/>
        </w:rPr>
        <w:t>decisive</w:t>
      </w:r>
    </w:p>
    <w:p>
      <w:pPr>
        <w:jc w:val="left"/>
      </w:pPr>
      <w:r>
        <w:rPr>
          <w:rFonts w:eastAsia="宋体"/>
          <w:sz w:val="24"/>
        </w:rPr>
        <w:tab/>
        <w:t>dɪˈsaɪsɪv</w:t>
      </w:r>
    </w:p>
    <w:p>
      <w:pPr>
        <w:jc w:val="left"/>
      </w:pPr>
      <w:r>
        <w:rPr>
          <w:rFonts w:eastAsia="宋体"/>
          <w:sz w:val="24"/>
        </w:rPr>
        <w:tab/>
        <w:t>adj. 果断的，决断的；决定性的，关键的；确定的，明确的</w:t>
      </w:r>
    </w:p>
    <w:p>
      <w:pPr>
        <w:jc w:val="left"/>
      </w:pPr>
      <w:r>
        <w:rPr>
          <w:rFonts w:eastAsia="宋体"/>
          <w:sz w:val="20"/>
        </w:rPr>
        <w:tab/>
        <w:t>decisive  来自中世纪法语décisif</w:t>
      </w:r>
    </w:p>
    <w:p>
      <w:pPr>
        <w:jc w:val="left"/>
      </w:pPr>
      <w:r>
        <w:rPr>
          <w:rFonts w:eastAsia="宋体"/>
          <w:b/>
          <w:sz w:val="32"/>
        </w:rPr>
        <w:t>beginning</w:t>
      </w:r>
    </w:p>
    <w:p>
      <w:pPr>
        <w:jc w:val="left"/>
      </w:pPr>
      <w:r>
        <w:rPr>
          <w:rFonts w:eastAsia="宋体"/>
          <w:sz w:val="24"/>
        </w:rPr>
        <w:tab/>
        <w:t>bɪˈɡɪnɪŋ</w:t>
      </w:r>
    </w:p>
    <w:p>
      <w:pPr>
        <w:jc w:val="left"/>
      </w:pPr>
      <w:r>
        <w:rPr>
          <w:rFonts w:eastAsia="宋体"/>
          <w:sz w:val="24"/>
        </w:rPr>
        <w:tab/>
        <w:t>n. 开始，开端；序曲，开始部分；早期，初期；发端，起源</w:t>
      </w:r>
    </w:p>
    <w:p>
      <w:pPr>
        <w:jc w:val="left"/>
      </w:pPr>
      <w:r>
        <w:rPr>
          <w:rFonts w:eastAsia="宋体"/>
          <w:sz w:val="24"/>
        </w:rPr>
        <w:tab/>
        <w:t>adj. 初级的，基本的</w:t>
      </w:r>
    </w:p>
    <w:p>
      <w:pPr>
        <w:jc w:val="left"/>
      </w:pPr>
      <w:r>
        <w:rPr>
          <w:rFonts w:eastAsia="宋体"/>
          <w:sz w:val="24"/>
        </w:rPr>
        <w:tab/>
        <w:t>v. 开始，着手（begin 的现在分词形式）</w:t>
      </w:r>
    </w:p>
    <w:p>
      <w:pPr>
        <w:jc w:val="left"/>
      </w:pPr>
      <w:r>
        <w:rPr>
          <w:rFonts w:eastAsia="宋体"/>
          <w:b/>
          <w:sz w:val="32"/>
        </w:rPr>
        <w:t>sarcasm</w:t>
      </w:r>
    </w:p>
    <w:p>
      <w:pPr>
        <w:jc w:val="left"/>
      </w:pPr>
      <w:r>
        <w:rPr>
          <w:rFonts w:eastAsia="宋体"/>
          <w:sz w:val="24"/>
        </w:rPr>
        <w:tab/>
        <w:t>ˈsɑːrkæzəm</w:t>
      </w:r>
    </w:p>
    <w:p>
      <w:pPr>
        <w:jc w:val="left"/>
      </w:pPr>
      <w:r>
        <w:rPr>
          <w:rFonts w:eastAsia="宋体"/>
          <w:sz w:val="24"/>
        </w:rPr>
        <w:tab/>
        <w:t>n. 讽刺，挖苦</w:t>
      </w:r>
    </w:p>
    <w:p>
      <w:pPr>
        <w:jc w:val="left"/>
      </w:pPr>
      <w:r>
        <w:rPr>
          <w:rFonts w:eastAsia="宋体"/>
          <w:sz w:val="20"/>
        </w:rPr>
        <w:tab/>
        <w:t>sarcasm （挖苦）：如利齿撕肉般的讥讽话 古代希腊人喜欢辩论，在娱乐、政治、司法等领域处处都能见到辩论，甚至还出现了一批专门教授修辞学和辩论术的人，即所谓的“智者”或“诡辩家”。古代雅典就是一座辩论之城，希腊的古典哲学就诞生于各种辩论中。在辩论时，优秀的辩论家往往能抓住对方言语中的漏洞，用尖酸刻薄的话加以讽刺，使对手颜面尽失、狼狈不堪。在围观者看来，这种尖酸刻薄的讽刺，就像是用牙齿将对手的肌肤一条条撕咬下来，因此将其称为sarkazein，意思就是“将肉撕咬下来”，其中的sark就是英语词根sarc，表示“肉”，含有该词根的单词有sarcous（肉的）。</w:t>
        <w:br/>
        <w:t xml:space="preserve"> sarcasm：['sɑːkæz(ə)m] n.讽刺，挖苦，嘲笑</w:t>
        <w:br/>
        <w:t xml:space="preserve"> sarcastic：[sɑː'kæstɪk] adj.讽刺的，挖苦的，尖酸刻薄的，辛辣的</w:t>
        <w:br/>
        <w:t xml:space="preserve"> sarcous：['sɑːkəs] adj.肉的，肌肉的</w:t>
      </w:r>
    </w:p>
    <w:p>
      <w:pPr>
        <w:jc w:val="left"/>
      </w:pPr>
      <w:r>
        <w:rPr>
          <w:rFonts w:eastAsia="宋体"/>
          <w:sz w:val="20"/>
        </w:rPr>
        <w:tab/>
        <w:t>sarcasm 讽刺，挖苦 来自拉丁语 sarcasmus,来自希腊语 sarkasmos,讽刺，挖苦，嘲笑，来自 sarkazein,挖肉，割肉， 来自 sarx,肉。</w:t>
      </w:r>
    </w:p>
    <w:p>
      <w:pPr>
        <w:jc w:val="left"/>
      </w:pPr>
      <w:r>
        <w:rPr>
          <w:rFonts w:eastAsia="宋体"/>
          <w:b/>
          <w:sz w:val="32"/>
        </w:rPr>
        <w:t>repertory</w:t>
      </w:r>
    </w:p>
    <w:p>
      <w:pPr>
        <w:jc w:val="left"/>
      </w:pPr>
      <w:r>
        <w:rPr>
          <w:rFonts w:eastAsia="宋体"/>
          <w:sz w:val="24"/>
        </w:rPr>
        <w:tab/>
        <w:t>ˈrepərtɔːri</w:t>
      </w:r>
    </w:p>
    <w:p>
      <w:pPr>
        <w:jc w:val="left"/>
      </w:pPr>
      <w:r>
        <w:rPr>
          <w:rFonts w:eastAsia="宋体"/>
          <w:sz w:val="24"/>
        </w:rPr>
        <w:tab/>
        <w:t>n. 储备；仓库；全部剧目</w:t>
      </w:r>
    </w:p>
    <w:p>
      <w:pPr>
        <w:jc w:val="left"/>
      </w:pPr>
      <w:r>
        <w:rPr>
          <w:rFonts w:eastAsia="宋体"/>
          <w:sz w:val="20"/>
        </w:rPr>
        <w:tab/>
        <w:t>repertory 储备，仓库，全部剧目 来自拉丁语 repertorium,清单，目录，来自 reperire 的过去分词形式，来自 reperire,找到，得 到，来自 re-,表强调，parire,产生，带来，词源同 parent,prepare.引申诸相关词义。</w:t>
      </w:r>
    </w:p>
    <w:p>
      <w:pPr>
        <w:jc w:val="left"/>
      </w:pPr>
      <w:r>
        <w:rPr>
          <w:rFonts w:eastAsia="宋体"/>
          <w:b/>
          <w:sz w:val="32"/>
        </w:rPr>
        <w:t>nutri</w:t>
      </w:r>
    </w:p>
    <w:p>
      <w:pPr>
        <w:jc w:val="left"/>
      </w:pPr>
      <w:r>
        <w:rPr>
          <w:rFonts w:eastAsia="宋体"/>
          <w:sz w:val="24"/>
        </w:rPr>
        <w:tab/>
      </w:r>
    </w:p>
    <w:p>
      <w:pPr>
        <w:jc w:val="left"/>
      </w:pPr>
      <w:r>
        <w:rPr>
          <w:rFonts w:eastAsia="宋体"/>
          <w:sz w:val="24"/>
        </w:rPr>
        <w:tab/>
        <w:t>n. 营养</w:t>
      </w:r>
    </w:p>
    <w:p>
      <w:pPr>
        <w:jc w:val="left"/>
      </w:pPr>
      <w:r>
        <w:rPr>
          <w:rFonts w:eastAsia="宋体"/>
          <w:b/>
          <w:sz w:val="32"/>
        </w:rPr>
        <w:t>tourist</w:t>
      </w:r>
    </w:p>
    <w:p>
      <w:pPr>
        <w:jc w:val="left"/>
      </w:pPr>
      <w:r>
        <w:rPr>
          <w:rFonts w:eastAsia="宋体"/>
          <w:sz w:val="24"/>
        </w:rPr>
        <w:tab/>
        <w:t>ˈtʊrɪst</w:t>
      </w:r>
    </w:p>
    <w:p>
      <w:pPr>
        <w:jc w:val="left"/>
      </w:pPr>
      <w:r>
        <w:rPr>
          <w:rFonts w:eastAsia="宋体"/>
          <w:sz w:val="24"/>
        </w:rPr>
        <w:tab/>
        <w:t>n. 旅行者，观光客；&lt;英&gt;（在国外参加）巡回比赛的运动队队员；经济舱</w:t>
      </w:r>
    </w:p>
    <w:p>
      <w:pPr>
        <w:jc w:val="left"/>
      </w:pPr>
      <w:r>
        <w:rPr>
          <w:rFonts w:eastAsia="宋体"/>
          <w:sz w:val="24"/>
        </w:rPr>
        <w:tab/>
        <w:t>adj. 旅游者的，游客的</w:t>
      </w:r>
    </w:p>
    <w:p>
      <w:pPr>
        <w:jc w:val="left"/>
      </w:pPr>
      <w:r>
        <w:rPr>
          <w:rFonts w:eastAsia="宋体"/>
          <w:sz w:val="24"/>
        </w:rPr>
        <w:tab/>
        <w:t>v. &lt;罕&gt;旅行</w:t>
      </w:r>
    </w:p>
    <w:p>
      <w:pPr>
        <w:jc w:val="left"/>
      </w:pPr>
      <w:r>
        <w:rPr>
          <w:rFonts w:eastAsia="宋体"/>
          <w:sz w:val="24"/>
        </w:rPr>
        <w:tab/>
        <w:t>adv. 坐旅游车厢，坐经济舱</w:t>
      </w:r>
    </w:p>
    <w:p>
      <w:pPr>
        <w:jc w:val="left"/>
      </w:pPr>
      <w:r>
        <w:rPr>
          <w:rFonts w:eastAsia="宋体"/>
          <w:sz w:val="20"/>
        </w:rPr>
        <w:tab/>
        <w:t>tourist 旅行者 词根词缀： -tour-迂回,转 + -ist名词词尾,从事某一工作的人</w:t>
      </w:r>
    </w:p>
    <w:p>
      <w:pPr>
        <w:jc w:val="left"/>
      </w:pPr>
      <w:r>
        <w:rPr>
          <w:rFonts w:eastAsia="宋体"/>
          <w:sz w:val="20"/>
        </w:rPr>
        <w:tab/>
        <w:t>tourist 旅游者 tour,旅游，观光，-ist,人。</w:t>
      </w:r>
    </w:p>
    <w:p>
      <w:pPr>
        <w:jc w:val="left"/>
      </w:pPr>
      <w:r>
        <w:rPr>
          <w:rFonts w:eastAsia="宋体"/>
          <w:b/>
          <w:sz w:val="32"/>
        </w:rPr>
        <w:t>bake</w:t>
      </w:r>
    </w:p>
    <w:p>
      <w:pPr>
        <w:jc w:val="left"/>
      </w:pPr>
      <w:r>
        <w:rPr>
          <w:rFonts w:eastAsia="宋体"/>
          <w:sz w:val="24"/>
        </w:rPr>
        <w:tab/>
        <w:t>beɪk</w:t>
      </w:r>
    </w:p>
    <w:p>
      <w:pPr>
        <w:jc w:val="left"/>
      </w:pPr>
      <w:r>
        <w:rPr>
          <w:rFonts w:eastAsia="宋体"/>
          <w:sz w:val="24"/>
        </w:rPr>
        <w:tab/>
        <w:t>v. 炎热，灼热；烤，烘，焙；炙烤，受晒</w:t>
      </w:r>
    </w:p>
    <w:p>
      <w:pPr>
        <w:jc w:val="left"/>
      </w:pPr>
      <w:r>
        <w:rPr>
          <w:rFonts w:eastAsia="宋体"/>
          <w:sz w:val="24"/>
        </w:rPr>
        <w:tab/>
        <w:t>n. 烤制食品；&lt;美&gt;烤餐会</w:t>
      </w:r>
    </w:p>
    <w:p>
      <w:pPr>
        <w:jc w:val="left"/>
      </w:pPr>
      <w:r>
        <w:rPr>
          <w:rFonts w:eastAsia="宋体"/>
          <w:sz w:val="24"/>
        </w:rPr>
        <w:tab/>
        <w:t xml:space="preserve"> 【名】 （Bake）（德、瑞典）巴克（人名）</w:t>
      </w:r>
    </w:p>
    <w:p>
      <w:pPr>
        <w:jc w:val="left"/>
      </w:pPr>
      <w:r>
        <w:rPr>
          <w:rFonts w:eastAsia="宋体"/>
          <w:sz w:val="20"/>
        </w:rPr>
        <w:tab/>
        <w:t>bake  来自中世纪英语baken, 来自古英语bacan("to bake"), 来自原始日耳曼语*bakaną("to bake"), 来自原始印欧语*bʰeh₃g-("to roast, bake"). 同源于西弗里斯语bakke("to bake"), 荷兰语bakken("to bake"), 低地德语backen("to bake"), 德语backen("to bake"), 丹麦语bage("to bake"), 瑞典语baka("to bake"), 古希腊语φώγω("roast").</w:t>
      </w:r>
    </w:p>
    <w:p>
      <w:pPr>
        <w:jc w:val="left"/>
      </w:pPr>
      <w:r>
        <w:rPr>
          <w:rFonts w:eastAsia="宋体"/>
          <w:sz w:val="20"/>
        </w:rPr>
        <w:tab/>
        <w:t>bake 烤 来自PIE*bhe, 暖，热，同bath.</w:t>
      </w:r>
    </w:p>
    <w:p>
      <w:pPr>
        <w:jc w:val="left"/>
      </w:pPr>
      <w:r>
        <w:rPr>
          <w:rFonts w:eastAsia="宋体"/>
          <w:sz w:val="20"/>
        </w:rPr>
        <w:tab/>
        <w:t>bake 烤，烘，焙 同源词： batch</w:t>
      </w:r>
    </w:p>
    <w:p>
      <w:pPr>
        <w:jc w:val="left"/>
      </w:pPr>
      <w:r>
        <w:rPr>
          <w:rFonts w:eastAsia="宋体"/>
          <w:b/>
          <w:sz w:val="32"/>
        </w:rPr>
        <w:t>precautious</w:t>
      </w:r>
    </w:p>
    <w:p>
      <w:pPr>
        <w:jc w:val="left"/>
      </w:pPr>
      <w:r>
        <w:rPr>
          <w:rFonts w:eastAsia="宋体"/>
          <w:sz w:val="24"/>
        </w:rPr>
        <w:tab/>
        <w:t>prɪˈkɔːʃəs</w:t>
      </w:r>
    </w:p>
    <w:p>
      <w:pPr>
        <w:jc w:val="left"/>
      </w:pPr>
      <w:r>
        <w:rPr>
          <w:rFonts w:eastAsia="宋体"/>
          <w:sz w:val="24"/>
        </w:rPr>
        <w:tab/>
        <w:t>adj. 警惕的；谨慎的</w:t>
      </w:r>
    </w:p>
    <w:p>
      <w:pPr>
        <w:jc w:val="left"/>
      </w:pPr>
      <w:r>
        <w:rPr>
          <w:rFonts w:eastAsia="宋体"/>
          <w:b/>
          <w:sz w:val="32"/>
        </w:rPr>
        <w:t>evil</w:t>
      </w:r>
    </w:p>
    <w:p>
      <w:pPr>
        <w:jc w:val="left"/>
      </w:pPr>
      <w:r>
        <w:rPr>
          <w:rFonts w:eastAsia="宋体"/>
          <w:sz w:val="24"/>
        </w:rPr>
        <w:tab/>
        <w:t>ˈiːv(ə)l</w:t>
      </w:r>
    </w:p>
    <w:p>
      <w:pPr>
        <w:jc w:val="left"/>
      </w:pPr>
      <w:r>
        <w:rPr>
          <w:rFonts w:eastAsia="宋体"/>
          <w:sz w:val="24"/>
        </w:rPr>
        <w:tab/>
        <w:t>adj. 恶毒的，邪恶的；有害的，易造成伤害的；讨厌的，令人不舒服的；恶魔的，不祥的</w:t>
      </w:r>
    </w:p>
    <w:p>
      <w:pPr>
        <w:jc w:val="left"/>
      </w:pPr>
      <w:r>
        <w:rPr>
          <w:rFonts w:eastAsia="宋体"/>
          <w:sz w:val="24"/>
        </w:rPr>
        <w:tab/>
        <w:t>n. 有害（或不受欢迎）的事；邪恶，罪恶；坏事，恶行</w:t>
      </w:r>
    </w:p>
    <w:p>
      <w:pPr>
        <w:jc w:val="left"/>
      </w:pPr>
      <w:r>
        <w:rPr>
          <w:rFonts w:eastAsia="宋体"/>
          <w:sz w:val="20"/>
        </w:rPr>
        <w:tab/>
        <w:t>evil 邪恶的 来自PIE*upelo, 来自*upo的扩大形式，词源同sub-, 在下面。其本义为过度，后词义进一步恶化，并最终由过度到邪恶的。</w:t>
      </w:r>
    </w:p>
    <w:p>
      <w:pPr>
        <w:jc w:val="left"/>
      </w:pPr>
      <w:r>
        <w:rPr>
          <w:rFonts w:eastAsia="宋体"/>
          <w:b/>
          <w:sz w:val="32"/>
        </w:rPr>
        <w:t>subsidy</w:t>
      </w:r>
    </w:p>
    <w:p>
      <w:pPr>
        <w:jc w:val="left"/>
      </w:pPr>
      <w:r>
        <w:rPr>
          <w:rFonts w:eastAsia="宋体"/>
          <w:sz w:val="24"/>
        </w:rPr>
        <w:tab/>
        <w:t>ˈsʌbsədi</w:t>
      </w:r>
    </w:p>
    <w:p>
      <w:pPr>
        <w:jc w:val="left"/>
      </w:pPr>
      <w:r>
        <w:rPr>
          <w:rFonts w:eastAsia="宋体"/>
          <w:sz w:val="24"/>
        </w:rPr>
        <w:tab/>
        <w:t>n. 补贴，津贴，补助金；&lt;史&gt;（议会发给王室的）特别津贴；（特殊场合征收的）税收</w:t>
      </w:r>
    </w:p>
    <w:p>
      <w:pPr>
        <w:jc w:val="left"/>
      </w:pPr>
      <w:r>
        <w:rPr>
          <w:rFonts w:eastAsia="宋体"/>
          <w:sz w:val="20"/>
        </w:rPr>
        <w:tab/>
        <w:t>subsidy 帮助，补贴，津贴，资助费 sub-,在下，-sid,坐下，安排，词源同 sit,settle.引申比喻义帮助，援助，后用于指补贴，津贴， 资助费等。比较其同源异义词 subside,沉降。</w:t>
      </w:r>
    </w:p>
    <w:p>
      <w:pPr>
        <w:jc w:val="left"/>
      </w:pPr>
      <w:r>
        <w:rPr>
          <w:rFonts w:eastAsia="宋体"/>
          <w:b/>
          <w:sz w:val="32"/>
        </w:rPr>
        <w:t>stance</w:t>
      </w:r>
    </w:p>
    <w:p>
      <w:pPr>
        <w:jc w:val="left"/>
      </w:pPr>
      <w:r>
        <w:rPr>
          <w:rFonts w:eastAsia="宋体"/>
          <w:sz w:val="24"/>
        </w:rPr>
        <w:tab/>
        <w:t>stæns</w:t>
      </w:r>
    </w:p>
    <w:p>
      <w:pPr>
        <w:jc w:val="left"/>
      </w:pPr>
      <w:r>
        <w:rPr>
          <w:rFonts w:eastAsia="宋体"/>
          <w:sz w:val="24"/>
        </w:rPr>
        <w:tab/>
        <w:t>n. （公开表明的）观点，态度，立场；（尤指体育运动中的）站立姿势；（用来系绳索的）岩架，立足点，立脚处；街边市场，（街上小贩的）货摊，出租汽车停车处</w:t>
      </w:r>
    </w:p>
    <w:p>
      <w:pPr>
        <w:jc w:val="left"/>
      </w:pPr>
      <w:r>
        <w:rPr>
          <w:rFonts w:eastAsia="宋体"/>
          <w:sz w:val="20"/>
        </w:rPr>
        <w:tab/>
        <w:t>stance (运动员的)始发姿势，站姿，被放置的姿势；看法，立场，观点 词根词缀： -st-站立,放置 + -ance名词词尾</w:t>
      </w:r>
    </w:p>
    <w:p>
      <w:pPr>
        <w:jc w:val="left"/>
      </w:pPr>
      <w:r>
        <w:rPr>
          <w:rFonts w:eastAsia="宋体"/>
          <w:sz w:val="20"/>
        </w:rPr>
        <w:tab/>
        <w:t>stance 站立姿势，观点，态度，立场 来自拉丁语 stare,站立，词源同 stand.-ance,名词后缀。引申诸相关词义。</w:t>
      </w:r>
    </w:p>
    <w:p>
      <w:pPr>
        <w:jc w:val="left"/>
      </w:pPr>
      <w:r>
        <w:rPr>
          <w:rFonts w:eastAsia="宋体"/>
          <w:b/>
          <w:sz w:val="32"/>
        </w:rPr>
        <w:t>aggregate</w:t>
      </w:r>
    </w:p>
    <w:p>
      <w:pPr>
        <w:jc w:val="left"/>
      </w:pPr>
      <w:r>
        <w:rPr>
          <w:rFonts w:eastAsia="宋体"/>
          <w:sz w:val="24"/>
        </w:rPr>
        <w:tab/>
        <w:t>ˈæɡrɪɡət</w:t>
      </w:r>
    </w:p>
    <w:p>
      <w:pPr>
        <w:jc w:val="left"/>
      </w:pPr>
      <w:r>
        <w:rPr>
          <w:rFonts w:eastAsia="宋体"/>
          <w:sz w:val="24"/>
        </w:rPr>
        <w:tab/>
        <w:t>n. 总数，合计；骨料，混凝料</w:t>
      </w:r>
    </w:p>
    <w:p>
      <w:pPr>
        <w:jc w:val="left"/>
      </w:pPr>
      <w:r>
        <w:rPr>
          <w:rFonts w:eastAsia="宋体"/>
          <w:sz w:val="24"/>
        </w:rPr>
        <w:tab/>
        <w:t>adj. 总计的，合计的；（种群）聚生的</w:t>
      </w:r>
    </w:p>
    <w:p>
      <w:pPr>
        <w:jc w:val="left"/>
      </w:pPr>
      <w:r>
        <w:rPr>
          <w:rFonts w:eastAsia="宋体"/>
          <w:sz w:val="24"/>
        </w:rPr>
        <w:tab/>
        <w:t>v. 集合，聚集；总计达到；合计</w:t>
      </w:r>
    </w:p>
    <w:p>
      <w:pPr>
        <w:jc w:val="left"/>
      </w:pPr>
      <w:r>
        <w:rPr>
          <w:rFonts w:eastAsia="宋体"/>
          <w:sz w:val="20"/>
        </w:rPr>
        <w:tab/>
        <w:t>aggregate 集合 发音释义：['ægrɪgət] v. n.集合；聚集；合计adj. 聚合的；集合的；合计的</w:t>
        <w:br/>
        <w:t xml:space="preserve"> 结构分析：aggregate = ag（=ad，去）+greg（聚集、成群）+ate（动词后缀）→集合、聚集</w:t>
        <w:br/>
        <w:t xml:space="preserve"> 词源解释：greg←拉丁语gregare（重压）←拉丁语gravis（沉重）</w:t>
        <w:br/>
        <w:t xml:space="preserve"> 同源词：gregarious（群居的、社交的），congregate（聚集），segregate（分离）</w:t>
      </w:r>
    </w:p>
    <w:p>
      <w:pPr>
        <w:jc w:val="left"/>
      </w:pPr>
      <w:r>
        <w:rPr>
          <w:rFonts w:eastAsia="宋体"/>
          <w:sz w:val="20"/>
        </w:rPr>
        <w:tab/>
        <w:t>aggregate 合并 前缀ag-同ad-, 向，往。词根greg, 来自词根gre的反复格，gre, 集合，合围，同garden, 围起来的院子。</w:t>
      </w:r>
    </w:p>
    <w:p>
      <w:pPr>
        <w:jc w:val="left"/>
      </w:pPr>
      <w:r>
        <w:rPr>
          <w:rFonts w:eastAsia="宋体"/>
          <w:sz w:val="20"/>
        </w:rPr>
        <w:tab/>
        <w:t>aggregate 使聚集，使积累；总计达，合计 词根词缀： ag-加强意义 + -greg-群,聚集 + -ate动词词尾</w:t>
      </w:r>
    </w:p>
    <w:p>
      <w:pPr>
        <w:jc w:val="left"/>
      </w:pPr>
      <w:r>
        <w:rPr>
          <w:rFonts w:eastAsia="宋体"/>
          <w:b/>
          <w:sz w:val="32"/>
        </w:rPr>
        <w:t>hydrant</w:t>
      </w:r>
    </w:p>
    <w:p>
      <w:pPr>
        <w:jc w:val="left"/>
      </w:pPr>
      <w:r>
        <w:rPr>
          <w:rFonts w:eastAsia="宋体"/>
          <w:sz w:val="24"/>
        </w:rPr>
        <w:tab/>
        <w:t>ˈhaɪdrənt</w:t>
      </w:r>
    </w:p>
    <w:p>
      <w:pPr>
        <w:jc w:val="left"/>
      </w:pPr>
      <w:r>
        <w:rPr>
          <w:rFonts w:eastAsia="宋体"/>
          <w:sz w:val="24"/>
        </w:rPr>
        <w:tab/>
        <w:t>n. 消防栓；水龙头；给水栓</w:t>
      </w:r>
    </w:p>
    <w:p>
      <w:pPr>
        <w:jc w:val="left"/>
      </w:pPr>
      <w:r>
        <w:rPr>
          <w:rFonts w:eastAsia="宋体"/>
          <w:sz w:val="20"/>
        </w:rPr>
        <w:tab/>
        <w:t>hydrant 给水栓，消防龙头 hydr-,水，-ant,名词后缀。引申词义给水栓，消防龙头。</w:t>
      </w:r>
    </w:p>
    <w:p>
      <w:pPr>
        <w:jc w:val="left"/>
      </w:pPr>
      <w:r>
        <w:rPr>
          <w:rFonts w:eastAsia="宋体"/>
          <w:sz w:val="20"/>
        </w:rPr>
        <w:tab/>
        <w:t>hydrant 消防栓，消防龙头 词根词缀： -hydr-水 + -ant名词词尾,物</w:t>
      </w:r>
    </w:p>
    <w:p>
      <w:pPr>
        <w:jc w:val="left"/>
      </w:pPr>
      <w:r>
        <w:rPr>
          <w:rFonts w:eastAsia="宋体"/>
          <w:b/>
          <w:sz w:val="32"/>
        </w:rPr>
        <w:t>malicious</w:t>
      </w:r>
    </w:p>
    <w:p>
      <w:pPr>
        <w:jc w:val="left"/>
      </w:pPr>
      <w:r>
        <w:rPr>
          <w:rFonts w:eastAsia="宋体"/>
          <w:sz w:val="24"/>
        </w:rPr>
        <w:tab/>
        <w:t>məˈlɪʃəs</w:t>
      </w:r>
    </w:p>
    <w:p>
      <w:pPr>
        <w:jc w:val="left"/>
      </w:pPr>
      <w:r>
        <w:rPr>
          <w:rFonts w:eastAsia="宋体"/>
          <w:sz w:val="24"/>
        </w:rPr>
        <w:tab/>
        <w:t>adj. 恶意的，恶毒的，怀恨的</w:t>
      </w:r>
    </w:p>
    <w:p>
      <w:pPr>
        <w:jc w:val="left"/>
      </w:pPr>
      <w:r>
        <w:rPr>
          <w:rFonts w:eastAsia="宋体"/>
          <w:sz w:val="20"/>
        </w:rPr>
        <w:tab/>
        <w:t>malicious 恶意的 来自malice,邪恶，恶毒。</w:t>
      </w:r>
    </w:p>
    <w:p>
      <w:pPr>
        <w:jc w:val="left"/>
      </w:pPr>
      <w:r>
        <w:rPr>
          <w:rFonts w:eastAsia="宋体"/>
          <w:b/>
          <w:sz w:val="32"/>
        </w:rPr>
        <w:t>frenetic</w:t>
      </w:r>
    </w:p>
    <w:p>
      <w:pPr>
        <w:jc w:val="left"/>
      </w:pPr>
      <w:r>
        <w:rPr>
          <w:rFonts w:eastAsia="宋体"/>
          <w:sz w:val="24"/>
        </w:rPr>
        <w:tab/>
        <w:t>frəˈnetɪk</w:t>
      </w:r>
    </w:p>
    <w:p>
      <w:pPr>
        <w:jc w:val="left"/>
      </w:pPr>
      <w:r>
        <w:rPr>
          <w:rFonts w:eastAsia="宋体"/>
          <w:sz w:val="24"/>
        </w:rPr>
        <w:tab/>
        <w:t>adj. 狂热的；发狂的</w:t>
      </w:r>
    </w:p>
    <w:p>
      <w:pPr>
        <w:jc w:val="left"/>
      </w:pPr>
      <w:r>
        <w:rPr>
          <w:rFonts w:eastAsia="宋体"/>
          <w:sz w:val="24"/>
        </w:rPr>
        <w:tab/>
        <w:t>n. 疯子；狂人</w:t>
      </w:r>
    </w:p>
    <w:p>
      <w:pPr>
        <w:jc w:val="left"/>
      </w:pPr>
      <w:r>
        <w:rPr>
          <w:rFonts w:eastAsia="宋体"/>
          <w:sz w:val="20"/>
        </w:rPr>
        <w:tab/>
        <w:t>frenetic 狂乱的 来自希腊语phren, 脑，思维，词源同frenzy, phrenology. 即大脑思维出问题的，发狂的。</w:t>
      </w:r>
    </w:p>
    <w:p>
      <w:pPr>
        <w:jc w:val="left"/>
      </w:pPr>
      <w:r>
        <w:rPr>
          <w:rFonts w:eastAsia="宋体"/>
          <w:b/>
          <w:sz w:val="32"/>
        </w:rPr>
        <w:t>market</w:t>
      </w:r>
    </w:p>
    <w:p>
      <w:pPr>
        <w:jc w:val="left"/>
      </w:pPr>
      <w:r>
        <w:rPr>
          <w:rFonts w:eastAsia="宋体"/>
          <w:sz w:val="24"/>
        </w:rPr>
        <w:tab/>
        <w:t>ˈmɑːrkɪt</w:t>
      </w:r>
    </w:p>
    <w:p>
      <w:pPr>
        <w:jc w:val="left"/>
      </w:pPr>
      <w:r>
        <w:rPr>
          <w:rFonts w:eastAsia="宋体"/>
          <w:sz w:val="24"/>
        </w:rPr>
        <w:tab/>
        <w:t>n. 集市，市场；交易，交易量；行销地区，购买人群；市场机制；股市；市面，市况</w:t>
      </w:r>
    </w:p>
    <w:p>
      <w:pPr>
        <w:jc w:val="left"/>
      </w:pPr>
      <w:r>
        <w:rPr>
          <w:rFonts w:eastAsia="宋体"/>
          <w:sz w:val="24"/>
        </w:rPr>
        <w:tab/>
        <w:t>v. 推销，促销；出售；做买卖</w:t>
      </w:r>
    </w:p>
    <w:p>
      <w:pPr>
        <w:jc w:val="left"/>
      </w:pPr>
      <w:r>
        <w:rPr>
          <w:rFonts w:eastAsia="宋体"/>
          <w:sz w:val="24"/>
        </w:rPr>
        <w:tab/>
        <w:t>adj. 市场的，由市场决定的</w:t>
      </w:r>
    </w:p>
    <w:p>
      <w:pPr>
        <w:jc w:val="left"/>
      </w:pPr>
      <w:r>
        <w:rPr>
          <w:rFonts w:eastAsia="宋体"/>
          <w:sz w:val="24"/>
        </w:rPr>
        <w:tab/>
        <w:t xml:space="preserve"> 【名】 （Market）（塞）马尔凯特 （人名）</w:t>
      </w:r>
    </w:p>
    <w:p>
      <w:pPr>
        <w:jc w:val="left"/>
      </w:pPr>
      <w:r>
        <w:rPr>
          <w:rFonts w:eastAsia="宋体"/>
          <w:sz w:val="20"/>
        </w:rPr>
        <w:tab/>
        <w:t>market 集市，市场，销售 来自拉丁语mercari,交易，买卖，词源同mercantile,commercial.可能来自意大利特鲁斯坎语。引申词义市场，销售，营销等。</w:t>
      </w:r>
    </w:p>
    <w:p>
      <w:pPr>
        <w:jc w:val="left"/>
      </w:pPr>
      <w:r>
        <w:rPr>
          <w:rFonts w:eastAsia="宋体"/>
          <w:b/>
          <w:sz w:val="32"/>
        </w:rPr>
        <w:t>lyricist</w:t>
      </w:r>
    </w:p>
    <w:p>
      <w:pPr>
        <w:jc w:val="left"/>
      </w:pPr>
      <w:r>
        <w:rPr>
          <w:rFonts w:eastAsia="宋体"/>
          <w:sz w:val="24"/>
        </w:rPr>
        <w:tab/>
        <w:t>ˈlɪrɪsɪst</w:t>
      </w:r>
    </w:p>
    <w:p>
      <w:pPr>
        <w:jc w:val="left"/>
      </w:pPr>
      <w:r>
        <w:rPr>
          <w:rFonts w:eastAsia="宋体"/>
          <w:sz w:val="24"/>
        </w:rPr>
        <w:tab/>
        <w:t>n. 抒情诗人；（流行歌曲等的）歌词作者</w:t>
      </w:r>
    </w:p>
    <w:p>
      <w:pPr>
        <w:jc w:val="left"/>
      </w:pPr>
      <w:r>
        <w:rPr>
          <w:rFonts w:eastAsia="宋体"/>
          <w:sz w:val="20"/>
        </w:rPr>
        <w:tab/>
        <w:t>lyricist 抒情诗作者，歌词作者 来自lyric,抒情的。</w:t>
      </w:r>
    </w:p>
    <w:p>
      <w:pPr>
        <w:jc w:val="left"/>
      </w:pPr>
      <w:r>
        <w:rPr>
          <w:rFonts w:eastAsia="宋体"/>
          <w:b/>
          <w:sz w:val="32"/>
        </w:rPr>
        <w:t>alert</w:t>
      </w:r>
    </w:p>
    <w:p>
      <w:pPr>
        <w:jc w:val="left"/>
      </w:pPr>
      <w:r>
        <w:rPr>
          <w:rFonts w:eastAsia="宋体"/>
          <w:sz w:val="24"/>
        </w:rPr>
        <w:tab/>
        <w:t>əˈlɜːrt</w:t>
      </w:r>
    </w:p>
    <w:p>
      <w:pPr>
        <w:jc w:val="left"/>
      </w:pPr>
      <w:r>
        <w:rPr>
          <w:rFonts w:eastAsia="宋体"/>
          <w:sz w:val="24"/>
        </w:rPr>
        <w:tab/>
        <w:t>adj. 警惕的，警觉的；机敏的，敏捷的；意识到，注意到（alert to）</w:t>
      </w:r>
    </w:p>
    <w:p>
      <w:pPr>
        <w:jc w:val="left"/>
      </w:pPr>
      <w:r>
        <w:rPr>
          <w:rFonts w:eastAsia="宋体"/>
          <w:sz w:val="24"/>
        </w:rPr>
        <w:tab/>
        <w:t>v. 向……报警，使警觉；提示，提醒（某人）</w:t>
      </w:r>
    </w:p>
    <w:p>
      <w:pPr>
        <w:jc w:val="left"/>
      </w:pPr>
      <w:r>
        <w:rPr>
          <w:rFonts w:eastAsia="宋体"/>
          <w:sz w:val="24"/>
        </w:rPr>
        <w:tab/>
        <w:t>n. 警报，警示；警戒，警惕；（电子设备的）提示信号；警戒期</w:t>
      </w:r>
    </w:p>
    <w:p>
      <w:pPr>
        <w:jc w:val="left"/>
      </w:pPr>
      <w:r>
        <w:rPr>
          <w:rFonts w:eastAsia="宋体"/>
          <w:sz w:val="24"/>
        </w:rPr>
        <w:tab/>
        <w:t xml:space="preserve"> 【名】 （Alert）（美、德、俄、西、印）阿莱尔特（人名）</w:t>
      </w:r>
    </w:p>
    <w:p>
      <w:pPr>
        <w:jc w:val="left"/>
      </w:pPr>
      <w:r>
        <w:rPr>
          <w:rFonts w:eastAsia="宋体"/>
          <w:sz w:val="20"/>
        </w:rPr>
        <w:tab/>
        <w:t>alert （警戒）：哨兵到高处瞭望警戒 和alarm一样，英语单词alert也是一个军事术语，来自意大利语all'erta（to the height），本意是“到高处去（瞭望警戒）”。erta指的是“高塔、瞭望塔”，源自拉丁语erigere（升起），同源的英语单词有erect（竖立）。all'erta进入法语后变为alerte，最后演变为英语alert。</w:t>
        <w:br/>
        <w:t xml:space="preserve"> alert：[ə'lɜːt]n.警戒，警惕，警报adj.警惕的，警觉的vt.警告，使警觉</w:t>
      </w:r>
    </w:p>
    <w:p>
      <w:pPr>
        <w:jc w:val="left"/>
      </w:pPr>
      <w:r>
        <w:rPr>
          <w:rFonts w:eastAsia="宋体"/>
          <w:sz w:val="20"/>
        </w:rPr>
        <w:tab/>
        <w:t>alert 警惕的 发音释义：[ə'lɜːt] vt. 警告；使警觉，使意识到adj. 警惕的，警觉的；留心的n. 警戒，警惕；警报</w:t>
        <w:br/>
        <w:t xml:space="preserve"> 结构分析：alert = al（去）+ert（高处）→去高处警戒→警惕的</w:t>
        <w:br/>
        <w:t xml:space="preserve">  词源解释：al←意大利语all（去）；ert←意大利语erta（高处、瞭望塔）←拉丁语erigere（升起）</w:t>
        <w:br/>
        <w:t xml:space="preserve">  背景知识：alert来自意大利语中的军事术语all'erta，表示“瞭望警戒”，字面意思是“到高处去”。引申为“警戒、警惕”之意。</w:t>
        <w:br/>
        <w:t xml:space="preserve"> 同源词：erect（直立），erection（勃起、直立）</w:t>
      </w:r>
    </w:p>
    <w:p>
      <w:pPr>
        <w:jc w:val="left"/>
      </w:pPr>
      <w:r>
        <w:rPr>
          <w:rFonts w:eastAsia="宋体"/>
          <w:sz w:val="20"/>
        </w:rPr>
        <w:tab/>
        <w:t>alert 警醒的 来自意大利语all’erta. -erta, 同 erect，竖直。即全部到城墙上守城。</w:t>
      </w:r>
    </w:p>
    <w:p>
      <w:pPr>
        <w:jc w:val="left"/>
      </w:pPr>
      <w:r>
        <w:rPr>
          <w:rFonts w:eastAsia="宋体"/>
          <w:sz w:val="20"/>
        </w:rPr>
        <w:tab/>
        <w:t>alert 提防的，警惕的 来源于意大利语all' erta(密切注意)。</w:t>
      </w:r>
    </w:p>
    <w:p>
      <w:pPr>
        <w:jc w:val="left"/>
      </w:pPr>
      <w:r>
        <w:rPr>
          <w:rFonts w:eastAsia="宋体"/>
          <w:b/>
          <w:sz w:val="32"/>
        </w:rPr>
        <w:t>federal</w:t>
      </w:r>
    </w:p>
    <w:p>
      <w:pPr>
        <w:jc w:val="left"/>
      </w:pPr>
      <w:r>
        <w:rPr>
          <w:rFonts w:eastAsia="宋体"/>
          <w:sz w:val="24"/>
        </w:rPr>
        <w:tab/>
        <w:t>ˈfedərəl</w:t>
      </w:r>
    </w:p>
    <w:p>
      <w:pPr>
        <w:jc w:val="left"/>
      </w:pPr>
      <w:r>
        <w:rPr>
          <w:rFonts w:eastAsia="宋体"/>
          <w:sz w:val="24"/>
        </w:rPr>
        <w:tab/>
        <w:t>adj. 联邦（制）的；（与）联邦政府（有关的）的；中央集权式的；（美国内战时期）北部联邦政府的</w:t>
      </w:r>
    </w:p>
    <w:p>
      <w:pPr>
        <w:jc w:val="left"/>
      </w:pPr>
      <w:r>
        <w:rPr>
          <w:rFonts w:eastAsia="宋体"/>
          <w:sz w:val="24"/>
        </w:rPr>
        <w:tab/>
        <w:t>n. 联邦探员，联邦政府官员；（美国南北战争时期）北部联邦政府支持者</w:t>
      </w:r>
    </w:p>
    <w:p>
      <w:pPr>
        <w:jc w:val="left"/>
      </w:pPr>
      <w:r>
        <w:rPr>
          <w:rFonts w:eastAsia="宋体"/>
          <w:sz w:val="24"/>
        </w:rPr>
        <w:tab/>
        <w:t xml:space="preserve"> 【名】  （Federal）（英）费德勒尔（人名）</w:t>
      </w:r>
    </w:p>
    <w:p>
      <w:pPr>
        <w:jc w:val="left"/>
      </w:pPr>
      <w:r>
        <w:rPr>
          <w:rFonts w:eastAsia="宋体"/>
          <w:sz w:val="20"/>
        </w:rPr>
        <w:tab/>
        <w:t>federal 联邦的 来自federation, 联盟。</w:t>
      </w:r>
    </w:p>
    <w:p>
      <w:pPr>
        <w:jc w:val="left"/>
      </w:pPr>
      <w:r>
        <w:rPr>
          <w:rFonts w:eastAsia="宋体"/>
          <w:sz w:val="20"/>
        </w:rPr>
        <w:tab/>
        <w:t>federal 联邦的；同盟的 它由词根fed和两个后缀er和al构成。词根fed表“相信”，如同根词confident（自信的）里的fid也是“相信”。组成联盟的各方要相互信任，否则联盟会形同散沙。FBI：Federal Bureau of Investigation（美国联邦调查局）。</w:t>
      </w:r>
    </w:p>
    <w:p>
      <w:pPr>
        <w:jc w:val="left"/>
      </w:pPr>
      <w:r>
        <w:rPr>
          <w:rFonts w:eastAsia="宋体"/>
          <w:b/>
          <w:sz w:val="32"/>
        </w:rPr>
        <w:t>moderator</w:t>
      </w:r>
    </w:p>
    <w:p>
      <w:pPr>
        <w:jc w:val="left"/>
      </w:pPr>
      <w:r>
        <w:rPr>
          <w:rFonts w:eastAsia="宋体"/>
          <w:sz w:val="24"/>
        </w:rPr>
        <w:tab/>
        <w:t>ˈmɑːdəreɪtər</w:t>
      </w:r>
    </w:p>
    <w:p>
      <w:pPr>
        <w:jc w:val="left"/>
      </w:pPr>
      <w:r>
        <w:rPr>
          <w:rFonts w:eastAsia="宋体"/>
          <w:sz w:val="24"/>
        </w:rPr>
        <w:tab/>
        <w:t>n. 仲裁人，调解人；&lt;英&gt;（试卷）审核员，监考人；（会议或讨论的）主持人；长老会教长；留言板版主，聊天室版主；慢化剂，缓和剂； 长老会教长</w:t>
      </w:r>
    </w:p>
    <w:p>
      <w:pPr>
        <w:jc w:val="left"/>
      </w:pPr>
      <w:r>
        <w:rPr>
          <w:rFonts w:eastAsia="宋体"/>
          <w:sz w:val="20"/>
        </w:rPr>
        <w:tab/>
        <w:t>moderator 调解人，调停人 来自moderate,适中的，适度的。引申词义调解人，调停人。</w:t>
      </w:r>
    </w:p>
    <w:p>
      <w:pPr>
        <w:jc w:val="left"/>
      </w:pPr>
      <w:r>
        <w:rPr>
          <w:rFonts w:eastAsia="宋体"/>
          <w:sz w:val="20"/>
        </w:rPr>
        <w:tab/>
        <w:t>moderator 仲裁者，调停者；主考员，监考员；调解器 词根词缀： -mod-模式→控制→适中 + -er + -ator名词词尾</w:t>
      </w:r>
    </w:p>
    <w:p>
      <w:pPr>
        <w:jc w:val="left"/>
      </w:pPr>
      <w:r>
        <w:rPr>
          <w:rFonts w:eastAsia="宋体"/>
          <w:b/>
          <w:sz w:val="32"/>
        </w:rPr>
        <w:t>discourse</w:t>
      </w:r>
    </w:p>
    <w:p>
      <w:pPr>
        <w:jc w:val="left"/>
      </w:pPr>
      <w:r>
        <w:rPr>
          <w:rFonts w:eastAsia="宋体"/>
          <w:sz w:val="24"/>
        </w:rPr>
        <w:tab/>
        <w:t>ˈdɪskɔːrs</w:t>
      </w:r>
    </w:p>
    <w:p>
      <w:pPr>
        <w:jc w:val="left"/>
      </w:pPr>
      <w:r>
        <w:rPr>
          <w:rFonts w:eastAsia="宋体"/>
          <w:sz w:val="24"/>
        </w:rPr>
        <w:tab/>
        <w:t>n. 演讲，论述；谈话，交流；话语，语篇</w:t>
      </w:r>
    </w:p>
    <w:p>
      <w:pPr>
        <w:jc w:val="left"/>
      </w:pPr>
      <w:r>
        <w:rPr>
          <w:rFonts w:eastAsia="宋体"/>
          <w:sz w:val="24"/>
        </w:rPr>
        <w:tab/>
        <w:t>v. 高谈阔论，论述；交谈；&lt;古&gt;说出；&lt;古&gt;演奏出</w:t>
      </w:r>
    </w:p>
    <w:p>
      <w:pPr>
        <w:jc w:val="left"/>
      </w:pPr>
      <w:r>
        <w:rPr>
          <w:rFonts w:eastAsia="宋体"/>
          <w:sz w:val="20"/>
        </w:rPr>
        <w:tab/>
        <w:t>discourse 论文，演讲 dis-, 分开，散开。course, 跑，跑道。原指谈话，全面的了解，后用来指论文，演讲。比较discuss, dissertation.</w:t>
      </w:r>
    </w:p>
    <w:p>
      <w:pPr>
        <w:jc w:val="left"/>
      </w:pPr>
      <w:r>
        <w:rPr>
          <w:rFonts w:eastAsia="宋体"/>
          <w:sz w:val="20"/>
        </w:rPr>
        <w:tab/>
        <w:t>discourse 演说，讲话；谈话，交谈；论文 词根词缀： dis-除去 + cours(= -curs- )流,跑 + -e → (说的话)流出(口)</w:t>
      </w:r>
    </w:p>
    <w:p>
      <w:pPr>
        <w:jc w:val="left"/>
      </w:pPr>
      <w:r>
        <w:rPr>
          <w:rFonts w:eastAsia="宋体"/>
          <w:b/>
          <w:sz w:val="32"/>
        </w:rPr>
        <w:t>affair</w:t>
      </w:r>
    </w:p>
    <w:p>
      <w:pPr>
        <w:jc w:val="left"/>
      </w:pPr>
      <w:r>
        <w:rPr>
          <w:rFonts w:eastAsia="宋体"/>
          <w:sz w:val="24"/>
        </w:rPr>
        <w:tab/>
        <w:t>əˈfer</w:t>
      </w:r>
    </w:p>
    <w:p>
      <w:pPr>
        <w:jc w:val="left"/>
      </w:pPr>
      <w:r>
        <w:rPr>
          <w:rFonts w:eastAsia="宋体"/>
          <w:sz w:val="24"/>
        </w:rPr>
        <w:tab/>
        <w:t>n. 公共事务，政治事务；事情，事件；个人的事，私事；私人业务；（尤指已婚男女的）私通，风流韵事；社交活动，喜庆事；&lt;旧&gt; 物件，东西；商务和金融交易</w:t>
      </w:r>
    </w:p>
    <w:p>
      <w:pPr>
        <w:jc w:val="left"/>
      </w:pPr>
      <w:r>
        <w:rPr>
          <w:rFonts w:eastAsia="宋体"/>
          <w:sz w:val="20"/>
        </w:rPr>
        <w:tab/>
        <w:t>affair 事务 前缀af-同ad-, 去，往。-fair, 词根fact的法语变体。</w:t>
      </w:r>
    </w:p>
    <w:p>
      <w:pPr>
        <w:jc w:val="left"/>
      </w:pPr>
      <w:r>
        <w:rPr>
          <w:rFonts w:eastAsia="宋体"/>
          <w:b/>
          <w:sz w:val="32"/>
        </w:rPr>
        <w:t>stifled</w:t>
      </w:r>
    </w:p>
    <w:p>
      <w:pPr>
        <w:jc w:val="left"/>
      </w:pPr>
      <w:r>
        <w:rPr>
          <w:rFonts w:eastAsia="宋体"/>
          <w:sz w:val="24"/>
        </w:rPr>
        <w:tab/>
        <w:t>ˈstaɪf(ə)ld</w:t>
      </w:r>
    </w:p>
    <w:p>
      <w:pPr>
        <w:jc w:val="left"/>
      </w:pPr>
      <w:r>
        <w:rPr>
          <w:rFonts w:eastAsia="宋体"/>
          <w:sz w:val="24"/>
        </w:rPr>
        <w:tab/>
        <w:t>adj. 窒息的；受压制的</w:t>
      </w:r>
    </w:p>
    <w:p>
      <w:pPr>
        <w:jc w:val="left"/>
      </w:pPr>
      <w:r>
        <w:rPr>
          <w:rFonts w:eastAsia="宋体"/>
          <w:sz w:val="24"/>
        </w:rPr>
        <w:tab/>
        <w:t>vt. 扼杀；使窒息；藏匿（stifle 的过去式与过去分词）</w:t>
      </w:r>
    </w:p>
    <w:p>
      <w:pPr>
        <w:jc w:val="left"/>
      </w:pPr>
      <w:r>
        <w:rPr>
          <w:rFonts w:eastAsia="宋体"/>
          <w:sz w:val="24"/>
        </w:rPr>
        <w:tab/>
        <w:t>vi. 窒息；被扼杀（stifle 的过去式与过去分词）</w:t>
      </w:r>
    </w:p>
    <w:p>
      <w:pPr>
        <w:jc w:val="left"/>
      </w:pPr>
      <w:r>
        <w:rPr>
          <w:rFonts w:eastAsia="宋体"/>
          <w:b/>
          <w:sz w:val="32"/>
        </w:rPr>
        <w:t>tail</w:t>
      </w:r>
    </w:p>
    <w:p>
      <w:pPr>
        <w:jc w:val="left"/>
      </w:pPr>
      <w:r>
        <w:rPr>
          <w:rFonts w:eastAsia="宋体"/>
          <w:sz w:val="24"/>
        </w:rPr>
        <w:tab/>
        <w:t>teɪl</w:t>
      </w:r>
    </w:p>
    <w:p>
      <w:pPr>
        <w:jc w:val="left"/>
      </w:pPr>
      <w:r>
        <w:rPr>
          <w:rFonts w:eastAsia="宋体"/>
          <w:sz w:val="24"/>
        </w:rPr>
        <w:tab/>
        <w:t>n. （动物的）尾巴；（一些蝴蝶的）狭翅须；（物体的）尾状物，尾部；（离去事物的）末尾部分；&lt;非正式&gt;盯梢人，跟踪者；（男子）燕尾服；硬币的反面（tails）；（水池的）浅水端，（河流的）下游；（屋瓦的）叠余外露部分；（板球）最弱的击球手；（数）截尾；（男子）燕尾服（tails）</w:t>
      </w:r>
    </w:p>
    <w:p>
      <w:pPr>
        <w:jc w:val="left"/>
      </w:pPr>
      <w:r>
        <w:rPr>
          <w:rFonts w:eastAsia="宋体"/>
          <w:sz w:val="24"/>
        </w:rPr>
        <w:tab/>
        <w:t>v. 跟踪，盯梢；（飞行物体）曲线移动； 拉紧（绞索）；除去（水果或蔬菜的）梗</w:t>
      </w:r>
    </w:p>
    <w:p>
      <w:pPr>
        <w:jc w:val="left"/>
      </w:pPr>
      <w:r>
        <w:rPr>
          <w:rFonts w:eastAsia="宋体"/>
          <w:sz w:val="20"/>
        </w:rPr>
        <w:tab/>
        <w:t>tail 尾，尾巴；尾部，尾状物；尾随者，随行者，跟班；燕尾服 词源解释见detail词条。</w:t>
      </w:r>
    </w:p>
    <w:p>
      <w:pPr>
        <w:jc w:val="left"/>
      </w:pPr>
      <w:r>
        <w:rPr>
          <w:rFonts w:eastAsia="宋体"/>
          <w:sz w:val="20"/>
        </w:rPr>
        <w:tab/>
        <w:t>tail 尾巴，尾部 来自古英语 taegl,尾巴，来自 Proto-Germanic*tagla,尾巴，尾毛，来自 PIE*dok,尾巴上的毛， 来自 PIE*dek,撕，扯，分开。</w:t>
      </w:r>
    </w:p>
    <w:p>
      <w:pPr>
        <w:jc w:val="left"/>
      </w:pPr>
      <w:r>
        <w:rPr>
          <w:rFonts w:eastAsia="宋体"/>
          <w:b/>
          <w:sz w:val="32"/>
        </w:rPr>
        <w:t>dynamic</w:t>
      </w:r>
    </w:p>
    <w:p>
      <w:pPr>
        <w:jc w:val="left"/>
      </w:pPr>
      <w:r>
        <w:rPr>
          <w:rFonts w:eastAsia="宋体"/>
          <w:sz w:val="24"/>
        </w:rPr>
        <w:tab/>
        <w:t>daɪˈnæmɪk</w:t>
      </w:r>
    </w:p>
    <w:p>
      <w:pPr>
        <w:jc w:val="left"/>
      </w:pPr>
      <w:r>
        <w:rPr>
          <w:rFonts w:eastAsia="宋体"/>
          <w:sz w:val="24"/>
        </w:rPr>
        <w:tab/>
        <w:t>adj. 充满活力的，精力充沛的；动态的，发展变化的；力的，动力的</w:t>
      </w:r>
    </w:p>
    <w:p>
      <w:pPr>
        <w:jc w:val="left"/>
      </w:pPr>
      <w:r>
        <w:rPr>
          <w:rFonts w:eastAsia="宋体"/>
          <w:sz w:val="24"/>
        </w:rPr>
        <w:tab/>
        <w:t>n. 动力，活力；相互作用，动态；动力学</w:t>
      </w:r>
    </w:p>
    <w:p>
      <w:pPr>
        <w:jc w:val="left"/>
      </w:pPr>
      <w:r>
        <w:rPr>
          <w:rFonts w:eastAsia="宋体"/>
          <w:sz w:val="20"/>
        </w:rPr>
        <w:tab/>
        <w:t>dynamic 动态的 来自希腊语dynamis, 力量，权力，统治者。引申义动态的。</w:t>
      </w:r>
    </w:p>
    <w:p>
      <w:pPr>
        <w:jc w:val="left"/>
      </w:pPr>
      <w:r>
        <w:rPr>
          <w:rFonts w:eastAsia="宋体"/>
          <w:sz w:val="20"/>
        </w:rPr>
        <w:tab/>
        <w:t>dynamic 动力的，动力学的，动态的 词根词缀： -dynam-力 + -ic形容词词尾</w:t>
      </w:r>
    </w:p>
    <w:p>
      <w:pPr>
        <w:jc w:val="left"/>
      </w:pPr>
      <w:r>
        <w:rPr>
          <w:rFonts w:eastAsia="宋体"/>
          <w:b/>
          <w:sz w:val="32"/>
        </w:rPr>
        <w:t>gratify</w:t>
      </w:r>
    </w:p>
    <w:p>
      <w:pPr>
        <w:jc w:val="left"/>
      </w:pPr>
      <w:r>
        <w:rPr>
          <w:rFonts w:eastAsia="宋体"/>
          <w:sz w:val="24"/>
        </w:rPr>
        <w:tab/>
        <w:t>ˈɡrætɪfaɪ</w:t>
      </w:r>
    </w:p>
    <w:p>
      <w:pPr>
        <w:jc w:val="left"/>
      </w:pPr>
      <w:r>
        <w:rPr>
          <w:rFonts w:eastAsia="宋体"/>
          <w:sz w:val="24"/>
        </w:rPr>
        <w:tab/>
        <w:t>vt. 使高兴，使满意；满足（愿望、需要等）</w:t>
      </w:r>
    </w:p>
    <w:p>
      <w:pPr>
        <w:jc w:val="left"/>
      </w:pPr>
      <w:r>
        <w:rPr>
          <w:rFonts w:eastAsia="宋体"/>
          <w:sz w:val="20"/>
        </w:rPr>
        <w:tab/>
        <w:t>gratify 使高兴，使满意 来自grace, 恩惠，眷顾，神恩。原为宗教用语，指神对人的愉悦，高兴，恩宠，同时，也可理解为神对人的致意，感谢（人的善行）。后词义通用化。词源同grateful, congratulation.</w:t>
      </w:r>
    </w:p>
    <w:p>
      <w:pPr>
        <w:jc w:val="left"/>
      </w:pPr>
      <w:r>
        <w:rPr>
          <w:rFonts w:eastAsia="宋体"/>
          <w:sz w:val="20"/>
        </w:rPr>
        <w:tab/>
        <w:t>gratify 使高兴，使满意 词根词缀： -grat-高兴,恩惠 + -i- + -fy动词词尾</w:t>
      </w:r>
    </w:p>
    <w:p>
      <w:pPr>
        <w:jc w:val="left"/>
      </w:pPr>
      <w:r>
        <w:rPr>
          <w:rFonts w:eastAsia="宋体"/>
          <w:b/>
          <w:sz w:val="32"/>
        </w:rPr>
        <w:t>leaflet</w:t>
      </w:r>
    </w:p>
    <w:p>
      <w:pPr>
        <w:jc w:val="left"/>
      </w:pPr>
      <w:r>
        <w:rPr>
          <w:rFonts w:eastAsia="宋体"/>
          <w:sz w:val="24"/>
        </w:rPr>
        <w:tab/>
        <w:t>ˈliːflət</w:t>
      </w:r>
    </w:p>
    <w:p>
      <w:pPr>
        <w:jc w:val="left"/>
      </w:pPr>
      <w:r>
        <w:rPr>
          <w:rFonts w:eastAsia="宋体"/>
          <w:sz w:val="24"/>
        </w:rPr>
        <w:tab/>
        <w:t>n. 传单，小册子；小叶，初生叶（统称）</w:t>
      </w:r>
    </w:p>
    <w:p>
      <w:pPr>
        <w:jc w:val="left"/>
      </w:pPr>
      <w:r>
        <w:rPr>
          <w:rFonts w:eastAsia="宋体"/>
          <w:sz w:val="24"/>
        </w:rPr>
        <w:tab/>
        <w:t>v. 散发传单（或小册子）</w:t>
      </w:r>
    </w:p>
    <w:p>
      <w:pPr>
        <w:jc w:val="left"/>
      </w:pPr>
      <w:r>
        <w:rPr>
          <w:rFonts w:eastAsia="宋体"/>
          <w:sz w:val="20"/>
        </w:rPr>
        <w:tab/>
        <w:t>leaflet 传单，小册子 leaf,叶子，-let,小词后缀。引申词义传单，小册子。</w:t>
      </w:r>
    </w:p>
    <w:p>
      <w:pPr>
        <w:jc w:val="left"/>
      </w:pPr>
      <w:r>
        <w:rPr>
          <w:rFonts w:eastAsia="宋体"/>
          <w:sz w:val="20"/>
        </w:rPr>
        <w:tab/>
        <w:t>leaflet 小叶，嫩叶；传单，活页 词根词缀： leaf页 + -let小</w:t>
      </w:r>
    </w:p>
    <w:p>
      <w:pPr>
        <w:jc w:val="left"/>
      </w:pPr>
      <w:r>
        <w:rPr>
          <w:rFonts w:eastAsia="宋体"/>
          <w:b/>
          <w:sz w:val="32"/>
        </w:rPr>
        <w:t>record</w:t>
      </w:r>
    </w:p>
    <w:p>
      <w:pPr>
        <w:jc w:val="left"/>
      </w:pPr>
      <w:r>
        <w:rPr>
          <w:rFonts w:eastAsia="宋体"/>
          <w:sz w:val="24"/>
        </w:rPr>
        <w:tab/>
        <w:t>ˈrekɔːd; rɪˈkɔːd</w:t>
      </w:r>
    </w:p>
    <w:p>
      <w:pPr>
        <w:jc w:val="left"/>
      </w:pPr>
      <w:r>
        <w:rPr>
          <w:rFonts w:eastAsia="宋体"/>
          <w:sz w:val="24"/>
        </w:rPr>
        <w:tab/>
        <w:t>n. 记录，记载；（某人或某物过去的）记录，经历；（尤指体育运动中的）最佳纪录，最好成绩；唱片；前科，犯罪记录；唱片乐曲；（计算机）记录（指作为一个单位处理的一批相关信息）</w:t>
      </w:r>
    </w:p>
    <w:p>
      <w:pPr>
        <w:jc w:val="left"/>
      </w:pPr>
      <w:r>
        <w:rPr>
          <w:rFonts w:eastAsia="宋体"/>
          <w:sz w:val="24"/>
        </w:rPr>
        <w:tab/>
        <w:t>v. 记录，记载；录制；（仪器）显示，标示；（尤指体育上）获得（好成绩）；发表正式（或法律方面的）声明，申明；演奏音乐供录制</w:t>
      </w:r>
    </w:p>
    <w:p>
      <w:pPr>
        <w:jc w:val="left"/>
      </w:pPr>
      <w:r>
        <w:rPr>
          <w:rFonts w:eastAsia="宋体"/>
          <w:sz w:val="24"/>
        </w:rPr>
        <w:tab/>
        <w:t>adj. 创纪录的</w:t>
      </w:r>
    </w:p>
    <w:p>
      <w:pPr>
        <w:jc w:val="left"/>
      </w:pPr>
      <w:r>
        <w:rPr>
          <w:rFonts w:eastAsia="宋体"/>
          <w:sz w:val="24"/>
        </w:rPr>
        <w:tab/>
        <w:t xml:space="preserve"> 【名】 （Record）（美）勒科尔（人名）</w:t>
      </w:r>
    </w:p>
    <w:p>
      <w:pPr>
        <w:jc w:val="left"/>
      </w:pPr>
      <w:r>
        <w:rPr>
          <w:rFonts w:eastAsia="宋体"/>
          <w:sz w:val="20"/>
        </w:rPr>
        <w:tab/>
        <w:t>record 记录，登记，记载；录音，录像 词根词缀： re-回 + -cord-心(脏) → 使回到心中 → 记录</w:t>
      </w:r>
    </w:p>
    <w:p>
      <w:pPr>
        <w:jc w:val="left"/>
      </w:pPr>
      <w:r>
        <w:rPr>
          <w:rFonts w:eastAsia="宋体"/>
          <w:sz w:val="20"/>
        </w:rPr>
        <w:tab/>
        <w:t>record 记录，记载，录音，录制 re-,再，重新，-cord,心，词源同 cordial,heart.即再次想起，记住，引申诸相关词义。</w:t>
      </w:r>
    </w:p>
    <w:p>
      <w:pPr>
        <w:jc w:val="left"/>
      </w:pPr>
      <w:r>
        <w:rPr>
          <w:rFonts w:eastAsia="宋体"/>
          <w:b/>
          <w:sz w:val="32"/>
        </w:rPr>
        <w:t>paradigm</w:t>
      </w:r>
    </w:p>
    <w:p>
      <w:pPr>
        <w:jc w:val="left"/>
      </w:pPr>
      <w:r>
        <w:rPr>
          <w:rFonts w:eastAsia="宋体"/>
          <w:sz w:val="24"/>
        </w:rPr>
        <w:tab/>
        <w:t>ˈpærədaɪm</w:t>
      </w:r>
    </w:p>
    <w:p>
      <w:pPr>
        <w:jc w:val="left"/>
      </w:pPr>
      <w:r>
        <w:rPr>
          <w:rFonts w:eastAsia="宋体"/>
          <w:sz w:val="24"/>
        </w:rPr>
        <w:tab/>
        <w:t>n. 典范，范例；样板，范式；词形变化表；纵聚合关系语言项</w:t>
      </w:r>
    </w:p>
    <w:p>
      <w:pPr>
        <w:jc w:val="left"/>
      </w:pPr>
      <w:r>
        <w:rPr>
          <w:rFonts w:eastAsia="宋体"/>
          <w:sz w:val="20"/>
        </w:rPr>
        <w:tab/>
        <w:t>paradigm 范例，典范 para-,在旁，在周围，-dig,指出，展示，说，词源同dictionary,digit.即在旁边指出的，作为参考的，引申词义范例，典范。</w:t>
      </w:r>
    </w:p>
    <w:p>
      <w:pPr>
        <w:jc w:val="left"/>
      </w:pPr>
      <w:r>
        <w:rPr>
          <w:rFonts w:eastAsia="宋体"/>
          <w:b/>
          <w:sz w:val="32"/>
        </w:rPr>
        <w:t>hazy</w:t>
      </w:r>
    </w:p>
    <w:p>
      <w:pPr>
        <w:jc w:val="left"/>
      </w:pPr>
      <w:r>
        <w:rPr>
          <w:rFonts w:eastAsia="宋体"/>
          <w:sz w:val="24"/>
        </w:rPr>
        <w:tab/>
        <w:t>ˈheɪzi</w:t>
      </w:r>
    </w:p>
    <w:p>
      <w:pPr>
        <w:jc w:val="left"/>
      </w:pPr>
      <w:r>
        <w:rPr>
          <w:rFonts w:eastAsia="宋体"/>
          <w:sz w:val="24"/>
        </w:rPr>
        <w:tab/>
        <w:t>adj. 雾蒙蒙的，朦胧的；记不清的，模糊的；主意不定的，困惑的</w:t>
      </w:r>
    </w:p>
    <w:p>
      <w:pPr>
        <w:jc w:val="left"/>
      </w:pPr>
      <w:r>
        <w:rPr>
          <w:rFonts w:eastAsia="宋体"/>
          <w:sz w:val="24"/>
        </w:rPr>
        <w:tab/>
        <w:t xml:space="preserve"> 【名】 （Hazy）（瑞典）哈叙（人名）</w:t>
      </w:r>
    </w:p>
    <w:p>
      <w:pPr>
        <w:jc w:val="left"/>
      </w:pPr>
      <w:r>
        <w:rPr>
          <w:rFonts w:eastAsia="宋体"/>
          <w:sz w:val="20"/>
        </w:rPr>
        <w:tab/>
        <w:t>hazy 薄雾的 词源不详，可能来自德语hase,野兔，灰白色的兔子，因野兔在中世纪德国民间神话中通常笼罩着一层神秘色彩，后用于指海上薄雾。进一步来自PIE*kas,灰白色，词源同hare.恰好与薄雾的微白色相吻合。</w:t>
      </w:r>
    </w:p>
    <w:p>
      <w:pPr>
        <w:jc w:val="left"/>
      </w:pPr>
      <w:r>
        <w:rPr>
          <w:rFonts w:eastAsia="宋体"/>
          <w:b/>
          <w:sz w:val="32"/>
        </w:rPr>
        <w:t>penal</w:t>
      </w:r>
    </w:p>
    <w:p>
      <w:pPr>
        <w:jc w:val="left"/>
      </w:pPr>
      <w:r>
        <w:rPr>
          <w:rFonts w:eastAsia="宋体"/>
          <w:sz w:val="24"/>
        </w:rPr>
        <w:tab/>
        <w:t>ˈpiːn(ə)l</w:t>
      </w:r>
    </w:p>
    <w:p>
      <w:pPr>
        <w:jc w:val="left"/>
      </w:pPr>
      <w:r>
        <w:rPr>
          <w:rFonts w:eastAsia="宋体"/>
          <w:sz w:val="24"/>
        </w:rPr>
        <w:tab/>
        <w:t>adj. 刑事的；刑罚的</w:t>
      </w:r>
    </w:p>
    <w:p>
      <w:pPr>
        <w:jc w:val="left"/>
      </w:pPr>
      <w:r>
        <w:rPr>
          <w:rFonts w:eastAsia="宋体"/>
          <w:sz w:val="20"/>
        </w:rPr>
        <w:tab/>
        <w:t>penal  古法语peinal, 来自中世纪拉丁语penalis, 来自拉丁语poenalis, 来自poena("punishment"), 来自古希腊语ποινή("punishment"), 来自原始印欧语*kʷoyneh₂.</w:t>
      </w:r>
    </w:p>
    <w:p>
      <w:pPr>
        <w:jc w:val="left"/>
      </w:pPr>
      <w:r>
        <w:rPr>
          <w:rFonts w:eastAsia="宋体"/>
          <w:sz w:val="20"/>
        </w:rPr>
        <w:tab/>
        <w:t>penal 刑罚的，刑事的 词根词缀： -pen-惩罚 + -al形容词词尾</w:t>
      </w:r>
    </w:p>
    <w:p>
      <w:pPr>
        <w:jc w:val="left"/>
      </w:pPr>
      <w:r>
        <w:rPr>
          <w:rFonts w:eastAsia="宋体"/>
          <w:sz w:val="20"/>
        </w:rPr>
        <w:tab/>
        <w:t>penal 惩罚的，处罚的 来自拉丁语poena,处罚，惩罚，来自希腊语poine,处罚，罚金，来自PIE*kwei,弥补，支付，赎罪，词源同pain,punish.</w:t>
      </w:r>
    </w:p>
    <w:p>
      <w:pPr>
        <w:jc w:val="left"/>
      </w:pPr>
      <w:r>
        <w:rPr>
          <w:rFonts w:eastAsia="宋体"/>
          <w:b/>
          <w:sz w:val="32"/>
        </w:rPr>
        <w:t>poverty</w:t>
      </w:r>
    </w:p>
    <w:p>
      <w:pPr>
        <w:jc w:val="left"/>
      </w:pPr>
      <w:r>
        <w:rPr>
          <w:rFonts w:eastAsia="宋体"/>
          <w:sz w:val="24"/>
        </w:rPr>
        <w:tab/>
        <w:t>ˈpɑːvərti</w:t>
      </w:r>
    </w:p>
    <w:p>
      <w:pPr>
        <w:jc w:val="left"/>
      </w:pPr>
      <w:r>
        <w:rPr>
          <w:rFonts w:eastAsia="宋体"/>
          <w:sz w:val="24"/>
        </w:rPr>
        <w:tab/>
        <w:t>n. 贫穷，贫困；&lt;正式&gt;贫乏，低劣；个人财产权的放弃（作为宗教誓约的一部分）</w:t>
      </w:r>
    </w:p>
    <w:p>
      <w:pPr>
        <w:jc w:val="left"/>
      </w:pPr>
      <w:r>
        <w:rPr>
          <w:rFonts w:eastAsia="宋体"/>
          <w:sz w:val="20"/>
        </w:rPr>
        <w:tab/>
        <w:t xml:space="preserve">poverty 贫穷，贫困 词源解释见poor词条。  </w:t>
        <w:br/>
        <w:t xml:space="preserve"> 同源词：pauper, poor</w:t>
      </w:r>
    </w:p>
    <w:p>
      <w:pPr>
        <w:jc w:val="left"/>
      </w:pPr>
      <w:r>
        <w:rPr>
          <w:rFonts w:eastAsia="宋体"/>
          <w:sz w:val="20"/>
        </w:rPr>
        <w:tab/>
        <w:t>poverty 贫穷，贫乏 来自古法语poverte,贫穷，贫乏，来自拉丁语pauper,穷的，少的，词源同poor.</w:t>
      </w:r>
    </w:p>
    <w:p>
      <w:pPr>
        <w:jc w:val="left"/>
      </w:pPr>
      <w:r>
        <w:rPr>
          <w:rFonts w:eastAsia="宋体"/>
          <w:b/>
          <w:sz w:val="32"/>
        </w:rPr>
        <w:t>influence</w:t>
      </w:r>
    </w:p>
    <w:p>
      <w:pPr>
        <w:jc w:val="left"/>
      </w:pPr>
      <w:r>
        <w:rPr>
          <w:rFonts w:eastAsia="宋体"/>
          <w:sz w:val="24"/>
        </w:rPr>
        <w:tab/>
        <w:t>ˈɪnfluəns</w:t>
      </w:r>
    </w:p>
    <w:p>
      <w:pPr>
        <w:jc w:val="left"/>
      </w:pPr>
      <w:r>
        <w:rPr>
          <w:rFonts w:eastAsia="宋体"/>
          <w:sz w:val="24"/>
        </w:rPr>
        <w:tab/>
        <w:t>n. 影响，作用；势力，影响力；有影响的人（或事物）</w:t>
      </w:r>
    </w:p>
    <w:p>
      <w:pPr>
        <w:jc w:val="left"/>
      </w:pPr>
      <w:r>
        <w:rPr>
          <w:rFonts w:eastAsia="宋体"/>
          <w:sz w:val="24"/>
        </w:rPr>
        <w:tab/>
        <w:t>v. 影响，对……起作用</w:t>
      </w:r>
    </w:p>
    <w:p>
      <w:pPr>
        <w:jc w:val="left"/>
      </w:pPr>
      <w:r>
        <w:rPr>
          <w:rFonts w:eastAsia="宋体"/>
          <w:sz w:val="20"/>
        </w:rPr>
        <w:tab/>
        <w:t>influence 影响，支配 in-,进入，使，-flu,流动，词源同fluid,fluent.即流进，引申词义影响。</w:t>
      </w:r>
    </w:p>
    <w:p>
      <w:pPr>
        <w:jc w:val="left"/>
      </w:pPr>
      <w:r>
        <w:rPr>
          <w:rFonts w:eastAsia="宋体"/>
          <w:sz w:val="20"/>
        </w:rPr>
        <w:tab/>
        <w:t>influence 影响，感化；有影响的人，权势 词根词缀： in-入,向内 + -flu-流 + -ence名词词尾</w:t>
      </w:r>
    </w:p>
    <w:p>
      <w:pPr>
        <w:jc w:val="left"/>
      </w:pPr>
      <w:r>
        <w:rPr>
          <w:rFonts w:eastAsia="宋体"/>
          <w:b/>
          <w:sz w:val="32"/>
        </w:rPr>
        <w:t>citation</w:t>
      </w:r>
    </w:p>
    <w:p>
      <w:pPr>
        <w:jc w:val="left"/>
      </w:pPr>
      <w:r>
        <w:rPr>
          <w:rFonts w:eastAsia="宋体"/>
          <w:sz w:val="24"/>
        </w:rPr>
        <w:tab/>
        <w:t>saɪˈteɪʃ(ə)n</w:t>
      </w:r>
    </w:p>
    <w:p>
      <w:pPr>
        <w:jc w:val="left"/>
      </w:pPr>
      <w:r>
        <w:rPr>
          <w:rFonts w:eastAsia="宋体"/>
          <w:sz w:val="24"/>
        </w:rPr>
        <w:tab/>
        <w:t>n. 引文，引语；传唤，传票；表彰，嘉奖状；引用，引证</w:t>
      </w:r>
    </w:p>
    <w:p>
      <w:pPr>
        <w:jc w:val="left"/>
      </w:pPr>
      <w:r>
        <w:rPr>
          <w:rFonts w:eastAsia="宋体"/>
          <w:sz w:val="20"/>
        </w:rPr>
        <w:tab/>
        <w:t>citation  来自古法语citation, 来自拉丁语citatio.</w:t>
      </w:r>
    </w:p>
    <w:p>
      <w:pPr>
        <w:jc w:val="left"/>
      </w:pPr>
      <w:r>
        <w:rPr>
          <w:rFonts w:eastAsia="宋体"/>
          <w:sz w:val="20"/>
        </w:rPr>
        <w:tab/>
        <w:t>citation 引证，引用 词根词缀： -cit-呼喊 + -ation名词词尾</w:t>
      </w:r>
    </w:p>
    <w:p>
      <w:pPr>
        <w:jc w:val="left"/>
      </w:pPr>
      <w:r>
        <w:rPr>
          <w:rFonts w:eastAsia="宋体"/>
          <w:sz w:val="20"/>
        </w:rPr>
        <w:tab/>
        <w:t>citation 引语 来自cite,引用。</w:t>
      </w:r>
    </w:p>
    <w:p>
      <w:pPr>
        <w:jc w:val="left"/>
      </w:pPr>
      <w:r>
        <w:rPr>
          <w:rFonts w:eastAsia="宋体"/>
          <w:b/>
          <w:sz w:val="32"/>
        </w:rPr>
        <w:t>far</w:t>
      </w:r>
    </w:p>
    <w:p>
      <w:pPr>
        <w:jc w:val="left"/>
      </w:pPr>
      <w:r>
        <w:rPr>
          <w:rFonts w:eastAsia="宋体"/>
          <w:sz w:val="24"/>
        </w:rPr>
        <w:tab/>
        <w:t>fɑːr</w:t>
      </w:r>
    </w:p>
    <w:p>
      <w:pPr>
        <w:jc w:val="left"/>
      </w:pPr>
      <w:r>
        <w:rPr>
          <w:rFonts w:eastAsia="宋体"/>
          <w:sz w:val="24"/>
        </w:rPr>
        <w:tab/>
        <w:t>adv. 远，遥远地；久远地；非常，很大程度上；发展，进展（到）；过分地</w:t>
      </w:r>
    </w:p>
    <w:p>
      <w:pPr>
        <w:jc w:val="left"/>
      </w:pPr>
      <w:r>
        <w:rPr>
          <w:rFonts w:eastAsia="宋体"/>
          <w:sz w:val="24"/>
        </w:rPr>
        <w:tab/>
        <w:t>adj. 遥远的，久远的；另一边的，较远的；偏远的，极端的</w:t>
      </w:r>
    </w:p>
    <w:p>
      <w:pPr>
        <w:jc w:val="left"/>
      </w:pPr>
      <w:r>
        <w:rPr>
          <w:rFonts w:eastAsia="宋体"/>
          <w:sz w:val="24"/>
        </w:rPr>
        <w:tab/>
        <w:t xml:space="preserve"> 【名】 （Far）（德、西、塞）法尔（人名）</w:t>
      </w:r>
    </w:p>
    <w:p>
      <w:pPr>
        <w:jc w:val="left"/>
      </w:pPr>
      <w:r>
        <w:rPr>
          <w:rFonts w:eastAsia="宋体"/>
          <w:sz w:val="20"/>
        </w:rPr>
        <w:tab/>
        <w:t>far  古英语feor, 来自原始日耳曼语*ferro, 来自原始印欧语*per-. 同源于中古低地德语vere, 荷兰语ver, 和德语fern.</w:t>
      </w:r>
    </w:p>
    <w:p>
      <w:pPr>
        <w:jc w:val="left"/>
      </w:pPr>
      <w:r>
        <w:rPr>
          <w:rFonts w:eastAsia="宋体"/>
          <w:sz w:val="20"/>
        </w:rPr>
        <w:tab/>
        <w:t>far 远的 来自PIE*per,穿过，跨过，向前，词源同ford, forth. 引申词义远行，远的。</w:t>
      </w:r>
    </w:p>
    <w:p>
      <w:pPr>
        <w:jc w:val="left"/>
      </w:pPr>
      <w:r>
        <w:rPr>
          <w:rFonts w:eastAsia="宋体"/>
          <w:b/>
          <w:sz w:val="32"/>
        </w:rPr>
        <w:t>toxic</w:t>
      </w:r>
    </w:p>
    <w:p>
      <w:pPr>
        <w:jc w:val="left"/>
      </w:pPr>
      <w:r>
        <w:rPr>
          <w:rFonts w:eastAsia="宋体"/>
          <w:sz w:val="24"/>
        </w:rPr>
        <w:tab/>
        <w:t>ˈtɑːksɪk</w:t>
      </w:r>
    </w:p>
    <w:p>
      <w:pPr>
        <w:jc w:val="left"/>
      </w:pPr>
      <w:r>
        <w:rPr>
          <w:rFonts w:eastAsia="宋体"/>
          <w:sz w:val="24"/>
        </w:rPr>
        <w:tab/>
        <w:t>adj. 有毒的，引起中毒的；令人极不愉快的，极其有害的，恶毒的；中毒的，中毒性的；（财政）（债务）有毒的，风险高的；（证券）有毒的</w:t>
      </w:r>
    </w:p>
    <w:p>
      <w:pPr>
        <w:jc w:val="left"/>
      </w:pPr>
      <w:r>
        <w:rPr>
          <w:rFonts w:eastAsia="宋体"/>
          <w:sz w:val="24"/>
        </w:rPr>
        <w:tab/>
        <w:t>n. 有毒物质，毒药（toxics）</w:t>
      </w:r>
    </w:p>
    <w:p>
      <w:pPr>
        <w:jc w:val="left"/>
      </w:pPr>
      <w:r>
        <w:rPr>
          <w:rFonts w:eastAsia="宋体"/>
          <w:sz w:val="20"/>
        </w:rPr>
        <w:tab/>
        <w:t>toxic （有毒的）：古希腊人用水松木制造的毒箭 古希腊人用水松木（拉丁语为taxus）制造弓箭，并根据水松木的名称将弓箭称为toxon。希腊语toxon的形容词是toxikon，意思是“与toxon（弓箭）相关的”。由于水松木有毒，用水松木制造的弓箭也有毒，因此toxikon一词衍生出“有毒”的含义。该词经由拉丁语进入英语后，产生了英语单词toxic，原本与弓箭有关的含义已经消失，光剩下了“有毒的”含义。</w:t>
        <w:br/>
        <w:t xml:space="preserve"> toxic：['tɒksɪk] adj.有毒的，中毒的</w:t>
        <w:br/>
        <w:t xml:space="preserve"> toxicant：['tɒksɪk(ə)nt] n.有毒物，毒药adj.有毒的</w:t>
        <w:br/>
        <w:t xml:space="preserve"> toxication：[,tɒksɪ'keɪʃən] n.中毒</w:t>
        <w:br/>
        <w:t xml:space="preserve"> intoxicate：[ɪn'tɒksɪkeɪt] vt.使中毒，使陶醉，使喝醉vi.醉，陶醉</w:t>
        <w:br/>
        <w:t xml:space="preserve"> intoxicating：[ɪn'tɒksɪ,keɪtɪŋ] adj.醉人的，令人陶醉的，使兴奋的</w:t>
        <w:br/>
        <w:t xml:space="preserve"> intoxication：[ɪn,tɒksɪ'keɪʃn] n.中毒，陶醉，喝醉</w:t>
      </w:r>
    </w:p>
    <w:p>
      <w:pPr>
        <w:jc w:val="left"/>
      </w:pPr>
      <w:r>
        <w:rPr>
          <w:rFonts w:eastAsia="宋体"/>
          <w:sz w:val="20"/>
        </w:rPr>
        <w:tab/>
        <w:t>toxic 有毒的 tox-,毒，有毒的，-ic,形容词后缀。</w:t>
      </w:r>
    </w:p>
    <w:p>
      <w:pPr>
        <w:jc w:val="left"/>
      </w:pPr>
      <w:r>
        <w:rPr>
          <w:rFonts w:eastAsia="宋体"/>
          <w:b/>
          <w:sz w:val="32"/>
        </w:rPr>
        <w:t>medium</w:t>
      </w:r>
    </w:p>
    <w:p>
      <w:pPr>
        <w:jc w:val="left"/>
      </w:pPr>
      <w:r>
        <w:rPr>
          <w:rFonts w:eastAsia="宋体"/>
          <w:sz w:val="24"/>
        </w:rPr>
        <w:tab/>
        <w:t>ˈmiːdiəm</w:t>
      </w:r>
    </w:p>
    <w:p>
      <w:pPr>
        <w:jc w:val="left"/>
      </w:pPr>
      <w:r>
        <w:rPr>
          <w:rFonts w:eastAsia="宋体"/>
          <w:sz w:val="24"/>
        </w:rPr>
        <w:tab/>
        <w:t>n. 媒介，媒体；方法，手段；（艺术创作）材料，素材；灵媒，巫师；培养基；环境；中等，中号；存储（或打印）介质；（颜料）溶剂（如油或水）；（品质、状态）中等，中庸</w:t>
      </w:r>
    </w:p>
    <w:p>
      <w:pPr>
        <w:jc w:val="left"/>
      </w:pPr>
      <w:r>
        <w:rPr>
          <w:rFonts w:eastAsia="宋体"/>
          <w:sz w:val="24"/>
        </w:rPr>
        <w:tab/>
        <w:t>adj. 中等的，中间的，适中的；五分熟的，半熟的；（程度、强度或数量）平均的；（颜色）不深不浅的，适中的；（投球，投球手）中速的</w:t>
      </w:r>
    </w:p>
    <w:p>
      <w:pPr>
        <w:jc w:val="left"/>
      </w:pPr>
      <w:r>
        <w:rPr>
          <w:rFonts w:eastAsia="宋体"/>
          <w:sz w:val="20"/>
        </w:rPr>
        <w:tab/>
        <w:t>medium 中间的，媒体，媒介 来自拉丁语medius,中间的，词源同middle,-um,表中性。引申词义中间物，媒介，媒体等。</w:t>
      </w:r>
    </w:p>
    <w:p>
      <w:pPr>
        <w:jc w:val="left"/>
      </w:pPr>
      <w:r>
        <w:rPr>
          <w:rFonts w:eastAsia="宋体"/>
          <w:sz w:val="20"/>
        </w:rPr>
        <w:tab/>
        <w:t>medium 中等的，适中的 词根词缀： -medi-中间 + -um名词词尾</w:t>
      </w:r>
    </w:p>
    <w:p>
      <w:pPr>
        <w:jc w:val="left"/>
      </w:pPr>
      <w:r>
        <w:rPr>
          <w:rFonts w:eastAsia="宋体"/>
          <w:b/>
          <w:sz w:val="32"/>
        </w:rPr>
        <w:t>sceptical</w:t>
      </w:r>
    </w:p>
    <w:p>
      <w:pPr>
        <w:jc w:val="left"/>
      </w:pPr>
      <w:r>
        <w:rPr>
          <w:rFonts w:eastAsia="宋体"/>
          <w:sz w:val="24"/>
        </w:rPr>
        <w:tab/>
        <w:t>ˈskeptɪk(ə)l</w:t>
      </w:r>
    </w:p>
    <w:p>
      <w:pPr>
        <w:jc w:val="left"/>
      </w:pPr>
      <w:r>
        <w:rPr>
          <w:rFonts w:eastAsia="宋体"/>
          <w:sz w:val="24"/>
        </w:rPr>
        <w:tab/>
        <w:t>adj. 持怀疑态度的，不相信的；（哲）怀疑论的，不可知论的</w:t>
      </w:r>
    </w:p>
    <w:p>
      <w:pPr>
        <w:jc w:val="left"/>
      </w:pPr>
      <w:r>
        <w:rPr>
          <w:rFonts w:eastAsia="宋体"/>
          <w:b/>
          <w:sz w:val="32"/>
        </w:rPr>
        <w:t>shred</w:t>
      </w:r>
    </w:p>
    <w:p>
      <w:pPr>
        <w:jc w:val="left"/>
      </w:pPr>
      <w:r>
        <w:rPr>
          <w:rFonts w:eastAsia="宋体"/>
          <w:sz w:val="24"/>
        </w:rPr>
        <w:tab/>
        <w:t>ʃred</w:t>
      </w:r>
    </w:p>
    <w:p>
      <w:pPr>
        <w:jc w:val="left"/>
      </w:pPr>
      <w:r>
        <w:rPr>
          <w:rFonts w:eastAsia="宋体"/>
          <w:sz w:val="24"/>
        </w:rPr>
        <w:tab/>
        <w:t>n. （撕或切的）细条，碎片；极少量，些许；完全毁坏（shreds）</w:t>
      </w:r>
    </w:p>
    <w:p>
      <w:pPr>
        <w:jc w:val="left"/>
      </w:pPr>
      <w:r>
        <w:rPr>
          <w:rFonts w:eastAsia="宋体"/>
          <w:sz w:val="24"/>
        </w:rPr>
        <w:tab/>
        <w:t>v. 切碎，撕碎；粉碎销毁（文件）</w:t>
      </w:r>
    </w:p>
    <w:p>
      <w:pPr>
        <w:jc w:val="left"/>
      </w:pPr>
      <w:r>
        <w:rPr>
          <w:rFonts w:eastAsia="宋体"/>
          <w:sz w:val="20"/>
        </w:rPr>
        <w:tab/>
        <w:t>shred 切碎 来自古英语 screadian,切碎，来自 Proto-Germanic*skrauth,切，劈，来自 PIE*sker,切，劈，词 源同 shear,share,shard.</w:t>
      </w:r>
    </w:p>
    <w:p>
      <w:pPr>
        <w:jc w:val="left"/>
      </w:pPr>
      <w:r>
        <w:rPr>
          <w:rFonts w:eastAsia="宋体"/>
          <w:b/>
          <w:sz w:val="32"/>
        </w:rPr>
        <w:t>bury</w:t>
      </w:r>
    </w:p>
    <w:p>
      <w:pPr>
        <w:jc w:val="left"/>
      </w:pPr>
      <w:r>
        <w:rPr>
          <w:rFonts w:eastAsia="宋体"/>
          <w:sz w:val="24"/>
        </w:rPr>
        <w:tab/>
        <w:t>ˈberi</w:t>
      </w:r>
    </w:p>
    <w:p>
      <w:pPr>
        <w:jc w:val="left"/>
      </w:pPr>
      <w:r>
        <w:rPr>
          <w:rFonts w:eastAsia="宋体"/>
          <w:sz w:val="24"/>
        </w:rPr>
        <w:tab/>
        <w:t>v. 埋，埋葬；埋藏，隐藏；掩藏情感；把头/脸埋进……；嵌入，插入；埋头于，专心于（bury oneself in）；证明……是错的；&lt;非正式&gt;轻松战胜，击败</w:t>
      </w:r>
    </w:p>
    <w:p>
      <w:pPr>
        <w:jc w:val="left"/>
      </w:pPr>
      <w:r>
        <w:rPr>
          <w:rFonts w:eastAsia="宋体"/>
          <w:sz w:val="24"/>
        </w:rPr>
        <w:tab/>
        <w:t xml:space="preserve"> 【名】 （Bury）（英、西）伯里，（法）比里，（德、意、罗、波、捷、匈）布里，（俄）布雷（人名）</w:t>
      </w:r>
    </w:p>
    <w:p>
      <w:pPr>
        <w:jc w:val="left"/>
      </w:pPr>
      <w:r>
        <w:rPr>
          <w:rFonts w:eastAsia="宋体"/>
          <w:sz w:val="20"/>
        </w:rPr>
        <w:tab/>
        <w:t>bury 埋藏 来自PIE *bhergh, 保护，埋藏。词源同harbor, 港口。</w:t>
      </w:r>
    </w:p>
    <w:p>
      <w:pPr>
        <w:jc w:val="left"/>
      </w:pPr>
      <w:r>
        <w:rPr>
          <w:rFonts w:eastAsia="宋体"/>
          <w:sz w:val="20"/>
        </w:rPr>
        <w:tab/>
        <w:t>bury 埋葬，葬；掩埋，埋藏 来源于日耳曼语*burg-(保护,遮蔽),古英语byrgan。</w:t>
      </w:r>
    </w:p>
    <w:p>
      <w:pPr>
        <w:jc w:val="left"/>
      </w:pPr>
      <w:r>
        <w:rPr>
          <w:rFonts w:eastAsia="宋体"/>
          <w:b/>
          <w:sz w:val="32"/>
        </w:rPr>
        <w:t>wee</w:t>
      </w:r>
    </w:p>
    <w:p>
      <w:pPr>
        <w:jc w:val="left"/>
      </w:pPr>
      <w:r>
        <w:rPr>
          <w:rFonts w:eastAsia="宋体"/>
          <w:sz w:val="24"/>
        </w:rPr>
        <w:tab/>
        <w:t>wiː</w:t>
      </w:r>
    </w:p>
    <w:p>
      <w:pPr>
        <w:jc w:val="left"/>
      </w:pPr>
      <w:r>
        <w:rPr>
          <w:rFonts w:eastAsia="宋体"/>
          <w:sz w:val="24"/>
        </w:rPr>
        <w:tab/>
        <w:t>adj. 极小的；微量的</w:t>
      </w:r>
    </w:p>
    <w:p>
      <w:pPr>
        <w:jc w:val="left"/>
      </w:pPr>
      <w:r>
        <w:rPr>
          <w:rFonts w:eastAsia="宋体"/>
          <w:sz w:val="24"/>
        </w:rPr>
        <w:tab/>
        <w:t>n. 小便，排尿；尿</w:t>
      </w:r>
    </w:p>
    <w:p>
      <w:pPr>
        <w:jc w:val="left"/>
      </w:pPr>
      <w:r>
        <w:rPr>
          <w:rFonts w:eastAsia="宋体"/>
          <w:sz w:val="24"/>
        </w:rPr>
        <w:tab/>
        <w:t>v. 小便，排尿</w:t>
      </w:r>
    </w:p>
    <w:p>
      <w:pPr>
        <w:jc w:val="left"/>
      </w:pPr>
      <w:r>
        <w:rPr>
          <w:rFonts w:eastAsia="宋体"/>
          <w:sz w:val="24"/>
        </w:rPr>
        <w:tab/>
        <w:t>n. （Wee）（美）黄（人名）</w:t>
      </w:r>
    </w:p>
    <w:p>
      <w:pPr>
        <w:jc w:val="left"/>
      </w:pPr>
      <w:r>
        <w:rPr>
          <w:rFonts w:eastAsia="宋体"/>
          <w:sz w:val="20"/>
        </w:rPr>
        <w:tab/>
        <w:t>wee 很小的 来自 weight 的口语，来自短语 a little wee,少量的，很小的。</w:t>
      </w:r>
    </w:p>
    <w:p>
      <w:pPr>
        <w:jc w:val="left"/>
      </w:pPr>
      <w:r>
        <w:rPr>
          <w:rFonts w:eastAsia="宋体"/>
          <w:b/>
          <w:sz w:val="32"/>
        </w:rPr>
        <w:t>induction</w:t>
      </w:r>
    </w:p>
    <w:p>
      <w:pPr>
        <w:jc w:val="left"/>
      </w:pPr>
      <w:r>
        <w:rPr>
          <w:rFonts w:eastAsia="宋体"/>
          <w:sz w:val="24"/>
        </w:rPr>
        <w:tab/>
        <w:t>ɪnˈdʌkʃ(ə)n</w:t>
      </w:r>
    </w:p>
    <w:p>
      <w:pPr>
        <w:jc w:val="left"/>
      </w:pPr>
      <w:r>
        <w:rPr>
          <w:rFonts w:eastAsia="宋体"/>
          <w:sz w:val="24"/>
        </w:rPr>
        <w:tab/>
        <w:t>n. 就职，就职仪式；&lt;美&gt;征召入伍；导致，引导；引产，催生；归纳，归纳法；电磁感应；（内燃机）进气，吸气</w:t>
      </w:r>
    </w:p>
    <w:p>
      <w:pPr>
        <w:jc w:val="left"/>
      </w:pPr>
      <w:r>
        <w:rPr>
          <w:rFonts w:eastAsia="宋体"/>
          <w:sz w:val="20"/>
        </w:rPr>
        <w:tab/>
        <w:t>induction 就职仪式 来自induct,就职，入伍。</w:t>
      </w:r>
    </w:p>
    <w:p>
      <w:pPr>
        <w:jc w:val="left"/>
      </w:pPr>
      <w:r>
        <w:rPr>
          <w:rFonts w:eastAsia="宋体"/>
          <w:sz w:val="20"/>
        </w:rPr>
        <w:tab/>
        <w:t>induction 诱导，引起；引产，催生；归纳法；(电磁)感应，感应现象 词根词缀： in-入,向内 + -duct-引导 + -ion</w:t>
      </w:r>
    </w:p>
    <w:p>
      <w:pPr>
        <w:jc w:val="left"/>
      </w:pPr>
      <w:r>
        <w:rPr>
          <w:rFonts w:eastAsia="宋体"/>
          <w:b/>
          <w:sz w:val="32"/>
        </w:rPr>
        <w:t>commencement</w:t>
      </w:r>
    </w:p>
    <w:p>
      <w:pPr>
        <w:jc w:val="left"/>
      </w:pPr>
      <w:r>
        <w:rPr>
          <w:rFonts w:eastAsia="宋体"/>
          <w:sz w:val="24"/>
        </w:rPr>
        <w:tab/>
        <w:t>kəˈmensmənt</w:t>
      </w:r>
    </w:p>
    <w:p>
      <w:pPr>
        <w:jc w:val="left"/>
      </w:pPr>
      <w:r>
        <w:rPr>
          <w:rFonts w:eastAsia="宋体"/>
          <w:sz w:val="24"/>
        </w:rPr>
        <w:tab/>
        <w:t>n. 开始，开端；&lt;美&gt;毕业典礼</w:t>
      </w:r>
    </w:p>
    <w:p>
      <w:pPr>
        <w:jc w:val="left"/>
      </w:pPr>
      <w:r>
        <w:rPr>
          <w:rFonts w:eastAsia="宋体"/>
          <w:sz w:val="20"/>
        </w:rPr>
        <w:tab/>
        <w:t>commencement 开始，毕业典礼 来自commence, 开始。引申义毕业典礼，人生的开始。</w:t>
      </w:r>
    </w:p>
    <w:p>
      <w:pPr>
        <w:jc w:val="left"/>
      </w:pPr>
      <w:r>
        <w:rPr>
          <w:rFonts w:eastAsia="宋体"/>
          <w:b/>
          <w:sz w:val="32"/>
        </w:rPr>
        <w:t>ridicule</w:t>
      </w:r>
    </w:p>
    <w:p>
      <w:pPr>
        <w:jc w:val="left"/>
      </w:pPr>
      <w:r>
        <w:rPr>
          <w:rFonts w:eastAsia="宋体"/>
          <w:sz w:val="24"/>
        </w:rPr>
        <w:tab/>
        <w:t>ˈrɪdɪkjuːl</w:t>
      </w:r>
    </w:p>
    <w:p>
      <w:pPr>
        <w:jc w:val="left"/>
      </w:pPr>
      <w:r>
        <w:rPr>
          <w:rFonts w:eastAsia="宋体"/>
          <w:sz w:val="24"/>
        </w:rPr>
        <w:tab/>
        <w:t>n. 嘲笑，奚落</w:t>
      </w:r>
    </w:p>
    <w:p>
      <w:pPr>
        <w:jc w:val="left"/>
      </w:pPr>
      <w:r>
        <w:rPr>
          <w:rFonts w:eastAsia="宋体"/>
          <w:sz w:val="24"/>
        </w:rPr>
        <w:tab/>
        <w:t>v. 嘲笑，奚落</w:t>
      </w:r>
    </w:p>
    <w:p>
      <w:pPr>
        <w:jc w:val="left"/>
      </w:pPr>
      <w:r>
        <w:rPr>
          <w:rFonts w:eastAsia="宋体"/>
          <w:b/>
          <w:sz w:val="32"/>
        </w:rPr>
        <w:t>populate</w:t>
      </w:r>
    </w:p>
    <w:p>
      <w:pPr>
        <w:jc w:val="left"/>
      </w:pPr>
      <w:r>
        <w:rPr>
          <w:rFonts w:eastAsia="宋体"/>
          <w:sz w:val="24"/>
        </w:rPr>
        <w:tab/>
        <w:t>ˈpɑːpjuleɪt</w:t>
      </w:r>
    </w:p>
    <w:p>
      <w:pPr>
        <w:jc w:val="left"/>
      </w:pPr>
      <w:r>
        <w:rPr>
          <w:rFonts w:eastAsia="宋体"/>
          <w:sz w:val="24"/>
        </w:rPr>
        <w:tab/>
        <w:t>v. （大批人或动物）居住于，生活于；充满，出现于（某地方，领域）；迁移，殖民于；（给文件）增添数据，输入数据</w:t>
      </w:r>
    </w:p>
    <w:p>
      <w:pPr>
        <w:jc w:val="left"/>
      </w:pPr>
      <w:r>
        <w:rPr>
          <w:rFonts w:eastAsia="宋体"/>
          <w:sz w:val="20"/>
        </w:rPr>
        <w:tab/>
        <w:t>populate 构成人口，居住，迁移 popul-,人，民众，-ate,使。引申词义居住，迁移等。</w:t>
      </w:r>
    </w:p>
    <w:p>
      <w:pPr>
        <w:jc w:val="left"/>
      </w:pPr>
      <w:r>
        <w:rPr>
          <w:rFonts w:eastAsia="宋体"/>
          <w:b/>
          <w:sz w:val="32"/>
        </w:rPr>
        <w:t>furious</w:t>
      </w:r>
    </w:p>
    <w:p>
      <w:pPr>
        <w:jc w:val="left"/>
      </w:pPr>
      <w:r>
        <w:rPr>
          <w:rFonts w:eastAsia="宋体"/>
          <w:sz w:val="24"/>
        </w:rPr>
        <w:tab/>
        <w:t>ˈfjʊriəs</w:t>
      </w:r>
    </w:p>
    <w:p>
      <w:pPr>
        <w:jc w:val="left"/>
      </w:pPr>
      <w:r>
        <w:rPr>
          <w:rFonts w:eastAsia="宋体"/>
          <w:sz w:val="24"/>
        </w:rPr>
        <w:tab/>
        <w:t>adj. 狂怒的，暴怒的；狂暴的，猛烈的；喧闹的，热烈兴奋的</w:t>
      </w:r>
    </w:p>
    <w:p>
      <w:pPr>
        <w:jc w:val="left"/>
      </w:pPr>
      <w:r>
        <w:rPr>
          <w:rFonts w:eastAsia="宋体"/>
          <w:sz w:val="20"/>
        </w:rPr>
        <w:tab/>
        <w:t>furious  来自古法语furieus, 来自拉丁语furiōsus.</w:t>
      </w:r>
    </w:p>
    <w:p>
      <w:pPr>
        <w:jc w:val="left"/>
      </w:pPr>
      <w:r>
        <w:rPr>
          <w:rFonts w:eastAsia="宋体"/>
          <w:sz w:val="20"/>
        </w:rPr>
        <w:tab/>
        <w:t>furious 狂怒的，暴怒的 来自fury, 发狂，暴怒。</w:t>
      </w:r>
    </w:p>
    <w:p>
      <w:pPr>
        <w:jc w:val="left"/>
      </w:pPr>
      <w:r>
        <w:rPr>
          <w:rFonts w:eastAsia="宋体"/>
          <w:sz w:val="20"/>
        </w:rPr>
        <w:tab/>
        <w:t>furious 狂怒的，暴怒的；强烈的，激烈的 词根词缀： fury(y→i)暴怒,狂暴 + -ous形容词词尾</w:t>
      </w:r>
    </w:p>
    <w:p>
      <w:pPr>
        <w:jc w:val="left"/>
      </w:pPr>
      <w:r>
        <w:rPr>
          <w:rFonts w:eastAsia="宋体"/>
          <w:b/>
          <w:sz w:val="32"/>
        </w:rPr>
        <w:t>vocabulary</w:t>
      </w:r>
    </w:p>
    <w:p>
      <w:pPr>
        <w:jc w:val="left"/>
      </w:pPr>
      <w:r>
        <w:rPr>
          <w:rFonts w:eastAsia="宋体"/>
          <w:sz w:val="24"/>
        </w:rPr>
        <w:tab/>
        <w:t>vəˈkæbjəleri; voʊˈkæbjəleri</w:t>
      </w:r>
    </w:p>
    <w:p>
      <w:pPr>
        <w:jc w:val="left"/>
      </w:pPr>
      <w:r>
        <w:rPr>
          <w:rFonts w:eastAsia="宋体"/>
          <w:sz w:val="24"/>
        </w:rPr>
        <w:tab/>
        <w:t>n. （某人掌握或使用的）全部词汇；（某一语言的）词汇；（某个学科的）专业词汇，术语；（尤指外语教科书中的）词汇表；（美术、音乐等领域的）表现形式，表达手段</w:t>
      </w:r>
    </w:p>
    <w:p>
      <w:pPr>
        <w:jc w:val="left"/>
      </w:pPr>
      <w:r>
        <w:rPr>
          <w:rFonts w:eastAsia="宋体"/>
          <w:sz w:val="20"/>
        </w:rPr>
        <w:tab/>
        <w:t>vocabulary 词汇，词汇量，词表 词根词缀： -voc-声音,叫喊 + abul + -ary名词词尾</w:t>
      </w:r>
    </w:p>
    <w:p>
      <w:pPr>
        <w:jc w:val="left"/>
      </w:pPr>
      <w:r>
        <w:rPr>
          <w:rFonts w:eastAsia="宋体"/>
          <w:sz w:val="20"/>
        </w:rPr>
        <w:tab/>
        <w:t>vocabulary 词汇表 来自 voc-,声音，词源同 voice.引申词义词语，词汇表。词义演变参照 glossary,dictionary,lexicon.</w:t>
      </w:r>
    </w:p>
    <w:p>
      <w:pPr>
        <w:jc w:val="left"/>
      </w:pPr>
      <w:r>
        <w:rPr>
          <w:rFonts w:eastAsia="宋体"/>
          <w:b/>
          <w:sz w:val="32"/>
        </w:rPr>
        <w:t>splice</w:t>
      </w:r>
    </w:p>
    <w:p>
      <w:pPr>
        <w:jc w:val="left"/>
      </w:pPr>
      <w:r>
        <w:rPr>
          <w:rFonts w:eastAsia="宋体"/>
          <w:sz w:val="24"/>
        </w:rPr>
        <w:tab/>
        <w:t>splaɪs</w:t>
      </w:r>
    </w:p>
    <w:p>
      <w:pPr>
        <w:jc w:val="left"/>
      </w:pPr>
      <w:r>
        <w:rPr>
          <w:rFonts w:eastAsia="宋体"/>
          <w:sz w:val="24"/>
        </w:rPr>
        <w:tab/>
        <w:t>v. 捻接（绳子）；拼接，接合（胶片等）；移接（基因）；使结婚</w:t>
      </w:r>
    </w:p>
    <w:p>
      <w:pPr>
        <w:jc w:val="left"/>
      </w:pPr>
      <w:r>
        <w:rPr>
          <w:rFonts w:eastAsia="宋体"/>
          <w:sz w:val="24"/>
        </w:rPr>
        <w:tab/>
        <w:t>n. 接合处；（连接的）绳；（板球击板的）柄脚；结婚（非正式）</w:t>
      </w:r>
    </w:p>
    <w:p>
      <w:pPr>
        <w:jc w:val="left"/>
      </w:pPr>
      <w:r>
        <w:rPr>
          <w:rFonts w:eastAsia="宋体"/>
          <w:sz w:val="20"/>
        </w:rPr>
        <w:tab/>
        <w:t>splice 绞接，捻接 原为航海俚语词，来自中古荷兰语 splissen,绞接，捻接，来自 Proto-Germanic*spli,分开，来 自 PIE*splei,分开，来自 PIE*spel,分开，劈开，词源同 spill,split.词义演变比较 two,twain.</w:t>
      </w:r>
    </w:p>
    <w:p>
      <w:pPr>
        <w:jc w:val="left"/>
      </w:pPr>
      <w:r>
        <w:rPr>
          <w:rFonts w:eastAsia="宋体"/>
          <w:b/>
          <w:sz w:val="32"/>
        </w:rPr>
        <w:t>at all costs</w:t>
      </w:r>
    </w:p>
    <w:p>
      <w:pPr>
        <w:jc w:val="left"/>
      </w:pPr>
      <w:r>
        <w:rPr>
          <w:rFonts w:eastAsia="宋体"/>
          <w:sz w:val="24"/>
        </w:rPr>
        <w:tab/>
      </w:r>
    </w:p>
    <w:p>
      <w:pPr>
        <w:jc w:val="left"/>
      </w:pPr>
      <w:r>
        <w:rPr>
          <w:rFonts w:eastAsia="宋体"/>
          <w:sz w:val="24"/>
        </w:rPr>
        <w:tab/>
        <w:t xml:space="preserve"> 无论如何，不惜任何代价</w:t>
      </w:r>
    </w:p>
    <w:p>
      <w:pPr>
        <w:jc w:val="left"/>
      </w:pPr>
      <w:r>
        <w:rPr>
          <w:rFonts w:eastAsia="宋体"/>
          <w:b/>
          <w:sz w:val="32"/>
        </w:rPr>
        <w:t>blow your mind</w:t>
      </w:r>
    </w:p>
    <w:p>
      <w:pPr>
        <w:jc w:val="left"/>
      </w:pPr>
      <w:r>
        <w:rPr>
          <w:rFonts w:eastAsia="宋体"/>
          <w:sz w:val="24"/>
        </w:rPr>
        <w:tab/>
      </w:r>
    </w:p>
    <w:p>
      <w:pPr>
        <w:jc w:val="left"/>
      </w:pPr>
      <w:r>
        <w:rPr>
          <w:rFonts w:eastAsia="宋体"/>
          <w:sz w:val="24"/>
        </w:rPr>
        <w:tab/>
        <w:t xml:space="preserve"> 震撼你的思维：使某人大吃一惊，使某人震惊。</w:t>
      </w:r>
    </w:p>
    <w:p>
      <w:pPr>
        <w:jc w:val="left"/>
      </w:pPr>
      <w:r>
        <w:rPr>
          <w:rFonts w:eastAsia="宋体"/>
          <w:b/>
          <w:sz w:val="32"/>
        </w:rPr>
        <w:t>pursue</w:t>
      </w:r>
    </w:p>
    <w:p>
      <w:pPr>
        <w:jc w:val="left"/>
      </w:pPr>
      <w:r>
        <w:rPr>
          <w:rFonts w:eastAsia="宋体"/>
          <w:sz w:val="24"/>
        </w:rPr>
        <w:tab/>
        <w:t>pərˈsuː</w:t>
      </w:r>
    </w:p>
    <w:p>
      <w:pPr>
        <w:jc w:val="left"/>
      </w:pPr>
      <w:r>
        <w:rPr>
          <w:rFonts w:eastAsia="宋体"/>
          <w:sz w:val="24"/>
        </w:rPr>
        <w:tab/>
        <w:t>v. 追求，致力于，执行；继续探讨（或追究、从事）；追逐，跟踪，追赶；沿着……前行；追求（某人）；力劝（某人）接受聘用</w:t>
      </w:r>
    </w:p>
    <w:p>
      <w:pPr>
        <w:jc w:val="left"/>
      </w:pPr>
      <w:r>
        <w:rPr>
          <w:rFonts w:eastAsia="宋体"/>
          <w:sz w:val="20"/>
        </w:rPr>
        <w:tab/>
        <w:t xml:space="preserve">pursue 追踪，追赶；追求；从事，继续 来源于拉丁语中由前缀pro-(前)和动词sequi(跟随)组成的复合动词prosequi(追踪),经由古法语porsivre和盎格鲁-诺曼底语pursuer进入英语为pursue。  </w:t>
        <w:br/>
        <w:t xml:space="preserve"> 词根词缀： pur(pro-)前 + sue(-sequ-)跟随 → 追踪</w:t>
      </w:r>
    </w:p>
    <w:p>
      <w:pPr>
        <w:jc w:val="left"/>
      </w:pPr>
      <w:r>
        <w:rPr>
          <w:rFonts w:eastAsia="宋体"/>
          <w:sz w:val="20"/>
        </w:rPr>
        <w:tab/>
        <w:t>pursue 追求，追逐，探索 来自古法语poursuir,来自porsivre拼写变体，来自俗拉丁语*prosequare,来自prosequi,追求，追随，跟随，追逐，来自pur-,向前，-seq,跟随，词源同sequence,prosecute,execute.</w:t>
      </w:r>
    </w:p>
    <w:p>
      <w:pPr>
        <w:jc w:val="left"/>
      </w:pPr>
      <w:r>
        <w:rPr>
          <w:rFonts w:eastAsia="宋体"/>
          <w:b/>
          <w:sz w:val="32"/>
        </w:rPr>
        <w:t>potential</w:t>
      </w:r>
    </w:p>
    <w:p>
      <w:pPr>
        <w:jc w:val="left"/>
      </w:pPr>
      <w:r>
        <w:rPr>
          <w:rFonts w:eastAsia="宋体"/>
          <w:sz w:val="24"/>
        </w:rPr>
        <w:tab/>
        <w:t>pəˈtenʃ(ə)l</w:t>
      </w:r>
    </w:p>
    <w:p>
      <w:pPr>
        <w:jc w:val="left"/>
      </w:pPr>
      <w:r>
        <w:rPr>
          <w:rFonts w:eastAsia="宋体"/>
          <w:sz w:val="24"/>
        </w:rPr>
        <w:tab/>
        <w:t>adj. 潜在的，可能的</w:t>
      </w:r>
    </w:p>
    <w:p>
      <w:pPr>
        <w:jc w:val="left"/>
      </w:pPr>
      <w:r>
        <w:rPr>
          <w:rFonts w:eastAsia="宋体"/>
          <w:sz w:val="24"/>
        </w:rPr>
        <w:tab/>
        <w:t>n. （事物的）潜力，可能性；（人的）潜能，潜力；电势，电位，电压</w:t>
      </w:r>
    </w:p>
    <w:p>
      <w:pPr>
        <w:jc w:val="left"/>
      </w:pPr>
      <w:r>
        <w:rPr>
          <w:rFonts w:eastAsia="宋体"/>
          <w:sz w:val="20"/>
        </w:rPr>
        <w:tab/>
        <w:t>potential 潜在的，可能的，势的，位的 词根词缀： -pot- 能够 + -ent 形容词后缀 + -ial 形容词后缀</w:t>
      </w:r>
    </w:p>
    <w:p>
      <w:pPr>
        <w:jc w:val="left"/>
      </w:pPr>
      <w:r>
        <w:rPr>
          <w:rFonts w:eastAsia="宋体"/>
          <w:sz w:val="20"/>
        </w:rPr>
        <w:tab/>
        <w:t>potential 潜力，潜在的，可能的 来自potent,强大的，有力的，-al,形容词后缀。引申词义潜力，潜在的，可能的。</w:t>
      </w:r>
    </w:p>
    <w:p>
      <w:pPr>
        <w:jc w:val="left"/>
      </w:pPr>
      <w:r>
        <w:rPr>
          <w:rFonts w:eastAsia="宋体"/>
          <w:b/>
          <w:sz w:val="32"/>
        </w:rPr>
        <w:t>equip</w:t>
      </w:r>
    </w:p>
    <w:p>
      <w:pPr>
        <w:jc w:val="left"/>
      </w:pPr>
      <w:r>
        <w:rPr>
          <w:rFonts w:eastAsia="宋体"/>
          <w:sz w:val="24"/>
        </w:rPr>
        <w:tab/>
        <w:t>ɪˈkwɪp</w:t>
      </w:r>
    </w:p>
    <w:p>
      <w:pPr>
        <w:jc w:val="left"/>
      </w:pPr>
      <w:r>
        <w:rPr>
          <w:rFonts w:eastAsia="宋体"/>
          <w:sz w:val="24"/>
        </w:rPr>
        <w:tab/>
        <w:t>v. 装备，配备；使有所准备，使能够胜任</w:t>
      </w:r>
    </w:p>
    <w:p>
      <w:pPr>
        <w:jc w:val="left"/>
      </w:pPr>
      <w:r>
        <w:rPr>
          <w:rFonts w:eastAsia="宋体"/>
          <w:sz w:val="20"/>
        </w:rPr>
        <w:tab/>
        <w:t>equip 配备 来自古法语esquiper, 船的配备，装载，词源同ship. 拼写参照etude, study.</w:t>
      </w:r>
    </w:p>
    <w:p>
      <w:pPr>
        <w:jc w:val="left"/>
      </w:pPr>
      <w:r>
        <w:rPr>
          <w:rFonts w:eastAsia="宋体"/>
          <w:sz w:val="20"/>
        </w:rPr>
        <w:tab/>
        <w:t>equip 装备 词源上，这个词是针对船舶而言的，即“装备船只，配备船员”；为什么呢？其古法语原型是esquiper，我们发现它原本含有的字母s在中途脱落了，其中-squip-本义即“船”，比较单词skipper（船长），二者同源；再进行k、h音变，skip-就成了单词ship（船）。</w:t>
      </w:r>
    </w:p>
    <w:p>
      <w:pPr>
        <w:jc w:val="left"/>
      </w:pPr>
      <w:r>
        <w:rPr>
          <w:rFonts w:eastAsia="宋体"/>
          <w:b/>
          <w:sz w:val="32"/>
        </w:rPr>
        <w:t>needy</w:t>
      </w:r>
    </w:p>
    <w:p>
      <w:pPr>
        <w:jc w:val="left"/>
      </w:pPr>
      <w:r>
        <w:rPr>
          <w:rFonts w:eastAsia="宋体"/>
          <w:sz w:val="24"/>
        </w:rPr>
        <w:tab/>
        <w:t>ˈniːdi</w:t>
      </w:r>
    </w:p>
    <w:p>
      <w:pPr>
        <w:jc w:val="left"/>
      </w:pPr>
      <w:r>
        <w:rPr>
          <w:rFonts w:eastAsia="宋体"/>
          <w:sz w:val="24"/>
        </w:rPr>
        <w:tab/>
        <w:t>adj. （人）贫困的；（环境）贫穷的；需要关注的，需要情感支持的</w:t>
      </w:r>
    </w:p>
    <w:p>
      <w:pPr>
        <w:jc w:val="left"/>
      </w:pPr>
      <w:r>
        <w:rPr>
          <w:rFonts w:eastAsia="宋体"/>
          <w:sz w:val="24"/>
        </w:rPr>
        <w:tab/>
        <w:t xml:space="preserve"> 【名】 （Needy）（英）尼迪（人名）</w:t>
      </w:r>
    </w:p>
    <w:p>
      <w:pPr>
        <w:jc w:val="left"/>
      </w:pPr>
      <w:r>
        <w:rPr>
          <w:rFonts w:eastAsia="宋体"/>
          <w:sz w:val="20"/>
        </w:rPr>
        <w:tab/>
        <w:t>needy 贫困的，缺乏自信的 来自need,需要。引申词义贫困的，缺乏自信的。</w:t>
      </w:r>
    </w:p>
    <w:p>
      <w:pPr>
        <w:jc w:val="left"/>
      </w:pPr>
      <w:r>
        <w:rPr>
          <w:rFonts w:eastAsia="宋体"/>
          <w:sz w:val="20"/>
        </w:rPr>
        <w:tab/>
        <w:t>needy 贫困的 词根词缀： need需要 + -y形容词词尾</w:t>
      </w:r>
    </w:p>
    <w:p>
      <w:pPr>
        <w:jc w:val="left"/>
      </w:pPr>
      <w:r>
        <w:rPr>
          <w:rFonts w:eastAsia="宋体"/>
          <w:b/>
          <w:sz w:val="32"/>
        </w:rPr>
        <w:t>habitant</w:t>
      </w:r>
    </w:p>
    <w:p>
      <w:pPr>
        <w:jc w:val="left"/>
      </w:pPr>
      <w:r>
        <w:rPr>
          <w:rFonts w:eastAsia="宋体"/>
          <w:sz w:val="24"/>
        </w:rPr>
        <w:tab/>
        <w:t>ˈhæbɪtənt</w:t>
      </w:r>
    </w:p>
    <w:p>
      <w:pPr>
        <w:jc w:val="left"/>
      </w:pPr>
      <w:r>
        <w:rPr>
          <w:rFonts w:eastAsia="宋体"/>
          <w:sz w:val="24"/>
        </w:rPr>
        <w:tab/>
        <w:t>n. 居民，居住者</w:t>
      </w:r>
    </w:p>
    <w:p>
      <w:pPr>
        <w:jc w:val="left"/>
      </w:pPr>
      <w:r>
        <w:rPr>
          <w:rFonts w:eastAsia="宋体"/>
          <w:sz w:val="20"/>
        </w:rPr>
        <w:tab/>
        <w:t>habitant  来自古法语habitant</w:t>
      </w:r>
    </w:p>
    <w:p>
      <w:pPr>
        <w:jc w:val="left"/>
      </w:pPr>
      <w:r>
        <w:rPr>
          <w:rFonts w:eastAsia="宋体"/>
          <w:b/>
          <w:sz w:val="32"/>
        </w:rPr>
        <w:t>iron</w:t>
      </w:r>
    </w:p>
    <w:p>
      <w:pPr>
        <w:jc w:val="left"/>
      </w:pPr>
      <w:r>
        <w:rPr>
          <w:rFonts w:eastAsia="宋体"/>
          <w:sz w:val="24"/>
        </w:rPr>
        <w:tab/>
        <w:t>ˈaɪərn</w:t>
      </w:r>
    </w:p>
    <w:p>
      <w:pPr>
        <w:jc w:val="left"/>
      </w:pPr>
      <w:r>
        <w:rPr>
          <w:rFonts w:eastAsia="宋体"/>
          <w:sz w:val="24"/>
        </w:rPr>
        <w:tab/>
        <w:t>n. 铁；熨斗；铁器，铁制工具；镣铐；（矫正畸形腿的）夹腿；&lt;非正式&gt;马蹬；陨铁，铁陨石；（高尔夫球）铁头球杆；刚强，毅力</w:t>
      </w:r>
    </w:p>
    <w:p>
      <w:pPr>
        <w:jc w:val="left"/>
      </w:pPr>
      <w:r>
        <w:rPr>
          <w:rFonts w:eastAsia="宋体"/>
          <w:sz w:val="24"/>
        </w:rPr>
        <w:tab/>
        <w:t>v. 熨，烫</w:t>
      </w:r>
    </w:p>
    <w:p>
      <w:pPr>
        <w:jc w:val="left"/>
      </w:pPr>
      <w:r>
        <w:rPr>
          <w:rFonts w:eastAsia="宋体"/>
          <w:sz w:val="24"/>
        </w:rPr>
        <w:tab/>
        <w:t>adj. 铁的，铁制的；刚强的，坚强的；强硬的，严酷的</w:t>
      </w:r>
    </w:p>
    <w:p>
      <w:pPr>
        <w:jc w:val="left"/>
      </w:pPr>
      <w:r>
        <w:rPr>
          <w:rFonts w:eastAsia="宋体"/>
          <w:sz w:val="24"/>
        </w:rPr>
        <w:tab/>
        <w:t xml:space="preserve"> 【名】 （Iron）（英）艾恩（人名）</w:t>
      </w:r>
    </w:p>
    <w:p>
      <w:pPr>
        <w:jc w:val="left"/>
      </w:pPr>
      <w:r>
        <w:rPr>
          <w:rFonts w:eastAsia="宋体"/>
          <w:sz w:val="20"/>
        </w:rPr>
        <w:tab/>
        <w:t>iron 铁，熨斗 来自古英语isaern,铁，铁制品，铁制武器，来自PIE*eis,坚硬的，坚固的。部分词源学家进一步推测来自PIE*h1esh2r,血，词源同sanguine,血红色。由血引申词义血红，铁水，铁。同时，由于血在古代观念中的神圣含义，引申词义神圣的，强烈的感情，衍生ire,estrus,hieratic等。参照blood,bless.</w:t>
      </w:r>
    </w:p>
    <w:p>
      <w:pPr>
        <w:jc w:val="left"/>
      </w:pPr>
      <w:r>
        <w:rPr>
          <w:rFonts w:eastAsia="宋体"/>
          <w:b/>
          <w:sz w:val="32"/>
        </w:rPr>
        <w:t>adequate</w:t>
      </w:r>
    </w:p>
    <w:p>
      <w:pPr>
        <w:jc w:val="left"/>
      </w:pPr>
      <w:r>
        <w:rPr>
          <w:rFonts w:eastAsia="宋体"/>
          <w:sz w:val="24"/>
        </w:rPr>
        <w:tab/>
        <w:t>ˈædɪkwət</w:t>
      </w:r>
    </w:p>
    <w:p>
      <w:pPr>
        <w:jc w:val="left"/>
      </w:pPr>
      <w:r>
        <w:rPr>
          <w:rFonts w:eastAsia="宋体"/>
          <w:sz w:val="24"/>
        </w:rPr>
        <w:tab/>
        <w:t>adj. 足够的，适当的，合乎需要的；（品质）足够好的，令人满意的；（质量）达到要求的，勉强过关的</w:t>
      </w:r>
    </w:p>
    <w:p>
      <w:pPr>
        <w:jc w:val="left"/>
      </w:pPr>
      <w:r>
        <w:rPr>
          <w:rFonts w:eastAsia="宋体"/>
          <w:sz w:val="20"/>
        </w:rPr>
        <w:tab/>
        <w:t>adequate 足够的 发音释义：[ˈædɪkwət] adj. 充足的；适当的；胜任的</w:t>
        <w:br/>
        <w:t xml:space="preserve"> 结构分析：adequate = ad（去）+equate（相等的）→（与需求）相等的→充足的、胜任的</w:t>
        <w:br/>
        <w:t xml:space="preserve"> 词源解释：equate←拉丁语aequatus（相等的）←拉丁语aequare（使相等）</w:t>
        <w:br/>
        <w:t xml:space="preserve"> 同源词： equal（相等的、等于），equate（使相等），equation（等式），inadequate（不充足的）</w:t>
      </w:r>
    </w:p>
    <w:p>
      <w:pPr>
        <w:jc w:val="left"/>
      </w:pPr>
      <w:r>
        <w:rPr>
          <w:rFonts w:eastAsia="宋体"/>
          <w:sz w:val="20"/>
        </w:rPr>
        <w:tab/>
        <w:t>adequate 足够的 前缀ad-, 去，往。词根equ, 等同,见equal, 相等的。此处指足够多的。</w:t>
      </w:r>
    </w:p>
    <w:p>
      <w:pPr>
        <w:jc w:val="left"/>
      </w:pPr>
      <w:r>
        <w:rPr>
          <w:rFonts w:eastAsia="宋体"/>
          <w:sz w:val="20"/>
        </w:rPr>
        <w:tab/>
        <w:t>adequate 充 词根词缀： ad-来 + -equ-均,等 + -ate形容词词尾 → 与需要的数量相等的 → 刚好够</w:t>
      </w:r>
    </w:p>
    <w:p>
      <w:pPr>
        <w:jc w:val="left"/>
      </w:pPr>
      <w:r>
        <w:rPr>
          <w:rFonts w:eastAsia="宋体"/>
          <w:b/>
          <w:sz w:val="32"/>
        </w:rPr>
        <w:t>horizontal</w:t>
      </w:r>
    </w:p>
    <w:p>
      <w:pPr>
        <w:jc w:val="left"/>
      </w:pPr>
      <w:r>
        <w:rPr>
          <w:rFonts w:eastAsia="宋体"/>
          <w:sz w:val="24"/>
        </w:rPr>
        <w:tab/>
        <w:t>ˌhɔːrɪˈzɑːnt(ə)l</w:t>
      </w:r>
    </w:p>
    <w:p>
      <w:pPr>
        <w:jc w:val="left"/>
      </w:pPr>
      <w:r>
        <w:rPr>
          <w:rFonts w:eastAsia="宋体"/>
          <w:sz w:val="24"/>
        </w:rPr>
        <w:tab/>
        <w:t>adj. 水平的；（公司）同一层次的；统一的，一致的；地平线的，在地平线上的</w:t>
      </w:r>
    </w:p>
    <w:p>
      <w:pPr>
        <w:jc w:val="left"/>
      </w:pPr>
      <w:r>
        <w:rPr>
          <w:rFonts w:eastAsia="宋体"/>
          <w:sz w:val="24"/>
        </w:rPr>
        <w:tab/>
        <w:t>n. 水平位置；水平线，水平面</w:t>
      </w:r>
    </w:p>
    <w:p>
      <w:pPr>
        <w:jc w:val="left"/>
      </w:pPr>
      <w:r>
        <w:rPr>
          <w:rFonts w:eastAsia="宋体"/>
          <w:sz w:val="20"/>
        </w:rPr>
        <w:tab/>
        <w:t>horizontal 水平的，横的 来自horizon,地平线。引申词义水平的，横的。</w:t>
      </w:r>
    </w:p>
    <w:p>
      <w:pPr>
        <w:jc w:val="left"/>
      </w:pPr>
      <w:r>
        <w:rPr>
          <w:rFonts w:eastAsia="宋体"/>
          <w:sz w:val="20"/>
        </w:rPr>
        <w:tab/>
        <w:t xml:space="preserve">horizontal 地平线的，水平的 来源于希腊语horizon,后期拉丁语horizon。  </w:t>
        <w:br/>
        <w:t xml:space="preserve"> 词根词缀： horizon地平线 + -al形容词词尾</w:t>
      </w:r>
    </w:p>
    <w:p>
      <w:pPr>
        <w:jc w:val="left"/>
      </w:pPr>
      <w:r>
        <w:rPr>
          <w:rFonts w:eastAsia="宋体"/>
          <w:b/>
          <w:sz w:val="32"/>
        </w:rPr>
        <w:t>compere</w:t>
      </w:r>
    </w:p>
    <w:p>
      <w:pPr>
        <w:jc w:val="left"/>
      </w:pPr>
      <w:r>
        <w:rPr>
          <w:rFonts w:eastAsia="宋体"/>
          <w:sz w:val="24"/>
        </w:rPr>
        <w:tab/>
        <w:t>ˈkɑːmper</w:t>
      </w:r>
    </w:p>
    <w:p>
      <w:pPr>
        <w:jc w:val="left"/>
      </w:pPr>
      <w:r>
        <w:rPr>
          <w:rFonts w:eastAsia="宋体"/>
          <w:sz w:val="24"/>
        </w:rPr>
        <w:tab/>
        <w:t>n. （电视节目等的）主持人</w:t>
      </w:r>
    </w:p>
    <w:p>
      <w:pPr>
        <w:jc w:val="left"/>
      </w:pPr>
      <w:r>
        <w:rPr>
          <w:rFonts w:eastAsia="宋体"/>
          <w:sz w:val="24"/>
        </w:rPr>
        <w:tab/>
        <w:t>v. 做（演出）主持人；主持（电视、广播等）</w:t>
      </w:r>
    </w:p>
    <w:p>
      <w:pPr>
        <w:jc w:val="left"/>
      </w:pPr>
      <w:r>
        <w:rPr>
          <w:rFonts w:eastAsia="宋体"/>
          <w:sz w:val="24"/>
        </w:rPr>
        <w:tab/>
        <w:t>n. （Compere）（美）康佩尔（人名）</w:t>
      </w:r>
    </w:p>
    <w:p>
      <w:pPr>
        <w:jc w:val="left"/>
      </w:pPr>
      <w:r>
        <w:rPr>
          <w:rFonts w:eastAsia="宋体"/>
          <w:sz w:val="20"/>
        </w:rPr>
        <w:tab/>
        <w:t>compere  来自法语compère.</w:t>
      </w:r>
    </w:p>
    <w:p>
      <w:pPr>
        <w:jc w:val="left"/>
      </w:pPr>
      <w:r>
        <w:rPr>
          <w:rFonts w:eastAsia="宋体"/>
          <w:sz w:val="20"/>
        </w:rPr>
        <w:tab/>
        <w:t>compere 电视节目等的主持人 来自法语，词源同compadre, 教父，哥们。后来指电视节目主持。</w:t>
      </w:r>
    </w:p>
    <w:p>
      <w:pPr>
        <w:jc w:val="left"/>
      </w:pPr>
      <w:r>
        <w:rPr>
          <w:rFonts w:eastAsia="宋体"/>
          <w:b/>
          <w:sz w:val="32"/>
        </w:rPr>
        <w:t>accede</w:t>
      </w:r>
    </w:p>
    <w:p>
      <w:pPr>
        <w:jc w:val="left"/>
      </w:pPr>
      <w:r>
        <w:rPr>
          <w:rFonts w:eastAsia="宋体"/>
          <w:sz w:val="24"/>
        </w:rPr>
        <w:tab/>
        <w:t>əkˈsiːd</w:t>
      </w:r>
    </w:p>
    <w:p>
      <w:pPr>
        <w:jc w:val="left"/>
      </w:pPr>
      <w:r>
        <w:rPr>
          <w:rFonts w:eastAsia="宋体"/>
          <w:sz w:val="24"/>
        </w:rPr>
        <w:tab/>
        <w:t>vi. 加入；同意；就任</w:t>
      </w:r>
    </w:p>
    <w:p>
      <w:pPr>
        <w:jc w:val="left"/>
      </w:pPr>
      <w:r>
        <w:rPr>
          <w:rFonts w:eastAsia="宋体"/>
          <w:sz w:val="20"/>
        </w:rPr>
        <w:tab/>
        <w:t>accede 同意 发音释义：[ək'siːd] vi. 加入；同意；就任</w:t>
        <w:br/>
        <w:t xml:space="preserve"> 结构分析：accede = ad（去）+cede（移动）→接近→加入→同意、就任。</w:t>
        <w:br/>
        <w:t xml:space="preserve"> 词源解释：cede←拉丁语cedere（走、移动）</w:t>
        <w:br/>
        <w:t xml:space="preserve"> 同源词：precede（领先），recede（后退）</w:t>
      </w:r>
    </w:p>
    <w:p>
      <w:pPr>
        <w:jc w:val="left"/>
      </w:pPr>
      <w:r>
        <w:rPr>
          <w:rFonts w:eastAsia="宋体"/>
          <w:sz w:val="20"/>
        </w:rPr>
        <w:tab/>
        <w:t>accede 同意 前缀ac-同ad-, 在字母c开头词根前同化为ac.词根ced, 走。走过去的，同意。</w:t>
      </w:r>
    </w:p>
    <w:p>
      <w:pPr>
        <w:jc w:val="left"/>
      </w:pPr>
      <w:r>
        <w:rPr>
          <w:rFonts w:eastAsia="宋体"/>
          <w:sz w:val="20"/>
        </w:rPr>
        <w:tab/>
        <w:t>accede 答应，同意 词根词缀： ac-来,临近 + -ced-行走 + -e</w:t>
      </w:r>
    </w:p>
    <w:p>
      <w:pPr>
        <w:jc w:val="left"/>
      </w:pPr>
      <w:r>
        <w:rPr>
          <w:rFonts w:eastAsia="宋体"/>
          <w:b/>
          <w:sz w:val="32"/>
        </w:rPr>
        <w:t>enthuse</w:t>
      </w:r>
    </w:p>
    <w:p>
      <w:pPr>
        <w:jc w:val="left"/>
      </w:pPr>
      <w:r>
        <w:rPr>
          <w:rFonts w:eastAsia="宋体"/>
          <w:sz w:val="24"/>
        </w:rPr>
        <w:tab/>
        <w:t>ɪnˈθuːz</w:t>
      </w:r>
    </w:p>
    <w:p>
      <w:pPr>
        <w:jc w:val="left"/>
      </w:pPr>
      <w:r>
        <w:rPr>
          <w:rFonts w:eastAsia="宋体"/>
          <w:sz w:val="24"/>
        </w:rPr>
        <w:tab/>
        <w:t>v. 热烈地说，兴奋地讨论；使热心，使充满热情</w:t>
      </w:r>
    </w:p>
    <w:p>
      <w:pPr>
        <w:jc w:val="left"/>
      </w:pPr>
      <w:r>
        <w:rPr>
          <w:rFonts w:eastAsia="宋体"/>
          <w:sz w:val="20"/>
        </w:rPr>
        <w:tab/>
        <w:t>enthuse 使热情 en-, 进入，使。-thus, 神，词源同theology, theist. 即鬼神附体，发狂，狂热。</w:t>
      </w:r>
    </w:p>
    <w:p>
      <w:pPr>
        <w:jc w:val="left"/>
      </w:pPr>
      <w:r>
        <w:rPr>
          <w:rFonts w:eastAsia="宋体"/>
          <w:b/>
          <w:sz w:val="32"/>
        </w:rPr>
        <w:t>interruption</w:t>
      </w:r>
    </w:p>
    <w:p>
      <w:pPr>
        <w:jc w:val="left"/>
      </w:pPr>
      <w:r>
        <w:rPr>
          <w:rFonts w:eastAsia="宋体"/>
          <w:sz w:val="24"/>
        </w:rPr>
        <w:tab/>
        <w:t>ˌɪntəˈrʌpʃ(ə)n</w:t>
      </w:r>
    </w:p>
    <w:p>
      <w:pPr>
        <w:jc w:val="left"/>
      </w:pPr>
      <w:r>
        <w:rPr>
          <w:rFonts w:eastAsia="宋体"/>
          <w:sz w:val="24"/>
        </w:rPr>
        <w:tab/>
        <w:t>n. 打断，插嘴；暂停；阻断物，中断期</w:t>
      </w:r>
    </w:p>
    <w:p>
      <w:pPr>
        <w:jc w:val="left"/>
      </w:pPr>
      <w:r>
        <w:rPr>
          <w:rFonts w:eastAsia="宋体"/>
          <w:b/>
          <w:sz w:val="32"/>
        </w:rPr>
        <w:t>terminated</w:t>
      </w:r>
    </w:p>
    <w:p>
      <w:pPr>
        <w:jc w:val="left"/>
      </w:pPr>
      <w:r>
        <w:rPr>
          <w:rFonts w:eastAsia="宋体"/>
          <w:sz w:val="24"/>
        </w:rPr>
        <w:tab/>
        <w:t>ˈtɜːrməˌnet</w:t>
      </w:r>
    </w:p>
    <w:p>
      <w:pPr>
        <w:jc w:val="left"/>
      </w:pPr>
      <w:r>
        <w:rPr>
          <w:rFonts w:eastAsia="宋体"/>
          <w:sz w:val="24"/>
        </w:rPr>
        <w:tab/>
        <w:t>v. 终止；结束；终结（terminate 的过去分词）</w:t>
      </w:r>
    </w:p>
    <w:p>
      <w:pPr>
        <w:jc w:val="left"/>
      </w:pPr>
      <w:r>
        <w:rPr>
          <w:rFonts w:eastAsia="宋体"/>
          <w:sz w:val="24"/>
        </w:rPr>
        <w:tab/>
        <w:t>adj. 终止的；有限的</w:t>
      </w:r>
    </w:p>
    <w:p>
      <w:pPr>
        <w:jc w:val="left"/>
      </w:pPr>
      <w:r>
        <w:rPr>
          <w:rFonts w:eastAsia="宋体"/>
          <w:b/>
          <w:sz w:val="32"/>
        </w:rPr>
        <w:t>continent</w:t>
      </w:r>
    </w:p>
    <w:p>
      <w:pPr>
        <w:jc w:val="left"/>
      </w:pPr>
      <w:r>
        <w:rPr>
          <w:rFonts w:eastAsia="宋体"/>
          <w:sz w:val="24"/>
        </w:rPr>
        <w:tab/>
        <w:t>ˈkɑːntɪnənt</w:t>
      </w:r>
    </w:p>
    <w:p>
      <w:pPr>
        <w:jc w:val="left"/>
      </w:pPr>
      <w:r>
        <w:rPr>
          <w:rFonts w:eastAsia="宋体"/>
          <w:sz w:val="24"/>
        </w:rPr>
        <w:tab/>
        <w:t>n. 洲，大陆</w:t>
      </w:r>
    </w:p>
    <w:p>
      <w:pPr>
        <w:jc w:val="left"/>
      </w:pPr>
      <w:r>
        <w:rPr>
          <w:rFonts w:eastAsia="宋体"/>
          <w:sz w:val="24"/>
        </w:rPr>
        <w:tab/>
        <w:t>adj. 有排便节制力的；&lt;旧&gt;节制性欲的</w:t>
      </w:r>
    </w:p>
    <w:p>
      <w:pPr>
        <w:jc w:val="left"/>
      </w:pPr>
      <w:r>
        <w:rPr>
          <w:rFonts w:eastAsia="宋体"/>
          <w:sz w:val="20"/>
        </w:rPr>
        <w:tab/>
        <w:t>continent （洲）：连绵不断的陆地 古代人缺乏地理知识，以为所有的大地都是连接在一起的，所以在拉丁语中将这个大地称为terra continens，翻译成英语就是continent land。英语单词continent就来自拉丁语continens，是continere（hold together，连接为一体）的现在分词，原本是一个形容词，表示“连绵不断的”或“自制的”之意。作名词的continent其实是continent land的缩略形式。与continent同源的英语单词还有contain（容纳）、continuous（连续的）等。</w:t>
        <w:br/>
        <w:t xml:space="preserve">　　continent：['kɒntɪnənt] n.大陆，洲adj.自制的，克制的</w:t>
        <w:br/>
        <w:t xml:space="preserve">       continental：[kɒntɪ'nent(ə)l] adj.大陆的，大陆性的</w:t>
      </w:r>
    </w:p>
    <w:p>
      <w:pPr>
        <w:jc w:val="left"/>
      </w:pPr>
      <w:r>
        <w:rPr>
          <w:rFonts w:eastAsia="宋体"/>
          <w:sz w:val="20"/>
        </w:rPr>
        <w:tab/>
        <w:t>continent 洲，大陆 con-, 强调。-tin, 持，握，词源同contain, tenable. 即一块未分割的土地，大陆。</w:t>
      </w:r>
    </w:p>
    <w:p>
      <w:pPr>
        <w:jc w:val="left"/>
      </w:pPr>
      <w:r>
        <w:rPr>
          <w:rFonts w:eastAsia="宋体"/>
          <w:b/>
          <w:sz w:val="32"/>
        </w:rPr>
        <w:t>immediate vicinity</w:t>
      </w:r>
    </w:p>
    <w:p>
      <w:pPr>
        <w:jc w:val="left"/>
      </w:pPr>
      <w:r>
        <w:rPr>
          <w:rFonts w:eastAsia="宋体"/>
          <w:sz w:val="24"/>
        </w:rPr>
        <w:tab/>
        <w:t>ɪˈmiːdiət vəˈsɪnəti</w:t>
      </w:r>
    </w:p>
    <w:p>
      <w:pPr>
        <w:jc w:val="left"/>
      </w:pPr>
      <w:r>
        <w:rPr>
          <w:rFonts w:eastAsia="宋体"/>
          <w:sz w:val="24"/>
        </w:rPr>
        <w:tab/>
        <w:t xml:space="preserve"> 紧邻区域：指某一地点周围的直接附近区域，距离较近的地方。</w:t>
      </w:r>
    </w:p>
    <w:p>
      <w:pPr>
        <w:jc w:val="left"/>
      </w:pPr>
      <w:r>
        <w:rPr>
          <w:rFonts w:eastAsia="宋体"/>
          <w:b/>
          <w:sz w:val="32"/>
        </w:rPr>
        <w:t>astronaut</w:t>
      </w:r>
    </w:p>
    <w:p>
      <w:pPr>
        <w:jc w:val="left"/>
      </w:pPr>
      <w:r>
        <w:rPr>
          <w:rFonts w:eastAsia="宋体"/>
          <w:sz w:val="24"/>
        </w:rPr>
        <w:tab/>
        <w:t>ˈæstrənɔːt</w:t>
      </w:r>
    </w:p>
    <w:p>
      <w:pPr>
        <w:jc w:val="left"/>
      </w:pPr>
      <w:r>
        <w:rPr>
          <w:rFonts w:eastAsia="宋体"/>
          <w:sz w:val="24"/>
        </w:rPr>
        <w:tab/>
        <w:t>n. 宇航员，太空人</w:t>
      </w:r>
    </w:p>
    <w:p>
      <w:pPr>
        <w:jc w:val="left"/>
      </w:pPr>
      <w:r>
        <w:rPr>
          <w:rFonts w:eastAsia="宋体"/>
          <w:sz w:val="20"/>
        </w:rPr>
        <w:tab/>
        <w:t>astronaut 宇航员 词根astro, 星。词根naut, 航行，见nautical, 航海的。</w:t>
      </w:r>
    </w:p>
    <w:p>
      <w:pPr>
        <w:jc w:val="left"/>
      </w:pPr>
      <w:r>
        <w:rPr>
          <w:rFonts w:eastAsia="宋体"/>
          <w:sz w:val="20"/>
        </w:rPr>
        <w:tab/>
        <w:t>astronaut 宇航员，太空人 词根词缀： -astr-星 + -o- + -naut-船</w:t>
      </w:r>
    </w:p>
    <w:p>
      <w:pPr>
        <w:jc w:val="left"/>
      </w:pPr>
      <w:r>
        <w:rPr>
          <w:rFonts w:eastAsia="宋体"/>
          <w:b/>
          <w:sz w:val="32"/>
        </w:rPr>
        <w:t>domain</w:t>
      </w:r>
    </w:p>
    <w:p>
      <w:pPr>
        <w:jc w:val="left"/>
      </w:pPr>
      <w:r>
        <w:rPr>
          <w:rFonts w:eastAsia="宋体"/>
          <w:sz w:val="24"/>
        </w:rPr>
        <w:tab/>
        <w:t>doʊˈmeɪn</w:t>
      </w:r>
    </w:p>
    <w:p>
      <w:pPr>
        <w:jc w:val="left"/>
      </w:pPr>
      <w:r>
        <w:rPr>
          <w:rFonts w:eastAsia="宋体"/>
          <w:sz w:val="24"/>
        </w:rPr>
        <w:tab/>
        <w:t>n. 领域，范围；领土，势力范围；（因特网上的）域；（函数的）定义域；地产</w:t>
      </w:r>
    </w:p>
    <w:p>
      <w:pPr>
        <w:jc w:val="left"/>
      </w:pPr>
      <w:r>
        <w:rPr>
          <w:rFonts w:eastAsia="宋体"/>
          <w:sz w:val="24"/>
        </w:rPr>
        <w:tab/>
        <w:t xml:space="preserve"> 【名】 （Domain）（英、法）多曼（人名）</w:t>
      </w:r>
    </w:p>
    <w:p>
      <w:pPr>
        <w:jc w:val="left"/>
      </w:pPr>
      <w:r>
        <w:rPr>
          <w:rFonts w:eastAsia="宋体"/>
          <w:sz w:val="20"/>
        </w:rPr>
        <w:tab/>
        <w:t>domain 领域 来自拉丁语domus, 家，来自PIE*dom, 家，住所，引申词义领域。</w:t>
      </w:r>
    </w:p>
    <w:p>
      <w:pPr>
        <w:jc w:val="left"/>
      </w:pPr>
      <w:r>
        <w:rPr>
          <w:rFonts w:eastAsia="宋体"/>
          <w:sz w:val="20"/>
        </w:rPr>
        <w:tab/>
        <w:t xml:space="preserve">domain 领地，势力范围；(活动、思想等)领域，范围 来源于拉丁语名词dominus(领主,统治者)。  </w:t>
        <w:br/>
        <w:t xml:space="preserve"> 词根词缀： -dom-主人 + -ain名词词尾</w:t>
      </w:r>
    </w:p>
    <w:p>
      <w:pPr>
        <w:jc w:val="left"/>
      </w:pPr>
      <w:r>
        <w:rPr>
          <w:rFonts w:eastAsia="宋体"/>
          <w:b/>
          <w:sz w:val="32"/>
        </w:rPr>
        <w:t>discrimination</w:t>
      </w:r>
    </w:p>
    <w:p>
      <w:pPr>
        <w:jc w:val="left"/>
      </w:pPr>
      <w:r>
        <w:rPr>
          <w:rFonts w:eastAsia="宋体"/>
          <w:sz w:val="24"/>
        </w:rPr>
        <w:tab/>
        <w:t>dɪˌskrɪmɪˈneɪʃ(ə)n</w:t>
      </w:r>
    </w:p>
    <w:p>
      <w:pPr>
        <w:jc w:val="left"/>
      </w:pPr>
      <w:r>
        <w:rPr>
          <w:rFonts w:eastAsia="宋体"/>
          <w:sz w:val="24"/>
        </w:rPr>
        <w:tab/>
        <w:t>n. 歧视，区别对待；区分，辨别；辨别力，鉴赏力</w:t>
      </w:r>
    </w:p>
    <w:p>
      <w:pPr>
        <w:jc w:val="left"/>
      </w:pPr>
      <w:r>
        <w:rPr>
          <w:rFonts w:eastAsia="宋体"/>
          <w:sz w:val="20"/>
        </w:rPr>
        <w:tab/>
        <w:t>discrimination 歧视，辨别力 来自discriminate, 区分，歧视。</w:t>
      </w:r>
    </w:p>
    <w:p>
      <w:pPr>
        <w:jc w:val="left"/>
      </w:pPr>
      <w:r>
        <w:rPr>
          <w:rFonts w:eastAsia="宋体"/>
          <w:sz w:val="20"/>
        </w:rPr>
        <w:tab/>
        <w:t xml:space="preserve">discrimination 区分，辨别，歧视 词源解释见discriminate。  </w:t>
        <w:br/>
        <w:t xml:space="preserve"> 词根词缀： dis-分开 + crimin(-cern-)区分 + -ation</w:t>
      </w:r>
    </w:p>
    <w:p>
      <w:pPr>
        <w:jc w:val="left"/>
      </w:pPr>
      <w:r>
        <w:rPr>
          <w:rFonts w:eastAsia="宋体"/>
          <w:b/>
          <w:sz w:val="32"/>
        </w:rPr>
        <w:t>follow suit</w:t>
      </w:r>
    </w:p>
    <w:p>
      <w:pPr>
        <w:jc w:val="left"/>
      </w:pPr>
      <w:r>
        <w:rPr>
          <w:rFonts w:eastAsia="宋体"/>
          <w:sz w:val="24"/>
        </w:rPr>
        <w:tab/>
      </w:r>
    </w:p>
    <w:p>
      <w:pPr>
        <w:jc w:val="left"/>
      </w:pPr>
      <w:r>
        <w:rPr>
          <w:rFonts w:eastAsia="宋体"/>
          <w:sz w:val="24"/>
        </w:rPr>
        <w:tab/>
        <w:t xml:space="preserve"> 效仿，跟随他人的做法或行动</w:t>
      </w:r>
    </w:p>
    <w:p>
      <w:pPr>
        <w:jc w:val="left"/>
      </w:pPr>
      <w:r>
        <w:rPr>
          <w:rFonts w:eastAsia="宋体"/>
          <w:b/>
          <w:sz w:val="32"/>
        </w:rPr>
        <w:t>comfort</w:t>
      </w:r>
    </w:p>
    <w:p>
      <w:pPr>
        <w:jc w:val="left"/>
      </w:pPr>
      <w:r>
        <w:rPr>
          <w:rFonts w:eastAsia="宋体"/>
          <w:sz w:val="24"/>
        </w:rPr>
        <w:tab/>
        <w:t>ˈkʌmfərt</w:t>
      </w:r>
    </w:p>
    <w:p>
      <w:pPr>
        <w:jc w:val="left"/>
      </w:pPr>
      <w:r>
        <w:rPr>
          <w:rFonts w:eastAsia="宋体"/>
          <w:sz w:val="24"/>
        </w:rPr>
        <w:tab/>
        <w:t>n. 舒服，舒适；安慰，慰藉；令人感到安慰的人（或事物）；舒适的设施（或条件）；生活富足</w:t>
      </w:r>
    </w:p>
    <w:p>
      <w:pPr>
        <w:jc w:val="left"/>
      </w:pPr>
      <w:r>
        <w:rPr>
          <w:rFonts w:eastAsia="宋体"/>
          <w:sz w:val="24"/>
        </w:rPr>
        <w:tab/>
        <w:t>v. 安慰，抚慰</w:t>
      </w:r>
    </w:p>
    <w:p>
      <w:pPr>
        <w:jc w:val="left"/>
      </w:pPr>
      <w:r>
        <w:rPr>
          <w:rFonts w:eastAsia="宋体"/>
          <w:sz w:val="20"/>
        </w:rPr>
        <w:tab/>
        <w:t>comfort 舒服 com-, 强调。-fort, 堡垒，强壮，见fortify。</w:t>
      </w:r>
    </w:p>
    <w:p>
      <w:pPr>
        <w:jc w:val="left"/>
      </w:pPr>
      <w:r>
        <w:rPr>
          <w:rFonts w:eastAsia="宋体"/>
          <w:sz w:val="20"/>
        </w:rPr>
        <w:tab/>
        <w:t>comfort 安慰，慰问；舒适，安逸 词根词缀： com-共同 + -fort-力量 → 使有力,鼓励 → 使舒服</w:t>
      </w:r>
    </w:p>
    <w:p>
      <w:pPr>
        <w:jc w:val="left"/>
      </w:pPr>
      <w:r>
        <w:rPr>
          <w:rFonts w:eastAsia="宋体"/>
          <w:b/>
          <w:sz w:val="32"/>
        </w:rPr>
        <w:t>acerbic</w:t>
      </w:r>
    </w:p>
    <w:p>
      <w:pPr>
        <w:jc w:val="left"/>
      </w:pPr>
      <w:r>
        <w:rPr>
          <w:rFonts w:eastAsia="宋体"/>
          <w:sz w:val="24"/>
        </w:rPr>
        <w:tab/>
        <w:t>əˈsɜːrbɪk</w:t>
      </w:r>
    </w:p>
    <w:p>
      <w:pPr>
        <w:jc w:val="left"/>
      </w:pPr>
      <w:r>
        <w:rPr>
          <w:rFonts w:eastAsia="宋体"/>
          <w:sz w:val="24"/>
        </w:rPr>
        <w:tab/>
        <w:t>adj. 尖刻的（等于 acerb）；酸的；辛辣的</w:t>
      </w:r>
    </w:p>
    <w:p>
      <w:pPr>
        <w:jc w:val="left"/>
      </w:pPr>
      <w:r>
        <w:rPr>
          <w:rFonts w:eastAsia="宋体"/>
          <w:sz w:val="20"/>
        </w:rPr>
        <w:tab/>
        <w:t>acerbic 刻薄的 发音释义：[ə'sɜːbɪk] adj. 尖刻的（等于acerb）；酸的；辛辣的</w:t>
        <w:br/>
        <w:t xml:space="preserve"> 结构分析：acerbic = acer（酸的、辛辣的) + bic（形容词后缀）→酸的、辛辣的、刻薄的</w:t>
        <w:br/>
        <w:t xml:space="preserve"> 词源解释：acer ←拉丁语acer（酸的、辛辣的）←原始印欧词根akri（尖的）</w:t>
        <w:br/>
        <w:t xml:space="preserve">  同源词：acrid（辛辣的、刻薄的），acrimony（辛辣、刻薄），acetic（醋的、乙酸的），acerbity（酸、涩、刻薄）、exacerbation（恶化、激怒）</w:t>
      </w:r>
    </w:p>
    <w:p>
      <w:pPr>
        <w:jc w:val="left"/>
      </w:pPr>
      <w:r>
        <w:rPr>
          <w:rFonts w:eastAsia="宋体"/>
          <w:sz w:val="20"/>
        </w:rPr>
        <w:tab/>
        <w:t>acerbic 尖刻的 词根acer, 尖的，酸的。-b为插入字母，同number.</w:t>
      </w:r>
    </w:p>
    <w:p>
      <w:pPr>
        <w:jc w:val="left"/>
      </w:pPr>
      <w:r>
        <w:rPr>
          <w:rFonts w:eastAsia="宋体"/>
          <w:b/>
          <w:sz w:val="32"/>
        </w:rPr>
        <w:t>detention</w:t>
      </w:r>
    </w:p>
    <w:p>
      <w:pPr>
        <w:jc w:val="left"/>
      </w:pPr>
      <w:r>
        <w:rPr>
          <w:rFonts w:eastAsia="宋体"/>
          <w:sz w:val="24"/>
        </w:rPr>
        <w:tab/>
        <w:t>dɪˈtenʃn</w:t>
      </w:r>
    </w:p>
    <w:p>
      <w:pPr>
        <w:jc w:val="left"/>
      </w:pPr>
      <w:r>
        <w:rPr>
          <w:rFonts w:eastAsia="宋体"/>
          <w:sz w:val="24"/>
        </w:rPr>
        <w:tab/>
        <w:t>n. 拘留，关押；（作为惩罚的）课后留校</w:t>
      </w:r>
    </w:p>
    <w:p>
      <w:pPr>
        <w:jc w:val="left"/>
      </w:pPr>
      <w:r>
        <w:rPr>
          <w:rFonts w:eastAsia="宋体"/>
          <w:sz w:val="20"/>
        </w:rPr>
        <w:tab/>
        <w:t>detention  来自中世纪法语détention.</w:t>
      </w:r>
    </w:p>
    <w:p>
      <w:pPr>
        <w:jc w:val="left"/>
      </w:pPr>
      <w:r>
        <w:rPr>
          <w:rFonts w:eastAsia="宋体"/>
          <w:sz w:val="20"/>
        </w:rPr>
        <w:tab/>
        <w:t>detention 扣押 词源同detain, 扣押。</w:t>
      </w:r>
    </w:p>
    <w:p>
      <w:pPr>
        <w:jc w:val="left"/>
      </w:pPr>
      <w:r>
        <w:rPr>
          <w:rFonts w:eastAsia="宋体"/>
          <w:sz w:val="20"/>
        </w:rPr>
        <w:tab/>
        <w:t>detention 拘留，扣押；阻留，滞留 词根词缀： de-下降,向下 + tent( -ten-)握,持有 + -ion名词词尾</w:t>
      </w:r>
    </w:p>
    <w:p>
      <w:pPr>
        <w:jc w:val="left"/>
      </w:pPr>
      <w:r>
        <w:rPr>
          <w:rFonts w:eastAsia="宋体"/>
          <w:b/>
          <w:sz w:val="32"/>
        </w:rPr>
        <w:t>interfere in</w:t>
      </w:r>
    </w:p>
    <w:p>
      <w:pPr>
        <w:jc w:val="left"/>
      </w:pPr>
      <w:r>
        <w:rPr>
          <w:rFonts w:eastAsia="宋体"/>
          <w:sz w:val="24"/>
        </w:rPr>
        <w:tab/>
      </w:r>
    </w:p>
    <w:p>
      <w:pPr>
        <w:jc w:val="left"/>
      </w:pPr>
      <w:r>
        <w:rPr>
          <w:rFonts w:eastAsia="宋体"/>
          <w:sz w:val="24"/>
        </w:rPr>
        <w:tab/>
        <w:t xml:space="preserve"> 干涉，干预：插手或干预他人的事务，尤指未经允许或不合适地干预他人的私事或决策。</w:t>
      </w:r>
    </w:p>
    <w:p>
      <w:pPr>
        <w:jc w:val="left"/>
      </w:pPr>
      <w:r>
        <w:rPr>
          <w:rFonts w:eastAsia="宋体"/>
          <w:b/>
          <w:sz w:val="32"/>
        </w:rPr>
        <w:t>pardon</w:t>
      </w:r>
    </w:p>
    <w:p>
      <w:pPr>
        <w:jc w:val="left"/>
      </w:pPr>
      <w:r>
        <w:rPr>
          <w:rFonts w:eastAsia="宋体"/>
          <w:sz w:val="24"/>
        </w:rPr>
        <w:tab/>
        <w:t>ˈpɑːrd(ə)n</w:t>
      </w:r>
    </w:p>
    <w:p>
      <w:pPr>
        <w:jc w:val="left"/>
      </w:pPr>
      <w:r>
        <w:rPr>
          <w:rFonts w:eastAsia="宋体"/>
          <w:sz w:val="24"/>
        </w:rPr>
        <w:tab/>
        <w:t>n. 赦免；宽恕，原谅；（中世纪欧洲出售的）赎罪券，赦罪符</w:t>
      </w:r>
    </w:p>
    <w:p>
      <w:pPr>
        <w:jc w:val="left"/>
      </w:pPr>
      <w:r>
        <w:rPr>
          <w:rFonts w:eastAsia="宋体"/>
          <w:sz w:val="24"/>
        </w:rPr>
        <w:tab/>
        <w:t>v. 赦免；宽恕，原谅；免除（债务）；请原谅（表示礼貌，用于所问或所说的话有可能被认为无礼时）</w:t>
      </w:r>
    </w:p>
    <w:p>
      <w:pPr>
        <w:jc w:val="left"/>
      </w:pPr>
      <w:r>
        <w:rPr>
          <w:rFonts w:eastAsia="宋体"/>
          <w:sz w:val="24"/>
        </w:rPr>
        <w:tab/>
        <w:t>int. （用于请求别人重复某事）什么，请再说一遍；对不起，不好意思（发出不雅声音之后的道歉用语）；你说什么？（表示惊讶或者受到冒犯）</w:t>
      </w:r>
    </w:p>
    <w:p>
      <w:pPr>
        <w:jc w:val="left"/>
      </w:pPr>
      <w:r>
        <w:rPr>
          <w:rFonts w:eastAsia="宋体"/>
          <w:sz w:val="24"/>
        </w:rPr>
        <w:tab/>
        <w:t xml:space="preserve"> 【名】 （Pardon）（德、法、捷）帕尔东（人名）</w:t>
      </w:r>
    </w:p>
    <w:p>
      <w:pPr>
        <w:jc w:val="left"/>
      </w:pPr>
      <w:r>
        <w:rPr>
          <w:rFonts w:eastAsia="宋体"/>
          <w:sz w:val="20"/>
        </w:rPr>
        <w:tab/>
        <w:t xml:space="preserve">pardon 饶恕；原谅 来源于拉丁语中由per-(完全,贯穿)和donare(给)组成的复合词perdonare(原谅,饶恕)。  </w:t>
        <w:br/>
        <w:t xml:space="preserve"> 词根词缀： per-完全,贯穿 + -don-给 → 全心全意地给</w:t>
      </w:r>
    </w:p>
    <w:p>
      <w:pPr>
        <w:jc w:val="left"/>
      </w:pPr>
      <w:r>
        <w:rPr>
          <w:rFonts w:eastAsia="宋体"/>
          <w:sz w:val="20"/>
        </w:rPr>
        <w:tab/>
        <w:t>pardon 请原谅，赦免 par,完全的，词源同per-,完全的，-don,给予，词源同donate.即完全的给予，引申词义赦免，免除惩罚，多用于感叹词”pardon me”,请原谅。</w:t>
      </w:r>
    </w:p>
    <w:p>
      <w:pPr>
        <w:jc w:val="left"/>
      </w:pPr>
      <w:r>
        <w:rPr>
          <w:rFonts w:eastAsia="宋体"/>
          <w:b/>
          <w:sz w:val="32"/>
        </w:rPr>
        <w:t>mortality</w:t>
      </w:r>
    </w:p>
    <w:p>
      <w:pPr>
        <w:jc w:val="left"/>
      </w:pPr>
      <w:r>
        <w:rPr>
          <w:rFonts w:eastAsia="宋体"/>
          <w:sz w:val="24"/>
        </w:rPr>
        <w:tab/>
        <w:t>mɔːrˈtæləti</w:t>
      </w:r>
    </w:p>
    <w:p>
      <w:pPr>
        <w:jc w:val="left"/>
      </w:pPr>
      <w:r>
        <w:rPr>
          <w:rFonts w:eastAsia="宋体"/>
          <w:sz w:val="24"/>
        </w:rPr>
        <w:tab/>
        <w:t>n. 死亡人数，死亡率；必死性，终有一死；死亡</w:t>
      </w:r>
    </w:p>
    <w:p>
      <w:pPr>
        <w:jc w:val="left"/>
      </w:pPr>
      <w:r>
        <w:rPr>
          <w:rFonts w:eastAsia="宋体"/>
          <w:sz w:val="20"/>
        </w:rPr>
        <w:tab/>
        <w:t>mortality  来自古法语mortalite, 来自拉丁语mortalitas.</w:t>
      </w:r>
    </w:p>
    <w:p>
      <w:pPr>
        <w:jc w:val="left"/>
      </w:pPr>
      <w:r>
        <w:rPr>
          <w:rFonts w:eastAsia="宋体"/>
          <w:sz w:val="20"/>
        </w:rPr>
        <w:tab/>
        <w:t>mortality 死亡率，死亡数量 来自mortal,死亡的，致命的。引申词义死亡率，死亡数量。</w:t>
      </w:r>
    </w:p>
    <w:p>
      <w:pPr>
        <w:jc w:val="left"/>
      </w:pPr>
      <w:r>
        <w:rPr>
          <w:rFonts w:eastAsia="宋体"/>
          <w:sz w:val="20"/>
        </w:rPr>
        <w:tab/>
        <w:t>mortality 死亡率 词根词缀： -mort-死 + -al形容词词尾 + -ity名词词尾</w:t>
      </w:r>
    </w:p>
    <w:p>
      <w:pPr>
        <w:jc w:val="left"/>
      </w:pPr>
      <w:r>
        <w:rPr>
          <w:rFonts w:eastAsia="宋体"/>
          <w:b/>
          <w:sz w:val="32"/>
        </w:rPr>
        <w:t>permanent</w:t>
      </w:r>
    </w:p>
    <w:p>
      <w:pPr>
        <w:jc w:val="left"/>
      </w:pPr>
      <w:r>
        <w:rPr>
          <w:rFonts w:eastAsia="宋体"/>
          <w:sz w:val="24"/>
        </w:rPr>
        <w:tab/>
        <w:t>ˈpɜːrmənənt</w:t>
      </w:r>
    </w:p>
    <w:p>
      <w:pPr>
        <w:jc w:val="left"/>
      </w:pPr>
      <w:r>
        <w:rPr>
          <w:rFonts w:eastAsia="宋体"/>
          <w:sz w:val="24"/>
        </w:rPr>
        <w:tab/>
        <w:t>adj. 永久的，永恒的；（尤指问题或困难）不断出现的，一直存在的；（员工）终生的，长期的；（家庭住址）固定的</w:t>
      </w:r>
    </w:p>
    <w:p>
      <w:pPr>
        <w:jc w:val="left"/>
      </w:pPr>
      <w:r>
        <w:rPr>
          <w:rFonts w:eastAsia="宋体"/>
          <w:sz w:val="24"/>
        </w:rPr>
        <w:tab/>
        <w:t>n. &lt;美&gt;烫发</w:t>
      </w:r>
    </w:p>
    <w:p>
      <w:pPr>
        <w:jc w:val="left"/>
      </w:pPr>
      <w:r>
        <w:rPr>
          <w:rFonts w:eastAsia="宋体"/>
          <w:sz w:val="20"/>
        </w:rPr>
        <w:tab/>
        <w:t>permanent 永远的，持久的；固定的，常任的 词根词缀： per-完全,贯穿 + -man-居住,留 + -ent形容词词尾</w:t>
      </w:r>
    </w:p>
    <w:p>
      <w:pPr>
        <w:jc w:val="left"/>
      </w:pPr>
      <w:r>
        <w:rPr>
          <w:rFonts w:eastAsia="宋体"/>
          <w:sz w:val="20"/>
        </w:rPr>
        <w:tab/>
        <w:t>permanent 永久的 per-,整个的，-man,停留，驻立，词源同mansion,remain.引申词义永久的。</w:t>
      </w:r>
    </w:p>
    <w:p>
      <w:pPr>
        <w:jc w:val="left"/>
      </w:pPr>
      <w:r>
        <w:rPr>
          <w:rFonts w:eastAsia="宋体"/>
          <w:b/>
          <w:sz w:val="32"/>
        </w:rPr>
        <w:t>stifle</w:t>
      </w:r>
    </w:p>
    <w:p>
      <w:pPr>
        <w:jc w:val="left"/>
      </w:pPr>
      <w:r>
        <w:rPr>
          <w:rFonts w:eastAsia="宋体"/>
          <w:sz w:val="24"/>
        </w:rPr>
        <w:tab/>
        <w:t>ˈstaɪf(ə)l</w:t>
      </w:r>
    </w:p>
    <w:p>
      <w:pPr>
        <w:jc w:val="left"/>
      </w:pPr>
      <w:r>
        <w:rPr>
          <w:rFonts w:eastAsia="宋体"/>
          <w:sz w:val="24"/>
        </w:rPr>
        <w:tab/>
        <w:t>v. 扼杀，抑制；强忍住，压抑（感情）；（使）窒息，（使）喘不上气</w:t>
      </w:r>
    </w:p>
    <w:p>
      <w:pPr>
        <w:jc w:val="left"/>
      </w:pPr>
      <w:r>
        <w:rPr>
          <w:rFonts w:eastAsia="宋体"/>
          <w:sz w:val="24"/>
        </w:rPr>
        <w:tab/>
        <w:t>n. （马、狗等动物的）后膝关节，后膝髌</w:t>
      </w:r>
    </w:p>
    <w:p>
      <w:pPr>
        <w:jc w:val="left"/>
      </w:pPr>
      <w:r>
        <w:rPr>
          <w:rFonts w:eastAsia="宋体"/>
          <w:sz w:val="20"/>
        </w:rPr>
        <w:tab/>
        <w:t>stifle 窒息，压制，扼杀 词源不确定，可能最终来自 PIE*steip,压紧，打包，塞满，词源同 stiff,stuff.-le,表反复。引申 词义窒息，压制，扼杀等。</w:t>
      </w:r>
    </w:p>
    <w:p>
      <w:pPr>
        <w:jc w:val="left"/>
      </w:pPr>
      <w:r>
        <w:rPr>
          <w:rFonts w:eastAsia="宋体"/>
          <w:b/>
          <w:sz w:val="32"/>
        </w:rPr>
        <w:t>mysterious</w:t>
      </w:r>
    </w:p>
    <w:p>
      <w:pPr>
        <w:jc w:val="left"/>
      </w:pPr>
      <w:r>
        <w:rPr>
          <w:rFonts w:eastAsia="宋体"/>
          <w:sz w:val="24"/>
        </w:rPr>
        <w:tab/>
        <w:t>mɪˈstɪriəs</w:t>
      </w:r>
    </w:p>
    <w:p>
      <w:pPr>
        <w:jc w:val="left"/>
      </w:pPr>
      <w:r>
        <w:rPr>
          <w:rFonts w:eastAsia="宋体"/>
          <w:sz w:val="24"/>
        </w:rPr>
        <w:tab/>
        <w:t>adj. 不可思议的，难以理解的；（人）神秘的，陌生的；保密的，故弄玄虚的</w:t>
      </w:r>
    </w:p>
    <w:p>
      <w:pPr>
        <w:jc w:val="left"/>
      </w:pPr>
      <w:r>
        <w:rPr>
          <w:rFonts w:eastAsia="宋体"/>
          <w:sz w:val="20"/>
        </w:rPr>
        <w:tab/>
        <w:t>mysterious  来自中世纪法语mystérieux.</w:t>
      </w:r>
    </w:p>
    <w:p>
      <w:pPr>
        <w:jc w:val="left"/>
      </w:pPr>
      <w:r>
        <w:rPr>
          <w:rFonts w:eastAsia="宋体"/>
          <w:sz w:val="20"/>
        </w:rPr>
        <w:tab/>
        <w:t>mysterious 神秘的 来自mystery,神秘。</w:t>
      </w:r>
    </w:p>
    <w:p>
      <w:pPr>
        <w:jc w:val="left"/>
      </w:pPr>
      <w:r>
        <w:rPr>
          <w:rFonts w:eastAsia="宋体"/>
          <w:sz w:val="20"/>
        </w:rPr>
        <w:tab/>
        <w:t>mysterious 神秘的，不可思议的；可疑的，诡秘的 词根词缀： -myst-神秘 + -ery名词词尾(y→i) + -ous形容词词尾</w:t>
      </w:r>
    </w:p>
    <w:p>
      <w:pPr>
        <w:jc w:val="left"/>
      </w:pPr>
      <w:r>
        <w:rPr>
          <w:rFonts w:eastAsia="宋体"/>
          <w:b/>
          <w:sz w:val="32"/>
        </w:rPr>
        <w:t>dance</w:t>
      </w:r>
    </w:p>
    <w:p>
      <w:pPr>
        <w:jc w:val="left"/>
      </w:pPr>
      <w:r>
        <w:rPr>
          <w:rFonts w:eastAsia="宋体"/>
          <w:sz w:val="24"/>
        </w:rPr>
        <w:tab/>
        <w:t>dæns</w:t>
      </w:r>
    </w:p>
    <w:p>
      <w:pPr>
        <w:jc w:val="left"/>
      </w:pPr>
      <w:r>
        <w:rPr>
          <w:rFonts w:eastAsia="宋体"/>
          <w:sz w:val="24"/>
        </w:rPr>
        <w:tab/>
        <w:t>v. 跳舞；跳（某种舞）；跳跃，雀跃；和……共舞；（某物）摆动，摇晃；（某人眼睛）因快乐（或激动）而闪烁</w:t>
      </w:r>
    </w:p>
    <w:p>
      <w:pPr>
        <w:jc w:val="left"/>
      </w:pPr>
      <w:r>
        <w:rPr>
          <w:rFonts w:eastAsia="宋体"/>
          <w:sz w:val="24"/>
        </w:rPr>
        <w:tab/>
        <w:t>n. 舞蹈，舞步；舞蹈（艺术）；跳舞；舞会；舞曲</w:t>
      </w:r>
    </w:p>
    <w:p>
      <w:pPr>
        <w:jc w:val="left"/>
      </w:pPr>
      <w:r>
        <w:rPr>
          <w:rFonts w:eastAsia="宋体"/>
          <w:sz w:val="24"/>
        </w:rPr>
        <w:tab/>
        <w:t xml:space="preserve"> 【名】 （Dance）人名，（英）丹斯，（法）当斯</w:t>
      </w:r>
    </w:p>
    <w:p>
      <w:pPr>
        <w:jc w:val="left"/>
      </w:pPr>
      <w:r>
        <w:rPr>
          <w:rFonts w:eastAsia="宋体"/>
          <w:sz w:val="20"/>
        </w:rPr>
        <w:tab/>
        <w:t>dance 跳舞 来自PIE*tens, 展开，伸展，词源同tend, thin. 用来指舞蹈。</w:t>
      </w:r>
    </w:p>
    <w:p>
      <w:pPr>
        <w:jc w:val="left"/>
      </w:pPr>
      <w:r>
        <w:rPr>
          <w:rFonts w:eastAsia="宋体"/>
          <w:b/>
          <w:sz w:val="32"/>
        </w:rPr>
        <w:t>inspire</w:t>
      </w:r>
    </w:p>
    <w:p>
      <w:pPr>
        <w:jc w:val="left"/>
      </w:pPr>
      <w:r>
        <w:rPr>
          <w:rFonts w:eastAsia="宋体"/>
          <w:sz w:val="24"/>
        </w:rPr>
        <w:tab/>
        <w:t>ɪnˈspaɪər</w:t>
      </w:r>
    </w:p>
    <w:p>
      <w:pPr>
        <w:jc w:val="left"/>
      </w:pPr>
      <w:r>
        <w:rPr>
          <w:rFonts w:eastAsia="宋体"/>
          <w:sz w:val="24"/>
        </w:rPr>
        <w:tab/>
        <w:t>v. 激励，鼓舞；赋予灵感，激发（想法）；使产生（感觉或情感）；引起，导致；吸气，吸入</w:t>
      </w:r>
    </w:p>
    <w:p>
      <w:pPr>
        <w:jc w:val="left"/>
      </w:pPr>
      <w:r>
        <w:rPr>
          <w:rFonts w:eastAsia="宋体"/>
          <w:sz w:val="20"/>
        </w:rPr>
        <w:tab/>
        <w:t>inspire 启发，鼓舞 in-,进入，使，-spir,呼吸，词源同respire,spirit.即吸入活力，吸收灵感，引申词义启发，鼓舞。</w:t>
      </w:r>
    </w:p>
    <w:p>
      <w:pPr>
        <w:jc w:val="left"/>
      </w:pPr>
      <w:r>
        <w:rPr>
          <w:rFonts w:eastAsia="宋体"/>
          <w:sz w:val="20"/>
        </w:rPr>
        <w:tab/>
        <w:t>inspire 鼓舞，激励； 词根词缀： in-入 + -spir-呼吸 + -e → 吸入气息,注入精神力量</w:t>
      </w:r>
    </w:p>
    <w:p>
      <w:pPr>
        <w:jc w:val="left"/>
      </w:pPr>
      <w:r>
        <w:rPr>
          <w:rFonts w:eastAsia="宋体"/>
          <w:b/>
          <w:sz w:val="32"/>
        </w:rPr>
        <w:t>vomit</w:t>
      </w:r>
    </w:p>
    <w:p>
      <w:pPr>
        <w:jc w:val="left"/>
      </w:pPr>
      <w:r>
        <w:rPr>
          <w:rFonts w:eastAsia="宋体"/>
          <w:sz w:val="24"/>
        </w:rPr>
        <w:tab/>
        <w:t>ˈvɑːmɪt</w:t>
      </w:r>
    </w:p>
    <w:p>
      <w:pPr>
        <w:jc w:val="left"/>
      </w:pPr>
      <w:r>
        <w:rPr>
          <w:rFonts w:eastAsia="宋体"/>
          <w:sz w:val="24"/>
        </w:rPr>
        <w:tab/>
        <w:t>v. 吐，呕吐；喷出，吐出</w:t>
      </w:r>
    </w:p>
    <w:p>
      <w:pPr>
        <w:jc w:val="left"/>
      </w:pPr>
      <w:r>
        <w:rPr>
          <w:rFonts w:eastAsia="宋体"/>
          <w:sz w:val="24"/>
        </w:rPr>
        <w:tab/>
        <w:t>n. 呕吐物；呕吐；&lt;古&gt;催吐剂</w:t>
      </w:r>
    </w:p>
    <w:p>
      <w:pPr>
        <w:jc w:val="left"/>
      </w:pPr>
      <w:r>
        <w:rPr>
          <w:rFonts w:eastAsia="宋体"/>
          <w:sz w:val="20"/>
        </w:rPr>
        <w:tab/>
        <w:t>vomit 呕吐 来自 PIE*weme,呕吐，吐出，拟声词，词源同 emetic.</w:t>
      </w:r>
    </w:p>
    <w:p>
      <w:pPr>
        <w:jc w:val="left"/>
      </w:pPr>
      <w:r>
        <w:rPr>
          <w:rFonts w:eastAsia="宋体"/>
          <w:b/>
          <w:sz w:val="32"/>
        </w:rPr>
        <w:t>finish within an hour of him in each marahon</w:t>
      </w:r>
    </w:p>
    <w:p>
      <w:pPr>
        <w:jc w:val="left"/>
      </w:pPr>
      <w:r>
        <w:rPr>
          <w:rFonts w:eastAsia="宋体"/>
          <w:sz w:val="24"/>
        </w:rPr>
        <w:tab/>
      </w:r>
    </w:p>
    <w:p>
      <w:pPr>
        <w:jc w:val="left"/>
      </w:pPr>
      <w:r>
        <w:rPr>
          <w:rFonts w:eastAsia="宋体"/>
          <w:b/>
          <w:sz w:val="32"/>
        </w:rPr>
        <w:t>do one's utmost</w:t>
      </w:r>
    </w:p>
    <w:p>
      <w:pPr>
        <w:jc w:val="left"/>
      </w:pPr>
      <w:r>
        <w:rPr>
          <w:rFonts w:eastAsia="宋体"/>
          <w:sz w:val="24"/>
        </w:rPr>
        <w:tab/>
      </w:r>
    </w:p>
    <w:p>
      <w:pPr>
        <w:jc w:val="left"/>
      </w:pPr>
      <w:r>
        <w:rPr>
          <w:rFonts w:eastAsia="宋体"/>
          <w:sz w:val="24"/>
        </w:rPr>
        <w:tab/>
        <w:t xml:space="preserve"> 尽力而为，尽最大努力</w:t>
      </w:r>
    </w:p>
    <w:p>
      <w:pPr>
        <w:jc w:val="left"/>
      </w:pPr>
      <w:r>
        <w:rPr>
          <w:rFonts w:eastAsia="宋体"/>
          <w:b/>
          <w:sz w:val="32"/>
        </w:rPr>
        <w:t>info</w:t>
      </w:r>
    </w:p>
    <w:p>
      <w:pPr>
        <w:jc w:val="left"/>
      </w:pPr>
      <w:r>
        <w:rPr>
          <w:rFonts w:eastAsia="宋体"/>
          <w:sz w:val="24"/>
        </w:rPr>
        <w:tab/>
        <w:t>ˈɪnfoʊ</w:t>
      </w:r>
    </w:p>
    <w:p>
      <w:pPr>
        <w:jc w:val="left"/>
      </w:pPr>
      <w:r>
        <w:rPr>
          <w:rFonts w:eastAsia="宋体"/>
          <w:sz w:val="24"/>
        </w:rPr>
        <w:tab/>
        <w:t>n. 信息；情报</w:t>
      </w:r>
    </w:p>
    <w:p>
      <w:pPr>
        <w:jc w:val="left"/>
      </w:pPr>
      <w:r>
        <w:rPr>
          <w:rFonts w:eastAsia="宋体"/>
          <w:b/>
          <w:sz w:val="32"/>
        </w:rPr>
        <w:t>explore</w:t>
      </w:r>
    </w:p>
    <w:p>
      <w:pPr>
        <w:jc w:val="left"/>
      </w:pPr>
      <w:r>
        <w:rPr>
          <w:rFonts w:eastAsia="宋体"/>
          <w:sz w:val="24"/>
        </w:rPr>
        <w:tab/>
        <w:t>ɪkˈsplɔːr</w:t>
      </w:r>
    </w:p>
    <w:p>
      <w:pPr>
        <w:jc w:val="left"/>
      </w:pPr>
      <w:r>
        <w:rPr>
          <w:rFonts w:eastAsia="宋体"/>
          <w:sz w:val="24"/>
        </w:rPr>
        <w:tab/>
        <w:t>v. 探讨，探究；考察，探索；（用手或身体其他部位）探查，仔细检查</w:t>
      </w:r>
    </w:p>
    <w:p>
      <w:pPr>
        <w:jc w:val="left"/>
      </w:pPr>
      <w:r>
        <w:rPr>
          <w:rFonts w:eastAsia="宋体"/>
          <w:sz w:val="20"/>
        </w:rPr>
        <w:tab/>
        <w:t>explore 探索 ex-, 向外。-plor, 大叫，哭喊，词源同deplore. 原指猎人在打猎时通过叫声把鸟赶出山林，后词义引申为探索。</w:t>
      </w:r>
    </w:p>
    <w:p>
      <w:pPr>
        <w:jc w:val="left"/>
      </w:pPr>
      <w:r>
        <w:rPr>
          <w:rFonts w:eastAsia="宋体"/>
          <w:b/>
          <w:sz w:val="32"/>
        </w:rPr>
        <w:t>cliche</w:t>
      </w:r>
    </w:p>
    <w:p>
      <w:pPr>
        <w:jc w:val="left"/>
      </w:pPr>
      <w:r>
        <w:rPr>
          <w:rFonts w:eastAsia="宋体"/>
          <w:sz w:val="24"/>
        </w:rPr>
        <w:tab/>
        <w:t>kliːˈʃeɪ</w:t>
      </w:r>
    </w:p>
    <w:p>
      <w:pPr>
        <w:jc w:val="left"/>
      </w:pPr>
      <w:r>
        <w:rPr>
          <w:rFonts w:eastAsia="宋体"/>
          <w:sz w:val="24"/>
        </w:rPr>
        <w:tab/>
        <w:t>n. 陈词滥调；使用陈词滥调；平庸之人；平庸之物；[印刷] &lt;主英&gt;铅版，铅版印刷；电版，电版印刷物</w:t>
      </w:r>
    </w:p>
    <w:p>
      <w:pPr>
        <w:jc w:val="left"/>
      </w:pPr>
      <w:r>
        <w:rPr>
          <w:rFonts w:eastAsia="宋体"/>
          <w:sz w:val="20"/>
        </w:rPr>
        <w:tab/>
        <w:t>cliche （陈词滥调）：可以反复使用的铅版 这个单词来自法语，是一个印刷术语，表示“凸印版”、“铅版”。一块铅版可以反复使用，印出多份材料。一个词语也或某种表达方式可以反复使用，直到成为老生常谈的陈词滥调。所以人们就用cliche（铅版）来比喻陈词滥调。</w:t>
        <w:br/>
        <w:t>cliche：['kliʃei] n.陈词滥调，铅版</w:t>
      </w:r>
    </w:p>
    <w:p>
      <w:pPr>
        <w:jc w:val="left"/>
      </w:pPr>
      <w:r>
        <w:rPr>
          <w:rFonts w:eastAsia="宋体"/>
          <w:sz w:val="20"/>
        </w:rPr>
        <w:tab/>
        <w:t>cliche 陈词滥调 来自click,点击声。来自打印术语，比喻千篇一律，陈词滥调。</w:t>
      </w:r>
    </w:p>
    <w:p>
      <w:pPr>
        <w:jc w:val="left"/>
      </w:pPr>
      <w:r>
        <w:rPr>
          <w:rFonts w:eastAsia="宋体"/>
          <w:b/>
          <w:sz w:val="32"/>
        </w:rPr>
        <w:t>extend</w:t>
      </w:r>
    </w:p>
    <w:p>
      <w:pPr>
        <w:jc w:val="left"/>
      </w:pPr>
      <w:r>
        <w:rPr>
          <w:rFonts w:eastAsia="宋体"/>
          <w:sz w:val="24"/>
        </w:rPr>
        <w:tab/>
        <w:t>ɪkˈstend</w:t>
      </w:r>
    </w:p>
    <w:p>
      <w:pPr>
        <w:jc w:val="left"/>
      </w:pPr>
      <w:r>
        <w:rPr>
          <w:rFonts w:eastAsia="宋体"/>
          <w:sz w:val="24"/>
        </w:rPr>
        <w:tab/>
        <w:t>v. 延伸；扩大，延长；持续；包括，波及；提供，表示；伸出；使竭尽全力；对……估价；继承（面向对象语言中的一种概念）</w:t>
      </w:r>
    </w:p>
    <w:p>
      <w:pPr>
        <w:jc w:val="left"/>
      </w:pPr>
      <w:r>
        <w:rPr>
          <w:rFonts w:eastAsia="宋体"/>
          <w:sz w:val="20"/>
        </w:rPr>
        <w:tab/>
        <w:t>extend  来自中世纪英语extenden, 来自盎格鲁-诺曼语和古法语extendre, estendre, 来自拉丁语extendō("I stretch out").</w:t>
      </w:r>
    </w:p>
    <w:p>
      <w:pPr>
        <w:jc w:val="left"/>
      </w:pPr>
      <w:r>
        <w:rPr>
          <w:rFonts w:eastAsia="宋体"/>
          <w:sz w:val="20"/>
        </w:rPr>
        <w:tab/>
        <w:t>extend 延长 ex-, 向外。-tend, 延伸，词源同tend, tense.</w:t>
      </w:r>
    </w:p>
    <w:p>
      <w:pPr>
        <w:jc w:val="left"/>
      </w:pPr>
      <w:r>
        <w:rPr>
          <w:rFonts w:eastAsia="宋体"/>
          <w:sz w:val="20"/>
        </w:rPr>
        <w:tab/>
        <w:t>extend 扩大，延伸，扩展，延续，延长 词根词缀： ex-出,向外 + -tend-延伸</w:t>
      </w:r>
    </w:p>
    <w:p>
      <w:pPr>
        <w:jc w:val="left"/>
      </w:pPr>
      <w:r>
        <w:rPr>
          <w:rFonts w:eastAsia="宋体"/>
          <w:b/>
          <w:sz w:val="32"/>
        </w:rPr>
        <w:t>We are dedicated to the OpenAI mission and have pursued it every step of the way.</w:t>
      </w:r>
    </w:p>
    <w:p>
      <w:pPr>
        <w:jc w:val="left"/>
      </w:pPr>
      <w:r>
        <w:rPr>
          <w:rFonts w:eastAsia="宋体"/>
          <w:sz w:val="24"/>
        </w:rPr>
        <w:tab/>
      </w:r>
    </w:p>
    <w:p>
      <w:pPr>
        <w:jc w:val="left"/>
      </w:pPr>
      <w:r>
        <w:rPr>
          <w:rFonts w:eastAsia="宋体"/>
          <w:b/>
          <w:sz w:val="32"/>
        </w:rPr>
        <w:t>dense</w:t>
      </w:r>
    </w:p>
    <w:p>
      <w:pPr>
        <w:jc w:val="left"/>
      </w:pPr>
      <w:r>
        <w:rPr>
          <w:rFonts w:eastAsia="宋体"/>
          <w:sz w:val="24"/>
        </w:rPr>
        <w:tab/>
        <w:t>dens</w:t>
      </w:r>
    </w:p>
    <w:p>
      <w:pPr>
        <w:jc w:val="left"/>
      </w:pPr>
      <w:r>
        <w:rPr>
          <w:rFonts w:eastAsia="宋体"/>
          <w:sz w:val="24"/>
        </w:rPr>
        <w:tab/>
        <w:t>adj. 稠密的；浓密的，浓重的；密度大的；（文字）难懂的；愚钝的，笨拙的</w:t>
      </w:r>
    </w:p>
    <w:p>
      <w:pPr>
        <w:jc w:val="left"/>
      </w:pPr>
      <w:r>
        <w:rPr>
          <w:rFonts w:eastAsia="宋体"/>
          <w:sz w:val="20"/>
        </w:rPr>
        <w:tab/>
        <w:t>dense  来自中世纪法语dense, 来自拉丁语densus.</w:t>
      </w:r>
    </w:p>
    <w:p>
      <w:pPr>
        <w:jc w:val="left"/>
      </w:pPr>
      <w:r>
        <w:rPr>
          <w:rFonts w:eastAsia="宋体"/>
          <w:sz w:val="20"/>
        </w:rPr>
        <w:tab/>
        <w:t>dense 密集的 来自PIE*dens, 厚的。</w:t>
      </w:r>
    </w:p>
    <w:p>
      <w:pPr>
        <w:jc w:val="left"/>
      </w:pPr>
      <w:r>
        <w:rPr>
          <w:rFonts w:eastAsia="宋体"/>
          <w:sz w:val="20"/>
        </w:rPr>
        <w:tab/>
        <w:t xml:space="preserve">dense 稠密的，浓厚的，密集的 来源于拉丁语形容词dens.us, dens.a, dens.um 稠的,厚的  </w:t>
        <w:br/>
        <w:t xml:space="preserve"> 同源词：condense, condenser, densely, density</w:t>
      </w:r>
    </w:p>
    <w:p>
      <w:pPr>
        <w:jc w:val="left"/>
      </w:pPr>
      <w:r>
        <w:rPr>
          <w:rFonts w:eastAsia="宋体"/>
          <w:b/>
          <w:sz w:val="32"/>
        </w:rPr>
        <w:t>burn</w:t>
      </w:r>
    </w:p>
    <w:p>
      <w:pPr>
        <w:jc w:val="left"/>
      </w:pPr>
      <w:r>
        <w:rPr>
          <w:rFonts w:eastAsia="宋体"/>
          <w:sz w:val="24"/>
        </w:rPr>
        <w:tab/>
        <w:t>bɜːrn</w:t>
      </w:r>
    </w:p>
    <w:p>
      <w:pPr>
        <w:jc w:val="left"/>
      </w:pPr>
      <w:r>
        <w:rPr>
          <w:rFonts w:eastAsia="宋体"/>
          <w:sz w:val="24"/>
        </w:rPr>
        <w:tab/>
        <w:t>v. 燃烧，消耗；烧坏，烧毁，烧焦；晒伤，晒黑；火辣辣地发痛，发烫；发光，发亮；激怒；刻录；渴望；迅速移动</w:t>
      </w:r>
    </w:p>
    <w:p>
      <w:pPr>
        <w:jc w:val="left"/>
      </w:pPr>
      <w:r>
        <w:rPr>
          <w:rFonts w:eastAsia="宋体"/>
          <w:sz w:val="24"/>
        </w:rPr>
        <w:tab/>
        <w:t>n. 灼伤，烧伤，烧痕；肌肉酸痛感；小溪</w:t>
      </w:r>
    </w:p>
    <w:p>
      <w:pPr>
        <w:jc w:val="left"/>
      </w:pPr>
      <w:r>
        <w:rPr>
          <w:rFonts w:eastAsia="宋体"/>
          <w:sz w:val="24"/>
        </w:rPr>
        <w:tab/>
        <w:t xml:space="preserve"> 【名】 （Burn）（英）伯恩（人名）</w:t>
      </w:r>
    </w:p>
    <w:p>
      <w:pPr>
        <w:jc w:val="left"/>
      </w:pPr>
      <w:r>
        <w:rPr>
          <w:rFonts w:eastAsia="宋体"/>
          <w:sz w:val="20"/>
        </w:rPr>
        <w:tab/>
        <w:t>burn 燃烧 来自PIE *bher, 燃烧，发光，加热。词源同brew.</w:t>
      </w:r>
    </w:p>
    <w:p>
      <w:pPr>
        <w:jc w:val="left"/>
      </w:pPr>
      <w:r>
        <w:rPr>
          <w:rFonts w:eastAsia="宋体"/>
          <w:sz w:val="20"/>
        </w:rPr>
        <w:tab/>
        <w:t xml:space="preserve">burn 燃烧，烧毁，烧伤 来源于日耳曼语bren-, bran-。  </w:t>
        <w:br/>
        <w:t xml:space="preserve"> 同源词：brand, broil</w:t>
      </w:r>
    </w:p>
    <w:p>
      <w:pPr>
        <w:jc w:val="left"/>
      </w:pPr>
      <w:r>
        <w:rPr>
          <w:rFonts w:eastAsia="宋体"/>
          <w:b/>
          <w:sz w:val="32"/>
        </w:rPr>
        <w:t>knock</w:t>
      </w:r>
    </w:p>
    <w:p>
      <w:pPr>
        <w:jc w:val="left"/>
      </w:pPr>
      <w:r>
        <w:rPr>
          <w:rFonts w:eastAsia="宋体"/>
          <w:sz w:val="24"/>
        </w:rPr>
        <w:tab/>
        <w:t>nɑːk</w:t>
      </w:r>
    </w:p>
    <w:p>
      <w:pPr>
        <w:jc w:val="left"/>
      </w:pPr>
      <w:r>
        <w:rPr>
          <w:rFonts w:eastAsia="宋体"/>
          <w:sz w:val="24"/>
        </w:rPr>
        <w:tab/>
        <w:t>v. 敲，击；碰撞，碰倒；把……撞击成（某种状态）；敲动，打破；打，凿（洞）；（尤指因故障）发碰撞声，嘭嘭作响；挑剔，无端指责；踢（球）；&lt;非正式&gt;达到（一定年龄）；（心）怦怦跳，（膝盖）打哆嗦</w:t>
      </w:r>
    </w:p>
    <w:p>
      <w:pPr>
        <w:jc w:val="left"/>
      </w:pPr>
      <w:r>
        <w:rPr>
          <w:rFonts w:eastAsia="宋体"/>
          <w:sz w:val="24"/>
        </w:rPr>
        <w:tab/>
        <w:t>n. 敲打声，（尤指）敲门声；打击，捶击，撞击；&lt;非正式&gt;困难，挫折；（发动机）轰鸣声；&lt;非正式&gt;批评；&lt;非正式&gt;（尤指单个击球手的）击球回合；撞伤，撞坏之处</w:t>
      </w:r>
    </w:p>
    <w:p>
      <w:pPr>
        <w:jc w:val="left"/>
      </w:pPr>
      <w:r>
        <w:rPr>
          <w:rFonts w:eastAsia="宋体"/>
          <w:sz w:val="20"/>
        </w:rPr>
        <w:tab/>
        <w:t>knock 敲，击 拟声词，敲打东西的声音。比较click,clock.</w:t>
      </w:r>
    </w:p>
    <w:p>
      <w:pPr>
        <w:jc w:val="left"/>
      </w:pPr>
      <w:r>
        <w:rPr>
          <w:rFonts w:eastAsia="宋体"/>
          <w:b/>
          <w:sz w:val="32"/>
        </w:rPr>
        <w:t>refresh</w:t>
      </w:r>
    </w:p>
    <w:p>
      <w:pPr>
        <w:jc w:val="left"/>
      </w:pPr>
      <w:r>
        <w:rPr>
          <w:rFonts w:eastAsia="宋体"/>
          <w:sz w:val="24"/>
        </w:rPr>
        <w:tab/>
        <w:t>rɪˈfreʃ</w:t>
      </w:r>
    </w:p>
    <w:p>
      <w:pPr>
        <w:jc w:val="left"/>
      </w:pPr>
      <w:r>
        <w:rPr>
          <w:rFonts w:eastAsia="宋体"/>
          <w:sz w:val="24"/>
        </w:rPr>
        <w:tab/>
        <w:t>v. 使恢复精神，使消除疲劳；使记起，提醒；翻新，使变新；刷新，更新（网页）；&lt;美&gt; 再斟满（饮料）；把（食物）浸入冷水冷却（或保鲜）；恢复精神；喝饮料，吃点心；补充给养</w:t>
      </w:r>
    </w:p>
    <w:p>
      <w:pPr>
        <w:jc w:val="left"/>
      </w:pPr>
      <w:r>
        <w:rPr>
          <w:rFonts w:eastAsia="宋体"/>
          <w:sz w:val="24"/>
        </w:rPr>
        <w:tab/>
        <w:t>n. （计算机）刷新</w:t>
      </w:r>
    </w:p>
    <w:p>
      <w:pPr>
        <w:jc w:val="left"/>
      </w:pPr>
      <w:r>
        <w:rPr>
          <w:rFonts w:eastAsia="宋体"/>
          <w:sz w:val="20"/>
        </w:rPr>
        <w:tab/>
        <w:t>refresh (使)精神振作 词根词缀： re-回 + fresh新鲜的</w:t>
      </w:r>
    </w:p>
    <w:p>
      <w:pPr>
        <w:jc w:val="left"/>
      </w:pPr>
      <w:r>
        <w:rPr>
          <w:rFonts w:eastAsia="宋体"/>
          <w:sz w:val="20"/>
        </w:rPr>
        <w:tab/>
        <w:t>refresh 更新，恢复 re-,再，重新，fresh,新鲜的，有活力的。</w:t>
      </w:r>
    </w:p>
    <w:p>
      <w:pPr>
        <w:jc w:val="left"/>
      </w:pPr>
      <w:r>
        <w:rPr>
          <w:rFonts w:eastAsia="宋体"/>
          <w:b/>
          <w:sz w:val="32"/>
        </w:rPr>
        <w:t>arse</w:t>
      </w:r>
    </w:p>
    <w:p>
      <w:pPr>
        <w:jc w:val="left"/>
      </w:pPr>
      <w:r>
        <w:rPr>
          <w:rFonts w:eastAsia="宋体"/>
          <w:sz w:val="24"/>
        </w:rPr>
        <w:tab/>
        <w:t>ɑːrs</w:t>
      </w:r>
    </w:p>
    <w:p>
      <w:pPr>
        <w:jc w:val="left"/>
      </w:pPr>
      <w:r>
        <w:rPr>
          <w:rFonts w:eastAsia="宋体"/>
          <w:sz w:val="24"/>
        </w:rPr>
        <w:tab/>
        <w:t>n. 屁股；笨蛋；饭桶</w:t>
      </w:r>
    </w:p>
    <w:p>
      <w:pPr>
        <w:jc w:val="left"/>
      </w:pPr>
      <w:r>
        <w:rPr>
          <w:rFonts w:eastAsia="宋体"/>
          <w:sz w:val="24"/>
        </w:rPr>
        <w:tab/>
        <w:t>vi. 闲混</w:t>
      </w:r>
    </w:p>
    <w:p>
      <w:pPr>
        <w:jc w:val="left"/>
      </w:pPr>
      <w:r>
        <w:rPr>
          <w:rFonts w:eastAsia="宋体"/>
          <w:sz w:val="24"/>
        </w:rPr>
        <w:tab/>
        <w:t>n. （Arse）人名；（塞）阿尔塞</w:t>
      </w:r>
    </w:p>
    <w:p>
      <w:pPr>
        <w:jc w:val="left"/>
      </w:pPr>
      <w:r>
        <w:rPr>
          <w:rFonts w:eastAsia="宋体"/>
          <w:sz w:val="20"/>
        </w:rPr>
        <w:tab/>
        <w:t>arse 屁股 同词根oura, 尾巴，指屁股，同cynosure, 狗尾巴，指北极星。</w:t>
      </w:r>
    </w:p>
    <w:p>
      <w:pPr>
        <w:jc w:val="left"/>
      </w:pPr>
      <w:r>
        <w:rPr>
          <w:rFonts w:eastAsia="宋体"/>
          <w:b/>
          <w:sz w:val="32"/>
        </w:rPr>
        <w:t>poor</w:t>
      </w:r>
    </w:p>
    <w:p>
      <w:pPr>
        <w:jc w:val="left"/>
      </w:pPr>
      <w:r>
        <w:rPr>
          <w:rFonts w:eastAsia="宋体"/>
          <w:sz w:val="24"/>
        </w:rPr>
        <w:tab/>
        <w:t>pʊr</w:t>
      </w:r>
    </w:p>
    <w:p>
      <w:pPr>
        <w:jc w:val="left"/>
      </w:pPr>
      <w:r>
        <w:rPr>
          <w:rFonts w:eastAsia="宋体"/>
          <w:sz w:val="24"/>
        </w:rPr>
        <w:tab/>
        <w:t>adj. 贫穷的；可怜的，不幸的；（身体）虚弱的，衰弱的；不擅长的，不熟练的；劣质的，差的，次的；贫乏的；（数量、比率等）不理想的，不合理的</w:t>
      </w:r>
    </w:p>
    <w:p>
      <w:pPr>
        <w:jc w:val="left"/>
      </w:pPr>
      <w:r>
        <w:rPr>
          <w:rFonts w:eastAsia="宋体"/>
          <w:sz w:val="24"/>
        </w:rPr>
        <w:tab/>
        <w:t xml:space="preserve"> 【名】 （Poor）（美）普尔（人名）</w:t>
      </w:r>
    </w:p>
    <w:p>
      <w:pPr>
        <w:jc w:val="left"/>
      </w:pPr>
      <w:r>
        <w:rPr>
          <w:rFonts w:eastAsia="宋体"/>
          <w:sz w:val="20"/>
        </w:rPr>
        <w:tab/>
        <w:t xml:space="preserve">poor 贫困的；贫乏的，不足的；荒芜的，贫瘠的 来源于拉丁语中paucus(少许)和parare(得到,准备)的合成语义pauper(贫穷的),经由古法语povre进入英语为poor。其中拉丁语parare(准备)在英语中派生了词根-par-(准备)。拉丁语pauper(贫穷的)派生的拉丁语paupertas是英语poverty的词源。  </w:t>
        <w:br/>
        <w:t xml:space="preserve"> 同源词：pauper, poverty</w:t>
      </w:r>
    </w:p>
    <w:p>
      <w:pPr>
        <w:jc w:val="left"/>
      </w:pPr>
      <w:r>
        <w:rPr>
          <w:rFonts w:eastAsia="宋体"/>
          <w:sz w:val="20"/>
        </w:rPr>
        <w:tab/>
        <w:t>poor 贫穷的，贫乏的，劣质的，差的 来自古法语povre,穷的，弱的，不足的，来自拉丁语pauper,穷的，不富的，来自拉丁语*pau-paros,越来越少，越来越小，来自PIE*pau,少的，小的，词源同few,-paros,生育，产生，词源同parent.引申诸相关词义。</w:t>
      </w:r>
    </w:p>
    <w:p>
      <w:pPr>
        <w:jc w:val="left"/>
      </w:pPr>
      <w:r>
        <w:rPr>
          <w:rFonts w:eastAsia="宋体"/>
          <w:b/>
          <w:sz w:val="32"/>
        </w:rPr>
        <w:t>anchorman</w:t>
      </w:r>
    </w:p>
    <w:p>
      <w:pPr>
        <w:jc w:val="left"/>
      </w:pPr>
      <w:r>
        <w:rPr>
          <w:rFonts w:eastAsia="宋体"/>
          <w:sz w:val="24"/>
        </w:rPr>
        <w:tab/>
        <w:t>ˈæŋkərmæn</w:t>
      </w:r>
    </w:p>
    <w:p>
      <w:pPr>
        <w:jc w:val="left"/>
      </w:pPr>
      <w:r>
        <w:rPr>
          <w:rFonts w:eastAsia="宋体"/>
          <w:sz w:val="24"/>
        </w:rPr>
        <w:tab/>
        <w:t>n. 末棒运动员；新闻节目主持人；（讨论）主持人</w:t>
      </w:r>
    </w:p>
    <w:p>
      <w:pPr>
        <w:jc w:val="left"/>
      </w:pPr>
      <w:r>
        <w:rPr>
          <w:rFonts w:eastAsia="宋体"/>
          <w:b/>
          <w:sz w:val="32"/>
        </w:rPr>
        <w:t>elevation</w:t>
      </w:r>
    </w:p>
    <w:p>
      <w:pPr>
        <w:jc w:val="left"/>
      </w:pPr>
      <w:r>
        <w:rPr>
          <w:rFonts w:eastAsia="宋体"/>
          <w:sz w:val="24"/>
        </w:rPr>
        <w:tab/>
        <w:t>ˌelɪˈveɪʃ(ə)n</w:t>
      </w:r>
    </w:p>
    <w:p>
      <w:pPr>
        <w:jc w:val="left"/>
      </w:pPr>
      <w:r>
        <w:rPr>
          <w:rFonts w:eastAsia="宋体"/>
          <w:sz w:val="24"/>
        </w:rPr>
        <w:tab/>
        <w:t>n. 高度，海拔；立面，立视图；提拔，提升；增加，升高；高地，高处；（枪炮的）射角，仰角；空中动作技巧</w:t>
      </w:r>
    </w:p>
    <w:p>
      <w:pPr>
        <w:jc w:val="left"/>
      </w:pPr>
      <w:r>
        <w:rPr>
          <w:rFonts w:eastAsia="宋体"/>
          <w:sz w:val="20"/>
        </w:rPr>
        <w:tab/>
        <w:t>elevation  来自古法语elevation, 来自拉丁语elevatio.</w:t>
      </w:r>
    </w:p>
    <w:p>
      <w:pPr>
        <w:jc w:val="left"/>
      </w:pPr>
      <w:r>
        <w:rPr>
          <w:rFonts w:eastAsia="宋体"/>
          <w:b/>
          <w:sz w:val="32"/>
        </w:rPr>
        <w:t>trump</w:t>
      </w:r>
    </w:p>
    <w:p>
      <w:pPr>
        <w:jc w:val="left"/>
      </w:pPr>
      <w:r>
        <w:rPr>
          <w:rFonts w:eastAsia="宋体"/>
          <w:sz w:val="24"/>
        </w:rPr>
        <w:tab/>
        <w:t>trʌmp</w:t>
      </w:r>
    </w:p>
    <w:p>
      <w:pPr>
        <w:jc w:val="left"/>
      </w:pPr>
      <w:r>
        <w:rPr>
          <w:rFonts w:eastAsia="宋体"/>
          <w:sz w:val="24"/>
        </w:rPr>
        <w:tab/>
        <w:t>n. （牌戏中的一张）王牌，将牌；（牌戏中的）一套王牌，一套将牌（trumps）；（塔罗牌）有典型象征意义的人物和场景的一张；（喻）（尤指出奇制胜的）有效手段，王牌；&lt;古&gt;喇叭，喇叭声</w:t>
      </w:r>
    </w:p>
    <w:p>
      <w:pPr>
        <w:jc w:val="left"/>
      </w:pPr>
      <w:r>
        <w:rPr>
          <w:rFonts w:eastAsia="宋体"/>
          <w:sz w:val="24"/>
        </w:rPr>
        <w:tab/>
        <w:t>v. 出王牌赢（牌）；赢，胜过，打败；比……更重要；&lt;非正式&gt;出声放屁；吹喇叭</w:t>
      </w:r>
    </w:p>
    <w:p>
      <w:pPr>
        <w:jc w:val="left"/>
      </w:pPr>
      <w:r>
        <w:rPr>
          <w:rFonts w:eastAsia="宋体"/>
          <w:sz w:val="24"/>
        </w:rPr>
        <w:tab/>
        <w:t xml:space="preserve"> 【名】 （Trump）（英）特朗普（人名）</w:t>
      </w:r>
    </w:p>
    <w:p>
      <w:pPr>
        <w:jc w:val="left"/>
      </w:pPr>
      <w:r>
        <w:rPr>
          <w:rFonts w:eastAsia="宋体"/>
          <w:sz w:val="20"/>
        </w:rPr>
        <w:tab/>
        <w:t>trump 王牌 古罗马时代，一个将军打了胜仗以后回到罗马城时，就要举行隆重的凯旋仪式，这种凯旋仪式拉丁叫 triumphus,法语作triomphe，英语的triumph（凯旋，胜利）一词即源于此，意指“王牌”的牌戏术语 trump也出自同源，它可以说是triumph之讹误或异体字。这两个词还可往前追溯到希腊语thriambos 'a hymn to Dionysus'（赞美酒神狄俄倪索斯的圣歌）。</w:t>
      </w:r>
    </w:p>
    <w:p>
      <w:pPr>
        <w:jc w:val="left"/>
      </w:pPr>
      <w:r>
        <w:rPr>
          <w:rFonts w:eastAsia="宋体"/>
          <w:sz w:val="20"/>
        </w:rPr>
        <w:tab/>
        <w:t>trump 王牌，法宝 改写自 triumph,胜利，凯旋。后用于指纸牌游戏出王牌，引申词义法宝，杀手锏等。</w:t>
      </w:r>
    </w:p>
    <w:p>
      <w:pPr>
        <w:jc w:val="left"/>
      </w:pPr>
      <w:r>
        <w:rPr>
          <w:rFonts w:eastAsia="宋体"/>
          <w:sz w:val="20"/>
        </w:rPr>
        <w:tab/>
        <w:t>trump 喇叭，号声，欺骗，捏造 来自古法语 trompe,号角，喇叭，拟声词，词源同 trombone,大号，长号。引申词义吹喇叭， 大吹法螺，欺骗，捏造等。</w:t>
      </w:r>
    </w:p>
    <w:p>
      <w:pPr>
        <w:jc w:val="left"/>
      </w:pPr>
      <w:r>
        <w:rPr>
          <w:rFonts w:eastAsia="宋体"/>
          <w:b/>
          <w:sz w:val="32"/>
        </w:rPr>
        <w:t>fetch</w:t>
      </w:r>
    </w:p>
    <w:p>
      <w:pPr>
        <w:jc w:val="left"/>
      </w:pPr>
      <w:r>
        <w:rPr>
          <w:rFonts w:eastAsia="宋体"/>
          <w:sz w:val="24"/>
        </w:rPr>
        <w:tab/>
        <w:t>fetʃ</w:t>
      </w:r>
    </w:p>
    <w:p>
      <w:pPr>
        <w:jc w:val="left"/>
      </w:pPr>
      <w:r>
        <w:rPr>
          <w:rFonts w:eastAsia="宋体"/>
          <w:sz w:val="24"/>
        </w:rPr>
        <w:tab/>
        <w:t>v. （去）拿来，（去）找来；售得，卖得；推导出，演绎出；吸引，迷住；抵达，到达；&lt;非正式&gt;给（某人）以（重重的一击或一巴掌）</w:t>
      </w:r>
    </w:p>
    <w:p>
      <w:pPr>
        <w:jc w:val="left"/>
      </w:pPr>
      <w:r>
        <w:rPr>
          <w:rFonts w:eastAsia="宋体"/>
          <w:sz w:val="20"/>
        </w:rPr>
        <w:tab/>
        <w:t>fetch 拿来 fet, 同foot, 脚。即跑腿。</w:t>
      </w:r>
    </w:p>
    <w:p>
      <w:pPr>
        <w:jc w:val="left"/>
      </w:pPr>
      <w:r>
        <w:rPr>
          <w:rFonts w:eastAsia="宋体"/>
          <w:b/>
          <w:sz w:val="32"/>
        </w:rPr>
        <w:t>exhausted</w:t>
      </w:r>
    </w:p>
    <w:p>
      <w:pPr>
        <w:jc w:val="left"/>
      </w:pPr>
      <w:r>
        <w:rPr>
          <w:rFonts w:eastAsia="宋体"/>
          <w:sz w:val="24"/>
        </w:rPr>
        <w:tab/>
        <w:t>ɪɡˈzɔːstɪd</w:t>
      </w:r>
    </w:p>
    <w:p>
      <w:pPr>
        <w:jc w:val="left"/>
      </w:pPr>
      <w:r>
        <w:rPr>
          <w:rFonts w:eastAsia="宋体"/>
          <w:sz w:val="24"/>
        </w:rPr>
        <w:tab/>
        <w:t>adj. 筋疲力尽的；耗尽的，枯竭的</w:t>
      </w:r>
    </w:p>
    <w:p>
      <w:pPr>
        <w:jc w:val="left"/>
      </w:pPr>
      <w:r>
        <w:rPr>
          <w:rFonts w:eastAsia="宋体"/>
          <w:sz w:val="24"/>
        </w:rPr>
        <w:tab/>
        <w:t>v. 使精疲力尽；耗尽；详尽讨论（exhaust 的过去式和过去分词形式）</w:t>
      </w:r>
    </w:p>
    <w:p>
      <w:pPr>
        <w:jc w:val="left"/>
      </w:pPr>
      <w:r>
        <w:rPr>
          <w:rFonts w:eastAsia="宋体"/>
          <w:b/>
          <w:sz w:val="32"/>
        </w:rPr>
        <w:t>dependent</w:t>
      </w:r>
    </w:p>
    <w:p>
      <w:pPr>
        <w:jc w:val="left"/>
      </w:pPr>
      <w:r>
        <w:rPr>
          <w:rFonts w:eastAsia="宋体"/>
          <w:sz w:val="24"/>
        </w:rPr>
        <w:tab/>
        <w:t>dɪˈpendənt</w:t>
      </w:r>
    </w:p>
    <w:p>
      <w:pPr>
        <w:jc w:val="left"/>
      </w:pPr>
      <w:r>
        <w:rPr>
          <w:rFonts w:eastAsia="宋体"/>
          <w:sz w:val="24"/>
        </w:rPr>
        <w:tab/>
        <w:t>adj. 依赖的，依靠的；取决于；有瘾的</w:t>
      </w:r>
    </w:p>
    <w:p>
      <w:pPr>
        <w:jc w:val="left"/>
      </w:pPr>
      <w:r>
        <w:rPr>
          <w:rFonts w:eastAsia="宋体"/>
          <w:sz w:val="24"/>
        </w:rPr>
        <w:tab/>
        <w:t>n. 受供养者</w:t>
      </w:r>
    </w:p>
    <w:p>
      <w:pPr>
        <w:jc w:val="left"/>
      </w:pPr>
      <w:r>
        <w:rPr>
          <w:rFonts w:eastAsia="宋体"/>
          <w:b/>
          <w:sz w:val="32"/>
        </w:rPr>
        <w:t>briefcase</w:t>
      </w:r>
    </w:p>
    <w:p>
      <w:pPr>
        <w:jc w:val="left"/>
      </w:pPr>
      <w:r>
        <w:rPr>
          <w:rFonts w:eastAsia="宋体"/>
          <w:sz w:val="24"/>
        </w:rPr>
        <w:tab/>
        <w:t>ˈbriːfkeɪs</w:t>
      </w:r>
    </w:p>
    <w:p>
      <w:pPr>
        <w:jc w:val="left"/>
      </w:pPr>
      <w:r>
        <w:rPr>
          <w:rFonts w:eastAsia="宋体"/>
          <w:sz w:val="24"/>
        </w:rPr>
        <w:tab/>
        <w:t>n. 公文包，公事包</w:t>
      </w:r>
    </w:p>
    <w:p>
      <w:pPr>
        <w:jc w:val="left"/>
      </w:pPr>
      <w:r>
        <w:rPr>
          <w:rFonts w:eastAsia="宋体"/>
          <w:sz w:val="20"/>
        </w:rPr>
        <w:tab/>
        <w:t>briefcase 公文包 brief, 公文，报告。case, 箱子。</w:t>
      </w:r>
    </w:p>
    <w:p>
      <w:pPr>
        <w:jc w:val="left"/>
      </w:pPr>
      <w:r>
        <w:rPr>
          <w:rFonts w:eastAsia="宋体"/>
          <w:sz w:val="20"/>
        </w:rPr>
        <w:tab/>
        <w:t>briefcase 公文包，公事包 词根词缀：brev- 短, v←→ f, brief 简短 + case 箱,盒</w:t>
      </w:r>
    </w:p>
    <w:p>
      <w:pPr>
        <w:jc w:val="left"/>
      </w:pPr>
      <w:r>
        <w:rPr>
          <w:rFonts w:eastAsia="宋体"/>
          <w:b/>
          <w:sz w:val="32"/>
        </w:rPr>
        <w:t>resemble</w:t>
      </w:r>
    </w:p>
    <w:p>
      <w:pPr>
        <w:jc w:val="left"/>
      </w:pPr>
      <w:r>
        <w:rPr>
          <w:rFonts w:eastAsia="宋体"/>
          <w:sz w:val="24"/>
        </w:rPr>
        <w:tab/>
        <w:t>rɪˈzemb(ə)l</w:t>
      </w:r>
    </w:p>
    <w:p>
      <w:pPr>
        <w:jc w:val="left"/>
      </w:pPr>
      <w:r>
        <w:rPr>
          <w:rFonts w:eastAsia="宋体"/>
          <w:sz w:val="24"/>
        </w:rPr>
        <w:tab/>
        <w:t>v. 像，与……相似</w:t>
      </w:r>
    </w:p>
    <w:p>
      <w:pPr>
        <w:jc w:val="left"/>
      </w:pPr>
      <w:r>
        <w:rPr>
          <w:rFonts w:eastAsia="宋体"/>
          <w:sz w:val="20"/>
        </w:rPr>
        <w:tab/>
        <w:t>resemble  来自盎格鲁-诺曼语, 古法语resembler, 来自re- + sembler("to seem").</w:t>
      </w:r>
    </w:p>
    <w:p>
      <w:pPr>
        <w:jc w:val="left"/>
      </w:pPr>
      <w:r>
        <w:rPr>
          <w:rFonts w:eastAsia="宋体"/>
          <w:sz w:val="20"/>
        </w:rPr>
        <w:tab/>
        <w:t>resemble 像 词根词缀： re-再 + -sembl-相似 + -e动词词尾</w:t>
      </w:r>
    </w:p>
    <w:p>
      <w:pPr>
        <w:jc w:val="left"/>
      </w:pPr>
      <w:r>
        <w:rPr>
          <w:rFonts w:eastAsia="宋体"/>
          <w:sz w:val="20"/>
        </w:rPr>
        <w:tab/>
        <w:t>resemble 像，相像 re-,表强调，-semble,一样，词源同 same,assemble.</w:t>
      </w:r>
    </w:p>
    <w:p>
      <w:pPr>
        <w:jc w:val="left"/>
      </w:pPr>
      <w:r>
        <w:rPr>
          <w:rFonts w:eastAsia="宋体"/>
          <w:b/>
          <w:sz w:val="32"/>
        </w:rPr>
        <w:t>eclipse</w:t>
      </w:r>
    </w:p>
    <w:p>
      <w:pPr>
        <w:jc w:val="left"/>
      </w:pPr>
      <w:r>
        <w:rPr>
          <w:rFonts w:eastAsia="宋体"/>
          <w:sz w:val="24"/>
        </w:rPr>
        <w:tab/>
        <w:t>ɪˈklɪps</w:t>
      </w:r>
    </w:p>
    <w:p>
      <w:pPr>
        <w:jc w:val="left"/>
      </w:pPr>
      <w:r>
        <w:rPr>
          <w:rFonts w:eastAsia="宋体"/>
          <w:sz w:val="24"/>
        </w:rPr>
        <w:tab/>
        <w:t>n. 日食，月食；黯然失色；羽毛暗淡期；消失，丧失</w:t>
      </w:r>
    </w:p>
    <w:p>
      <w:pPr>
        <w:jc w:val="left"/>
      </w:pPr>
      <w:r>
        <w:rPr>
          <w:rFonts w:eastAsia="宋体"/>
          <w:sz w:val="24"/>
        </w:rPr>
        <w:tab/>
        <w:t>v. 遮住……的光，使黯然失色</w:t>
      </w:r>
    </w:p>
    <w:p>
      <w:pPr>
        <w:jc w:val="left"/>
      </w:pPr>
      <w:r>
        <w:rPr>
          <w:rFonts w:eastAsia="宋体"/>
          <w:sz w:val="20"/>
        </w:rPr>
        <w:tab/>
        <w:t>eclipse 日食，月食 ec-, 向外。-lipse, 留下，词源同leave, ellipse. 即留下一块阴影的。</w:t>
      </w:r>
    </w:p>
    <w:p>
      <w:pPr>
        <w:jc w:val="left"/>
      </w:pPr>
      <w:r>
        <w:rPr>
          <w:rFonts w:eastAsia="宋体"/>
          <w:b/>
          <w:sz w:val="32"/>
        </w:rPr>
        <w:t>raw</w:t>
      </w:r>
    </w:p>
    <w:p>
      <w:pPr>
        <w:jc w:val="left"/>
      </w:pPr>
      <w:r>
        <w:rPr>
          <w:rFonts w:eastAsia="宋体"/>
          <w:sz w:val="24"/>
        </w:rPr>
        <w:tab/>
        <w:t>rɔː</w:t>
      </w:r>
    </w:p>
    <w:p>
      <w:pPr>
        <w:jc w:val="left"/>
      </w:pPr>
      <w:r>
        <w:rPr>
          <w:rFonts w:eastAsia="宋体"/>
          <w:sz w:val="24"/>
        </w:rPr>
        <w:tab/>
        <w:t>adj. 生的，未煮过的；天然的，未经加工的；（信息）未经处理的，原始的；（感情，品质）强烈的，不掩饰的；（皮肤）刺痛的；（人）生疏无知的，未经训练的；（天气）阴冷的；（音乐、艺术、语言等）质朴的，未经琢磨的；&lt;美，非正式&gt;（语言）粗俗的；（布料边缘）无褶边的；（文字）不加掩饰的，如实坦陈的；&lt;南非&gt;（非洲黑人）源自传统部落（或乡村）文化的；强大的，真实的；（污水）未经处理的</w:t>
      </w:r>
    </w:p>
    <w:p>
      <w:pPr>
        <w:jc w:val="left"/>
      </w:pPr>
      <w:r>
        <w:rPr>
          <w:rFonts w:eastAsia="宋体"/>
          <w:sz w:val="24"/>
        </w:rPr>
        <w:tab/>
        <w:t>n. 擦伤处</w:t>
      </w:r>
    </w:p>
    <w:p>
      <w:pPr>
        <w:jc w:val="left"/>
      </w:pPr>
      <w:r>
        <w:rPr>
          <w:rFonts w:eastAsia="宋体"/>
          <w:sz w:val="24"/>
        </w:rPr>
        <w:tab/>
        <w:t xml:space="preserve"> 【名】 （Raw）（英）罗（人名）</w:t>
      </w:r>
    </w:p>
    <w:p>
      <w:pPr>
        <w:jc w:val="left"/>
      </w:pPr>
      <w:r>
        <w:rPr>
          <w:rFonts w:eastAsia="宋体"/>
          <w:sz w:val="20"/>
        </w:rPr>
        <w:tab/>
        <w:t>raw 生的，原始的 来自古英语 hreaw,未煮的，生的，来自 Proto-Germanic*khrawaz,生的，来自 PIE*kreue,带血 的肉，生肉，词源同 crude,cruel,pancreas.引申诸多相关词义。</w:t>
      </w:r>
    </w:p>
    <w:p>
      <w:pPr>
        <w:jc w:val="left"/>
      </w:pPr>
      <w:r>
        <w:rPr>
          <w:rFonts w:eastAsia="宋体"/>
          <w:b/>
          <w:sz w:val="32"/>
        </w:rPr>
        <w:t>detriment</w:t>
      </w:r>
    </w:p>
    <w:p>
      <w:pPr>
        <w:jc w:val="left"/>
      </w:pPr>
      <w:r>
        <w:rPr>
          <w:rFonts w:eastAsia="宋体"/>
          <w:sz w:val="24"/>
        </w:rPr>
        <w:tab/>
        <w:t>ˈdetrɪmənt</w:t>
      </w:r>
    </w:p>
    <w:p>
      <w:pPr>
        <w:jc w:val="left"/>
      </w:pPr>
      <w:r>
        <w:rPr>
          <w:rFonts w:eastAsia="宋体"/>
          <w:sz w:val="24"/>
        </w:rPr>
        <w:tab/>
        <w:t>n. 损害，伤害；造成损害（或损伤）的事物</w:t>
      </w:r>
    </w:p>
    <w:p>
      <w:pPr>
        <w:jc w:val="left"/>
      </w:pPr>
      <w:r>
        <w:rPr>
          <w:rFonts w:eastAsia="宋体"/>
          <w:sz w:val="20"/>
        </w:rPr>
        <w:tab/>
        <w:t>detriment 伤害 de-, 向下，离开。-tri, 转，磨，词源同turn, attrition. 即刮下，磨损，引申义伤害。</w:t>
      </w:r>
    </w:p>
    <w:p>
      <w:pPr>
        <w:jc w:val="left"/>
      </w:pPr>
      <w:r>
        <w:rPr>
          <w:rFonts w:eastAsia="宋体"/>
          <w:b/>
          <w:sz w:val="32"/>
        </w:rPr>
        <w:t>biological</w:t>
      </w:r>
    </w:p>
    <w:p>
      <w:pPr>
        <w:jc w:val="left"/>
      </w:pPr>
      <w:r>
        <w:rPr>
          <w:rFonts w:eastAsia="宋体"/>
          <w:sz w:val="24"/>
        </w:rPr>
        <w:tab/>
        <w:t>ˌbaɪəˈlɑːdʒɪk(ə)l</w:t>
      </w:r>
    </w:p>
    <w:p>
      <w:pPr>
        <w:jc w:val="left"/>
      </w:pPr>
      <w:r>
        <w:rPr>
          <w:rFonts w:eastAsia="宋体"/>
          <w:sz w:val="24"/>
        </w:rPr>
        <w:tab/>
        <w:t>adj. 生物的，生物学的，生命的；亲生的；含酶的；生化武器的</w:t>
      </w:r>
    </w:p>
    <w:p>
      <w:pPr>
        <w:jc w:val="left"/>
      </w:pPr>
      <w:r>
        <w:rPr>
          <w:rFonts w:eastAsia="宋体"/>
          <w:b/>
          <w:sz w:val="32"/>
        </w:rPr>
        <w:t>seldom</w:t>
      </w:r>
    </w:p>
    <w:p>
      <w:pPr>
        <w:jc w:val="left"/>
      </w:pPr>
      <w:r>
        <w:rPr>
          <w:rFonts w:eastAsia="宋体"/>
          <w:sz w:val="24"/>
        </w:rPr>
        <w:tab/>
        <w:t>ˈseldəm</w:t>
      </w:r>
    </w:p>
    <w:p>
      <w:pPr>
        <w:jc w:val="left"/>
      </w:pPr>
      <w:r>
        <w:rPr>
          <w:rFonts w:eastAsia="宋体"/>
          <w:sz w:val="24"/>
        </w:rPr>
        <w:tab/>
        <w:t>adv. 不常，很少</w:t>
      </w:r>
    </w:p>
    <w:p>
      <w:pPr>
        <w:jc w:val="left"/>
      </w:pPr>
      <w:r>
        <w:rPr>
          <w:rFonts w:eastAsia="宋体"/>
          <w:sz w:val="20"/>
        </w:rPr>
        <w:tab/>
        <w:t>seldom 很少，难得 来自古英语 seldum,改写自 seldan,少有，罕有，来自 Proto-Germanic*selda,罕有，反常，奇怪。</w:t>
      </w:r>
    </w:p>
    <w:p>
      <w:pPr>
        <w:jc w:val="left"/>
      </w:pPr>
      <w:r>
        <w:rPr>
          <w:rFonts w:eastAsia="宋体"/>
          <w:b/>
          <w:sz w:val="32"/>
        </w:rPr>
        <w:t>advantages outweigh disadvantages</w:t>
      </w:r>
    </w:p>
    <w:p>
      <w:pPr>
        <w:jc w:val="left"/>
      </w:pPr>
      <w:r>
        <w:rPr>
          <w:rFonts w:eastAsia="宋体"/>
          <w:sz w:val="24"/>
        </w:rPr>
        <w:tab/>
      </w:r>
    </w:p>
    <w:p>
      <w:pPr>
        <w:jc w:val="left"/>
      </w:pPr>
      <w:r>
        <w:rPr>
          <w:rFonts w:eastAsia="宋体"/>
          <w:sz w:val="24"/>
        </w:rPr>
        <w:tab/>
        <w:t xml:space="preserve"> 优点大于缺点：表示某事物或某种决策的优点比缺点更加重要或更有利。</w:t>
      </w:r>
    </w:p>
    <w:p>
      <w:pPr>
        <w:jc w:val="left"/>
      </w:pPr>
      <w:r>
        <w:rPr>
          <w:rFonts w:eastAsia="宋体"/>
          <w:b/>
          <w:sz w:val="32"/>
        </w:rPr>
        <w:t>attract</w:t>
      </w:r>
    </w:p>
    <w:p>
      <w:pPr>
        <w:jc w:val="left"/>
      </w:pPr>
      <w:r>
        <w:rPr>
          <w:rFonts w:eastAsia="宋体"/>
          <w:sz w:val="24"/>
        </w:rPr>
        <w:tab/>
        <w:t>əˈtrækt</w:t>
      </w:r>
    </w:p>
    <w:p>
      <w:pPr>
        <w:jc w:val="left"/>
      </w:pPr>
      <w:r>
        <w:rPr>
          <w:rFonts w:eastAsia="宋体"/>
          <w:sz w:val="24"/>
        </w:rPr>
        <w:tab/>
        <w:t>v. 吸引；（物体间）产生引力；引起；有吸引力</w:t>
      </w:r>
    </w:p>
    <w:p>
      <w:pPr>
        <w:jc w:val="left"/>
      </w:pPr>
      <w:r>
        <w:rPr>
          <w:rFonts w:eastAsia="宋体"/>
          <w:sz w:val="20"/>
        </w:rPr>
        <w:tab/>
        <w:t>attract 吸引 前缀at-同ad-. 词根tract, 拉，见tractor, 卡车。</w:t>
      </w:r>
    </w:p>
    <w:p>
      <w:pPr>
        <w:jc w:val="left"/>
      </w:pPr>
      <w:r>
        <w:rPr>
          <w:rFonts w:eastAsia="宋体"/>
          <w:sz w:val="20"/>
        </w:rPr>
        <w:tab/>
        <w:t>attract 吸引，引诱，引起(注意) 词根词缀： at-朝,向 + -tract-拉,引 → 引向</w:t>
      </w:r>
    </w:p>
    <w:p>
      <w:pPr>
        <w:jc w:val="left"/>
      </w:pPr>
      <w:r>
        <w:rPr>
          <w:rFonts w:eastAsia="宋体"/>
          <w:b/>
          <w:sz w:val="32"/>
        </w:rPr>
        <w:t>homogeneous</w:t>
      </w:r>
    </w:p>
    <w:p>
      <w:pPr>
        <w:jc w:val="left"/>
      </w:pPr>
      <w:r>
        <w:rPr>
          <w:rFonts w:eastAsia="宋体"/>
          <w:sz w:val="24"/>
        </w:rPr>
        <w:tab/>
        <w:t>ˌhoʊməˈdʒiːniəs</w:t>
      </w:r>
    </w:p>
    <w:p>
      <w:pPr>
        <w:jc w:val="left"/>
      </w:pPr>
      <w:r>
        <w:rPr>
          <w:rFonts w:eastAsia="宋体"/>
          <w:sz w:val="24"/>
        </w:rPr>
        <w:tab/>
        <w:t>adj. 同种类的，同性质的；齐性的，齐次的；同形态（固态、液态或气态）的</w:t>
      </w:r>
    </w:p>
    <w:p>
      <w:pPr>
        <w:jc w:val="left"/>
      </w:pPr>
      <w:r>
        <w:rPr>
          <w:rFonts w:eastAsia="宋体"/>
          <w:sz w:val="20"/>
        </w:rPr>
        <w:tab/>
        <w:t>homogeneous  来自中世纪拉丁语homogeneus, 来自古希腊语ὁμογενής, 来自ὁμός("same") + γένος("kind"). 参见homo-("same")和-ous.</w:t>
      </w:r>
    </w:p>
    <w:p>
      <w:pPr>
        <w:jc w:val="left"/>
      </w:pPr>
      <w:r>
        <w:rPr>
          <w:rFonts w:eastAsia="宋体"/>
          <w:sz w:val="20"/>
        </w:rPr>
        <w:tab/>
        <w:t>homogeneous 同种类的 来自homogenize,同质，同质化处理。</w:t>
      </w:r>
    </w:p>
    <w:p>
      <w:pPr>
        <w:jc w:val="left"/>
      </w:pPr>
      <w:r>
        <w:rPr>
          <w:rFonts w:eastAsia="宋体"/>
          <w:sz w:val="20"/>
        </w:rPr>
        <w:tab/>
        <w:t>homogeneous 同种类的，同性质的，有相同特征的 词根词缀： -homo-同,同一 + -gen-生(殖) + -eous有…性质的</w:t>
      </w:r>
    </w:p>
    <w:p>
      <w:pPr>
        <w:jc w:val="left"/>
      </w:pPr>
      <w:r>
        <w:rPr>
          <w:rFonts w:eastAsia="宋体"/>
          <w:b/>
          <w:sz w:val="32"/>
        </w:rPr>
        <w:t>dispatcher</w:t>
      </w:r>
    </w:p>
    <w:p>
      <w:pPr>
        <w:jc w:val="left"/>
      </w:pPr>
      <w:r>
        <w:rPr>
          <w:rFonts w:eastAsia="宋体"/>
          <w:sz w:val="24"/>
        </w:rPr>
        <w:tab/>
        <w:t>dɪˈspætʃər</w:t>
      </w:r>
    </w:p>
    <w:p>
      <w:pPr>
        <w:jc w:val="left"/>
      </w:pPr>
      <w:r>
        <w:rPr>
          <w:rFonts w:eastAsia="宋体"/>
          <w:sz w:val="24"/>
        </w:rPr>
        <w:tab/>
        <w:t>n. 调度员；[计] 调度程序；[计] 分配器</w:t>
      </w:r>
    </w:p>
    <w:p>
      <w:pPr>
        <w:jc w:val="left"/>
      </w:pPr>
      <w:r>
        <w:rPr>
          <w:rFonts w:eastAsia="宋体"/>
          <w:b/>
          <w:sz w:val="32"/>
        </w:rPr>
        <w:t>pending</w:t>
      </w:r>
    </w:p>
    <w:p>
      <w:pPr>
        <w:jc w:val="left"/>
      </w:pPr>
      <w:r>
        <w:rPr>
          <w:rFonts w:eastAsia="宋体"/>
          <w:sz w:val="24"/>
        </w:rPr>
        <w:tab/>
        <w:t>ˈpendɪŋ</w:t>
      </w:r>
    </w:p>
    <w:p>
      <w:pPr>
        <w:jc w:val="left"/>
      </w:pPr>
      <w:r>
        <w:rPr>
          <w:rFonts w:eastAsia="宋体"/>
          <w:sz w:val="24"/>
        </w:rPr>
        <w:tab/>
        <w:t>adj. 待决的，待定的，待处理的；即将发生的，迫近的</w:t>
      </w:r>
    </w:p>
    <w:p>
      <w:pPr>
        <w:jc w:val="left"/>
      </w:pPr>
      <w:r>
        <w:rPr>
          <w:rFonts w:eastAsia="宋体"/>
          <w:sz w:val="24"/>
        </w:rPr>
        <w:tab/>
        <w:t>prep. 直到……为止，在……之前，在等待……之际</w:t>
      </w:r>
    </w:p>
    <w:p>
      <w:pPr>
        <w:jc w:val="left"/>
      </w:pPr>
      <w:r>
        <w:rPr>
          <w:rFonts w:eastAsia="宋体"/>
          <w:sz w:val="24"/>
        </w:rPr>
        <w:tab/>
        <w:t>v. 等候判定或决定（pend的现在分词）</w:t>
      </w:r>
    </w:p>
    <w:p>
      <w:pPr>
        <w:jc w:val="left"/>
      </w:pPr>
      <w:r>
        <w:rPr>
          <w:rFonts w:eastAsia="宋体"/>
          <w:sz w:val="24"/>
        </w:rPr>
        <w:tab/>
        <w:t xml:space="preserve"> 【名】 （Pending）（瑞典）彭丁（人名）</w:t>
      </w:r>
    </w:p>
    <w:p>
      <w:pPr>
        <w:jc w:val="left"/>
      </w:pPr>
      <w:r>
        <w:rPr>
          <w:rFonts w:eastAsia="宋体"/>
          <w:sz w:val="20"/>
        </w:rPr>
        <w:tab/>
        <w:t>pending 待定的 来自拉丁语pendere,悬挂，词源同pendulum.引申词义悬而未决的，待定的。</w:t>
      </w:r>
    </w:p>
    <w:p>
      <w:pPr>
        <w:jc w:val="left"/>
      </w:pPr>
      <w:r>
        <w:rPr>
          <w:rFonts w:eastAsia="宋体"/>
          <w:b/>
          <w:sz w:val="32"/>
        </w:rPr>
        <w:t>namely</w:t>
      </w:r>
    </w:p>
    <w:p>
      <w:pPr>
        <w:jc w:val="left"/>
      </w:pPr>
      <w:r>
        <w:rPr>
          <w:rFonts w:eastAsia="宋体"/>
          <w:sz w:val="24"/>
        </w:rPr>
        <w:tab/>
        <w:t>ˈneɪmli</w:t>
      </w:r>
    </w:p>
    <w:p>
      <w:pPr>
        <w:jc w:val="left"/>
      </w:pPr>
      <w:r>
        <w:rPr>
          <w:rFonts w:eastAsia="宋体"/>
          <w:sz w:val="24"/>
        </w:rPr>
        <w:tab/>
        <w:t>adv. 即，也就是</w:t>
      </w:r>
    </w:p>
    <w:p>
      <w:pPr>
        <w:jc w:val="left"/>
      </w:pPr>
      <w:r>
        <w:rPr>
          <w:rFonts w:eastAsia="宋体"/>
          <w:b/>
          <w:sz w:val="32"/>
        </w:rPr>
        <w:t>pragmatism</w:t>
      </w:r>
    </w:p>
    <w:p>
      <w:pPr>
        <w:jc w:val="left"/>
      </w:pPr>
      <w:r>
        <w:rPr>
          <w:rFonts w:eastAsia="宋体"/>
          <w:sz w:val="24"/>
        </w:rPr>
        <w:tab/>
        <w:t>ˈpræɡmətɪzəm</w:t>
      </w:r>
    </w:p>
    <w:p>
      <w:pPr>
        <w:jc w:val="left"/>
      </w:pPr>
      <w:r>
        <w:rPr>
          <w:rFonts w:eastAsia="宋体"/>
          <w:sz w:val="24"/>
        </w:rPr>
        <w:tab/>
        <w:t>n. 实用主义；独断</w:t>
      </w:r>
    </w:p>
    <w:p>
      <w:pPr>
        <w:jc w:val="left"/>
      </w:pPr>
      <w:r>
        <w:rPr>
          <w:rFonts w:eastAsia="宋体"/>
          <w:b/>
          <w:sz w:val="32"/>
        </w:rPr>
        <w:t>proportional</w:t>
      </w:r>
    </w:p>
    <w:p>
      <w:pPr>
        <w:jc w:val="left"/>
      </w:pPr>
      <w:r>
        <w:rPr>
          <w:rFonts w:eastAsia="宋体"/>
          <w:sz w:val="24"/>
        </w:rPr>
        <w:tab/>
        <w:t>prəˈpɔːrʃən(ə)l</w:t>
      </w:r>
    </w:p>
    <w:p>
      <w:pPr>
        <w:jc w:val="left"/>
      </w:pPr>
      <w:r>
        <w:rPr>
          <w:rFonts w:eastAsia="宋体"/>
          <w:sz w:val="24"/>
        </w:rPr>
        <w:tab/>
        <w:t>adj. 成比例的；相称的，协调的；（数）成常比的</w:t>
      </w:r>
    </w:p>
    <w:p>
      <w:pPr>
        <w:jc w:val="left"/>
      </w:pPr>
      <w:r>
        <w:rPr>
          <w:rFonts w:eastAsia="宋体"/>
          <w:sz w:val="24"/>
        </w:rPr>
        <w:tab/>
        <w:t>n. （数）比例项</w:t>
      </w:r>
    </w:p>
    <w:p>
      <w:pPr>
        <w:jc w:val="left"/>
      </w:pPr>
      <w:r>
        <w:rPr>
          <w:rFonts w:eastAsia="宋体"/>
          <w:sz w:val="20"/>
        </w:rPr>
        <w:tab/>
        <w:t xml:space="preserve">proportional 比例的，成比例的 来源于拉丁语portio(部分,比率)。  </w:t>
        <w:br/>
        <w:t xml:space="preserve"> 词根词缀： pro-前 + -port-部,比率 + -ion名词词尾 + -al形容词词尾</w:t>
      </w:r>
    </w:p>
    <w:p>
      <w:pPr>
        <w:jc w:val="left"/>
      </w:pPr>
      <w:r>
        <w:rPr>
          <w:rFonts w:eastAsia="宋体"/>
          <w:sz w:val="20"/>
        </w:rPr>
        <w:tab/>
        <w:t>proportional 相称的，成比例的 来自proportion,比例，匀称。</w:t>
      </w:r>
    </w:p>
    <w:p>
      <w:pPr>
        <w:jc w:val="left"/>
      </w:pPr>
      <w:r>
        <w:rPr>
          <w:rFonts w:eastAsia="宋体"/>
          <w:b/>
          <w:sz w:val="32"/>
        </w:rPr>
        <w:t>intoxicate</w:t>
      </w:r>
    </w:p>
    <w:p>
      <w:pPr>
        <w:jc w:val="left"/>
      </w:pPr>
      <w:r>
        <w:rPr>
          <w:rFonts w:eastAsia="宋体"/>
          <w:sz w:val="24"/>
        </w:rPr>
        <w:tab/>
        <w:t>ɪnˈtɑːksɪkeɪt</w:t>
      </w:r>
    </w:p>
    <w:p>
      <w:pPr>
        <w:jc w:val="left"/>
      </w:pPr>
      <w:r>
        <w:rPr>
          <w:rFonts w:eastAsia="宋体"/>
          <w:sz w:val="24"/>
        </w:rPr>
        <w:tab/>
        <w:t>v. （酒或毒品）（使）麻醉；（使）中毒；（使）兴奋</w:t>
      </w:r>
    </w:p>
    <w:p>
      <w:pPr>
        <w:jc w:val="left"/>
      </w:pPr>
      <w:r>
        <w:rPr>
          <w:rFonts w:eastAsia="宋体"/>
          <w:sz w:val="24"/>
        </w:rPr>
        <w:tab/>
        <w:t>adj. 喝醉的；陶醉的</w:t>
      </w:r>
    </w:p>
    <w:p>
      <w:pPr>
        <w:jc w:val="left"/>
      </w:pPr>
      <w:r>
        <w:rPr>
          <w:rFonts w:eastAsia="宋体"/>
          <w:sz w:val="20"/>
        </w:rPr>
        <w:tab/>
        <w:t>intoxicate 喝醉，陶醉 in-,进入，使，toxic,毒药，毒剂。比喻用法，使喝醉，陶醉。</w:t>
      </w:r>
    </w:p>
    <w:p>
      <w:pPr>
        <w:jc w:val="left"/>
      </w:pPr>
      <w:r>
        <w:rPr>
          <w:rFonts w:eastAsia="宋体"/>
          <w:sz w:val="20"/>
        </w:rPr>
        <w:tab/>
        <w:t>intoxicate 使酒醉，使陶醉 在古希腊语“弓”叫toxon，希腊武士用来制毒箭的毒药叫toxikon，中世纪时拉丁语借用了该词，作toxicum，泛指任何毒药。intoxicate 一词即源自该拉丁词的动词形式intoxicare，最初表示“使中毒”。中毒原因有多种，在某种意义上酒醉也是中毒，是酒精过量引起的中毒。据此，intoxicate逐渐转义为“使酒醉”、“使陶醉”。其过去分词形式intoxicated也随之成为drunk（酒醉的）众多的同义词中的一员。可是，另外两个出于同源的单词toxic（有毒的）和toxin（毒素）却仍然保留着原先的含义。</w:t>
      </w:r>
    </w:p>
    <w:p>
      <w:pPr>
        <w:jc w:val="left"/>
      </w:pPr>
      <w:r>
        <w:rPr>
          <w:rFonts w:eastAsia="宋体"/>
          <w:b/>
          <w:sz w:val="32"/>
        </w:rPr>
        <w:t>armed guard</w:t>
      </w:r>
    </w:p>
    <w:p>
      <w:pPr>
        <w:jc w:val="left"/>
      </w:pPr>
      <w:r>
        <w:rPr>
          <w:rFonts w:eastAsia="宋体"/>
          <w:sz w:val="24"/>
        </w:rPr>
        <w:tab/>
      </w:r>
    </w:p>
    <w:p>
      <w:pPr>
        <w:jc w:val="left"/>
      </w:pPr>
      <w:r>
        <w:rPr>
          <w:rFonts w:eastAsia="宋体"/>
          <w:sz w:val="24"/>
        </w:rPr>
        <w:tab/>
        <w:t xml:space="preserve"> 武装护卫：在战时搭乘商船的海军部队。</w:t>
      </w:r>
    </w:p>
    <w:p>
      <w:pPr>
        <w:jc w:val="left"/>
      </w:pPr>
      <w:r>
        <w:rPr>
          <w:rFonts w:eastAsia="宋体"/>
          <w:b/>
          <w:sz w:val="32"/>
        </w:rPr>
        <w:t>entity</w:t>
      </w:r>
    </w:p>
    <w:p>
      <w:pPr>
        <w:jc w:val="left"/>
      </w:pPr>
      <w:r>
        <w:rPr>
          <w:rFonts w:eastAsia="宋体"/>
          <w:sz w:val="24"/>
        </w:rPr>
        <w:tab/>
        <w:t>ˈentəti</w:t>
      </w:r>
    </w:p>
    <w:p>
      <w:pPr>
        <w:jc w:val="left"/>
      </w:pPr>
      <w:r>
        <w:rPr>
          <w:rFonts w:eastAsia="宋体"/>
          <w:sz w:val="24"/>
        </w:rPr>
        <w:tab/>
        <w:t>n. 实体，独立存在体</w:t>
      </w:r>
    </w:p>
    <w:p>
      <w:pPr>
        <w:jc w:val="left"/>
      </w:pPr>
      <w:r>
        <w:rPr>
          <w:rFonts w:eastAsia="宋体"/>
          <w:sz w:val="20"/>
        </w:rPr>
        <w:tab/>
        <w:t>entity 实体 ent-, 存在，来自拉丁文esse的现在分词，is的原型，词源同essence, absent.</w:t>
      </w:r>
    </w:p>
    <w:p>
      <w:pPr>
        <w:jc w:val="left"/>
      </w:pPr>
      <w:r>
        <w:rPr>
          <w:rFonts w:eastAsia="宋体"/>
          <w:b/>
          <w:sz w:val="32"/>
        </w:rPr>
        <w:t>messenger</w:t>
      </w:r>
    </w:p>
    <w:p>
      <w:pPr>
        <w:jc w:val="left"/>
      </w:pPr>
      <w:r>
        <w:rPr>
          <w:rFonts w:eastAsia="宋体"/>
          <w:sz w:val="24"/>
        </w:rPr>
        <w:tab/>
        <w:t>ˈmesɪndʒər</w:t>
      </w:r>
    </w:p>
    <w:p>
      <w:pPr>
        <w:jc w:val="left"/>
      </w:pPr>
      <w:r>
        <w:rPr>
          <w:rFonts w:eastAsia="宋体"/>
          <w:sz w:val="24"/>
        </w:rPr>
        <w:tab/>
        <w:t>n. 送信人，邮递员，报信者；（体内传递信息和刺激的）信使；&lt;古&gt;先驱</w:t>
      </w:r>
    </w:p>
    <w:p>
      <w:pPr>
        <w:jc w:val="left"/>
      </w:pPr>
      <w:r>
        <w:rPr>
          <w:rFonts w:eastAsia="宋体"/>
          <w:sz w:val="24"/>
        </w:rPr>
        <w:tab/>
        <w:t>v. &lt;美&gt;（用信使）送（文件，包裹）</w:t>
      </w:r>
    </w:p>
    <w:p>
      <w:pPr>
        <w:jc w:val="left"/>
      </w:pPr>
      <w:r>
        <w:rPr>
          <w:rFonts w:eastAsia="宋体"/>
          <w:sz w:val="24"/>
        </w:rPr>
        <w:tab/>
        <w:t xml:space="preserve"> 【名】 （Messenger）（英）梅辛杰，（德）梅森格（人名）</w:t>
      </w:r>
    </w:p>
    <w:p>
      <w:pPr>
        <w:jc w:val="left"/>
      </w:pPr>
      <w:r>
        <w:rPr>
          <w:rFonts w:eastAsia="宋体"/>
          <w:sz w:val="20"/>
        </w:rPr>
        <w:tab/>
        <w:t>messenger 信使 来自古法语messagier,信使，来自message,信息，消息。插入字母n可能是一种习惯性写法，比较passenger,harbinger.</w:t>
      </w:r>
    </w:p>
    <w:p>
      <w:pPr>
        <w:jc w:val="left"/>
      </w:pPr>
      <w:r>
        <w:rPr>
          <w:rFonts w:eastAsia="宋体"/>
          <w:sz w:val="20"/>
        </w:rPr>
        <w:tab/>
        <w:t xml:space="preserve">messenger 送信者，使者，传令兵 来源于古法语中由message派生的messager。  </w:t>
        <w:br/>
        <w:t xml:space="preserve"> 词根词缀： mess(e→i, -miss- )送,派 + eng + -er名词词尾</w:t>
      </w:r>
    </w:p>
    <w:p>
      <w:pPr>
        <w:jc w:val="left"/>
      </w:pPr>
      <w:r>
        <w:rPr>
          <w:rFonts w:eastAsia="宋体"/>
          <w:b/>
          <w:sz w:val="32"/>
        </w:rPr>
        <w:t>enclose</w:t>
      </w:r>
    </w:p>
    <w:p>
      <w:pPr>
        <w:jc w:val="left"/>
      </w:pPr>
      <w:r>
        <w:rPr>
          <w:rFonts w:eastAsia="宋体"/>
          <w:sz w:val="24"/>
        </w:rPr>
        <w:tab/>
        <w:t>ɪnˈkloʊz</w:t>
      </w:r>
    </w:p>
    <w:p>
      <w:pPr>
        <w:jc w:val="left"/>
      </w:pPr>
      <w:r>
        <w:rPr>
          <w:rFonts w:eastAsia="宋体"/>
          <w:sz w:val="24"/>
        </w:rPr>
        <w:tab/>
        <w:t>v. 包围，围住；随信附上，随信装入</w:t>
      </w:r>
    </w:p>
    <w:p>
      <w:pPr>
        <w:jc w:val="left"/>
      </w:pPr>
      <w:r>
        <w:rPr>
          <w:rFonts w:eastAsia="宋体"/>
          <w:sz w:val="20"/>
        </w:rPr>
        <w:tab/>
        <w:t>enclose 包围 en-, 进入，使。close, 关住。</w:t>
      </w:r>
    </w:p>
    <w:p>
      <w:pPr>
        <w:jc w:val="left"/>
      </w:pPr>
      <w:r>
        <w:rPr>
          <w:rFonts w:eastAsia="宋体"/>
          <w:sz w:val="20"/>
        </w:rPr>
        <w:tab/>
        <w:t>enclose (用篱笆等)围住，圈起；(随函)封入 词根词缀： en-向内 + -clos- 关,闭 + -e动词词尾</w:t>
      </w:r>
    </w:p>
    <w:p>
      <w:pPr>
        <w:jc w:val="left"/>
      </w:pPr>
      <w:r>
        <w:rPr>
          <w:rFonts w:eastAsia="宋体"/>
          <w:b/>
          <w:sz w:val="32"/>
        </w:rPr>
        <w:t>complish</w:t>
      </w:r>
    </w:p>
    <w:p>
      <w:pPr>
        <w:jc w:val="left"/>
      </w:pPr>
      <w:r>
        <w:rPr>
          <w:rFonts w:eastAsia="宋体"/>
          <w:sz w:val="24"/>
        </w:rPr>
        <w:tab/>
        <w:t>ˈkɑːmplɪʃ</w:t>
      </w:r>
    </w:p>
    <w:p>
      <w:pPr>
        <w:jc w:val="left"/>
      </w:pPr>
      <w:r>
        <w:rPr>
          <w:rFonts w:eastAsia="宋体"/>
          <w:sz w:val="24"/>
        </w:rPr>
        <w:tab/>
        <w:t xml:space="preserve"> vt.&lt;古&gt;完成</w:t>
      </w:r>
    </w:p>
    <w:p>
      <w:pPr>
        <w:jc w:val="left"/>
      </w:pPr>
      <w:r>
        <w:rPr>
          <w:rFonts w:eastAsia="宋体"/>
          <w:b/>
          <w:sz w:val="32"/>
        </w:rPr>
        <w:t>pet</w:t>
      </w:r>
    </w:p>
    <w:p>
      <w:pPr>
        <w:jc w:val="left"/>
      </w:pPr>
      <w:r>
        <w:rPr>
          <w:rFonts w:eastAsia="宋体"/>
          <w:sz w:val="24"/>
        </w:rPr>
        <w:tab/>
        <w:t>pet</w:t>
      </w:r>
    </w:p>
    <w:p>
      <w:pPr>
        <w:jc w:val="left"/>
      </w:pPr>
      <w:r>
        <w:rPr>
          <w:rFonts w:eastAsia="宋体"/>
          <w:sz w:val="24"/>
        </w:rPr>
        <w:tab/>
        <w:t>n. 宠物；宠儿，得宠的人；&lt;英，非正式&gt;宝贝，亲爱的；生气</w:t>
      </w:r>
    </w:p>
    <w:p>
      <w:pPr>
        <w:jc w:val="left"/>
      </w:pPr>
      <w:r>
        <w:rPr>
          <w:rFonts w:eastAsia="宋体"/>
          <w:sz w:val="24"/>
        </w:rPr>
        <w:tab/>
        <w:t>v. 抚摸；（男女间）亲吻，爱抚；宠爱；生气</w:t>
      </w:r>
    </w:p>
    <w:p>
      <w:pPr>
        <w:jc w:val="left"/>
      </w:pPr>
      <w:r>
        <w:rPr>
          <w:rFonts w:eastAsia="宋体"/>
          <w:sz w:val="24"/>
        </w:rPr>
        <w:tab/>
        <w:t>adj. 很喜欢的，钟爱的</w:t>
      </w:r>
    </w:p>
    <w:p>
      <w:pPr>
        <w:jc w:val="left"/>
      </w:pPr>
      <w:r>
        <w:rPr>
          <w:rFonts w:eastAsia="宋体"/>
          <w:sz w:val="24"/>
        </w:rPr>
        <w:tab/>
        <w:t xml:space="preserve"> 【名】 （Pet）（俄）佩特，（柬）贝（人名）</w:t>
      </w:r>
    </w:p>
    <w:p>
      <w:pPr>
        <w:jc w:val="left"/>
      </w:pPr>
      <w:r>
        <w:rPr>
          <w:rFonts w:eastAsia="宋体"/>
          <w:sz w:val="20"/>
        </w:rPr>
        <w:tab/>
        <w:t>pet 宠物，宠儿 可能来自petty的回构词，由小的引申词义精巧的，可爱的，后用于指宠物，宠儿。</w:t>
      </w:r>
    </w:p>
    <w:p>
      <w:pPr>
        <w:jc w:val="left"/>
      </w:pPr>
      <w:r>
        <w:rPr>
          <w:rFonts w:eastAsia="宋体"/>
          <w:b/>
          <w:sz w:val="32"/>
        </w:rPr>
        <w:t>profiles</w:t>
      </w:r>
    </w:p>
    <w:p>
      <w:pPr>
        <w:jc w:val="left"/>
      </w:pPr>
      <w:r>
        <w:rPr>
          <w:rFonts w:eastAsia="宋体"/>
          <w:sz w:val="24"/>
        </w:rPr>
        <w:tab/>
        <w:t>ˈproʊfaɪlz</w:t>
      </w:r>
    </w:p>
    <w:p>
      <w:pPr>
        <w:jc w:val="left"/>
      </w:pPr>
      <w:r>
        <w:rPr>
          <w:rFonts w:eastAsia="宋体"/>
          <w:sz w:val="24"/>
        </w:rPr>
        <w:tab/>
        <w:t>n. 配置文件；剖面图（profile 的复数）；个人档案</w:t>
      </w:r>
    </w:p>
    <w:p>
      <w:pPr>
        <w:jc w:val="left"/>
      </w:pPr>
      <w:r>
        <w:rPr>
          <w:rFonts w:eastAsia="宋体"/>
          <w:sz w:val="24"/>
        </w:rPr>
        <w:tab/>
        <w:t>v. 扼要描述；给出轮廓；隐蔽行动（profile 的第三人称单数）</w:t>
      </w:r>
    </w:p>
    <w:p>
      <w:pPr>
        <w:jc w:val="left"/>
      </w:pPr>
      <w:r>
        <w:rPr>
          <w:rFonts w:eastAsia="宋体"/>
          <w:b/>
          <w:sz w:val="32"/>
        </w:rPr>
        <w:t>felt</w:t>
      </w:r>
    </w:p>
    <w:p>
      <w:pPr>
        <w:jc w:val="left"/>
      </w:pPr>
      <w:r>
        <w:rPr>
          <w:rFonts w:eastAsia="宋体"/>
          <w:sz w:val="24"/>
        </w:rPr>
        <w:tab/>
        <w:t>felt</w:t>
      </w:r>
    </w:p>
    <w:p>
      <w:pPr>
        <w:jc w:val="left"/>
      </w:pPr>
      <w:r>
        <w:rPr>
          <w:rFonts w:eastAsia="宋体"/>
          <w:sz w:val="24"/>
        </w:rPr>
        <w:tab/>
        <w:t>n. 毛毡</w:t>
      </w:r>
    </w:p>
    <w:p>
      <w:pPr>
        <w:jc w:val="left"/>
      </w:pPr>
      <w:r>
        <w:rPr>
          <w:rFonts w:eastAsia="宋体"/>
          <w:sz w:val="24"/>
        </w:rPr>
        <w:tab/>
        <w:t>v. （使）毡合；用毡覆盖</w:t>
      </w:r>
    </w:p>
    <w:p>
      <w:pPr>
        <w:jc w:val="left"/>
      </w:pPr>
      <w:r>
        <w:rPr>
          <w:rFonts w:eastAsia="宋体"/>
          <w:sz w:val="24"/>
        </w:rPr>
        <w:tab/>
        <w:t>v. 感受到，体会到；觉得，相信；使人感觉……（feel 的过去式和过去分词）</w:t>
      </w:r>
    </w:p>
    <w:p>
      <w:pPr>
        <w:jc w:val="left"/>
      </w:pPr>
      <w:r>
        <w:rPr>
          <w:rFonts w:eastAsia="宋体"/>
          <w:sz w:val="24"/>
        </w:rPr>
        <w:tab/>
        <w:t xml:space="preserve"> 【名】 （Felt）（美）费尔特（人名）</w:t>
      </w:r>
    </w:p>
    <w:p>
      <w:pPr>
        <w:jc w:val="left"/>
      </w:pPr>
      <w:r>
        <w:rPr>
          <w:rFonts w:eastAsia="宋体"/>
          <w:sz w:val="20"/>
        </w:rPr>
        <w:tab/>
        <w:t>felt 毛毡 来自PIE*pel, 击，打，推动，词源同filter, impel. 即击打或弹制处理过的羊毛或棉花。比较fustian.</w:t>
      </w:r>
    </w:p>
    <w:p>
      <w:pPr>
        <w:jc w:val="left"/>
      </w:pPr>
      <w:r>
        <w:rPr>
          <w:rFonts w:eastAsia="宋体"/>
          <w:b/>
          <w:sz w:val="32"/>
        </w:rPr>
        <w:t>express</w:t>
      </w:r>
    </w:p>
    <w:p>
      <w:pPr>
        <w:jc w:val="left"/>
      </w:pPr>
      <w:r>
        <w:rPr>
          <w:rFonts w:eastAsia="宋体"/>
          <w:sz w:val="24"/>
        </w:rPr>
        <w:tab/>
        <w:t>ɪkˈspres</w:t>
      </w:r>
    </w:p>
    <w:p>
      <w:pPr>
        <w:jc w:val="left"/>
      </w:pPr>
      <w:r>
        <w:rPr>
          <w:rFonts w:eastAsia="宋体"/>
          <w:sz w:val="24"/>
        </w:rPr>
        <w:tab/>
        <w:t>v. 表达，表露；表现，体现；（用数学方法）表示；压榨，挤压出（空气或液体）；特快发运</w:t>
      </w:r>
    </w:p>
    <w:p>
      <w:pPr>
        <w:jc w:val="left"/>
      </w:pPr>
      <w:r>
        <w:rPr>
          <w:rFonts w:eastAsia="宋体"/>
          <w:sz w:val="24"/>
        </w:rPr>
        <w:tab/>
        <w:t>n. 快车；快递；初速大的猎枪；专使；捷运公司</w:t>
      </w:r>
    </w:p>
    <w:p>
      <w:pPr>
        <w:jc w:val="left"/>
      </w:pPr>
      <w:r>
        <w:rPr>
          <w:rFonts w:eastAsia="宋体"/>
          <w:sz w:val="24"/>
        </w:rPr>
        <w:tab/>
        <w:t>adj. 快递的，特快的；明确的；特意的</w:t>
      </w:r>
    </w:p>
    <w:p>
      <w:pPr>
        <w:jc w:val="left"/>
      </w:pPr>
      <w:r>
        <w:rPr>
          <w:rFonts w:eastAsia="宋体"/>
          <w:sz w:val="24"/>
        </w:rPr>
        <w:tab/>
        <w:t>adv. 用快递寄送</w:t>
      </w:r>
    </w:p>
    <w:p>
      <w:pPr>
        <w:jc w:val="left"/>
      </w:pPr>
      <w:r>
        <w:rPr>
          <w:rFonts w:eastAsia="宋体"/>
          <w:sz w:val="20"/>
        </w:rPr>
        <w:tab/>
        <w:t>express 表达 ex-, 向外。press, 压，推。即推出，表达。</w:t>
      </w:r>
    </w:p>
    <w:p>
      <w:pPr>
        <w:jc w:val="left"/>
      </w:pPr>
      <w:r>
        <w:rPr>
          <w:rFonts w:eastAsia="宋体"/>
          <w:sz w:val="20"/>
        </w:rPr>
        <w:tab/>
        <w:t>express 压出，榨出；表达，表示 词根词缀： ex-出 + -press-压</w:t>
      </w:r>
    </w:p>
    <w:p>
      <w:pPr>
        <w:jc w:val="left"/>
      </w:pPr>
      <w:r>
        <w:rPr>
          <w:rFonts w:eastAsia="宋体"/>
          <w:b/>
          <w:sz w:val="32"/>
        </w:rPr>
        <w:t>confinement</w:t>
      </w:r>
    </w:p>
    <w:p>
      <w:pPr>
        <w:jc w:val="left"/>
      </w:pPr>
      <w:r>
        <w:rPr>
          <w:rFonts w:eastAsia="宋体"/>
          <w:sz w:val="24"/>
        </w:rPr>
        <w:tab/>
        <w:t>kənˈfaɪnmənt</w:t>
      </w:r>
    </w:p>
    <w:p>
      <w:pPr>
        <w:jc w:val="left"/>
      </w:pPr>
      <w:r>
        <w:rPr>
          <w:rFonts w:eastAsia="宋体"/>
          <w:sz w:val="24"/>
        </w:rPr>
        <w:tab/>
        <w:t>n. 监禁，关押；分娩，生产</w:t>
      </w:r>
    </w:p>
    <w:p>
      <w:pPr>
        <w:jc w:val="left"/>
      </w:pPr>
      <w:r>
        <w:rPr>
          <w:rFonts w:eastAsia="宋体"/>
          <w:b/>
          <w:sz w:val="32"/>
        </w:rPr>
        <w:t>percent</w:t>
      </w:r>
    </w:p>
    <w:p>
      <w:pPr>
        <w:jc w:val="left"/>
      </w:pPr>
      <w:r>
        <w:rPr>
          <w:rFonts w:eastAsia="宋体"/>
          <w:sz w:val="24"/>
        </w:rPr>
        <w:tab/>
        <w:t>pərˈsent</w:t>
      </w:r>
    </w:p>
    <w:p>
      <w:pPr>
        <w:jc w:val="left"/>
      </w:pPr>
      <w:r>
        <w:rPr>
          <w:rFonts w:eastAsia="宋体"/>
          <w:sz w:val="24"/>
        </w:rPr>
        <w:tab/>
        <w:t>n. 百分之……；部分</w:t>
      </w:r>
    </w:p>
    <w:p>
      <w:pPr>
        <w:jc w:val="left"/>
      </w:pPr>
      <w:r>
        <w:rPr>
          <w:rFonts w:eastAsia="宋体"/>
          <w:sz w:val="24"/>
        </w:rPr>
        <w:tab/>
        <w:t>adj. 百分之……的</w:t>
      </w:r>
    </w:p>
    <w:p>
      <w:pPr>
        <w:jc w:val="left"/>
      </w:pPr>
      <w:r>
        <w:rPr>
          <w:rFonts w:eastAsia="宋体"/>
          <w:sz w:val="24"/>
        </w:rPr>
        <w:tab/>
        <w:t>adv. 以百分之……地，每一百中有……地</w:t>
      </w:r>
    </w:p>
    <w:p>
      <w:pPr>
        <w:jc w:val="left"/>
      </w:pPr>
      <w:r>
        <w:rPr>
          <w:rFonts w:eastAsia="宋体"/>
          <w:sz w:val="20"/>
        </w:rPr>
        <w:tab/>
        <w:t>percent 百分之… 词根词缀： per-每 + -cent-百</w:t>
      </w:r>
    </w:p>
    <w:p>
      <w:pPr>
        <w:jc w:val="left"/>
      </w:pPr>
      <w:r>
        <w:rPr>
          <w:rFonts w:eastAsia="宋体"/>
          <w:sz w:val="20"/>
        </w:rPr>
        <w:tab/>
        <w:t>percent 百分比，百分率 per,每，-cent,百，百分之一，词源同century,centimeter.引申词义百分比，百分率。</w:t>
      </w:r>
    </w:p>
    <w:p>
      <w:pPr>
        <w:jc w:val="left"/>
      </w:pPr>
      <w:r>
        <w:rPr>
          <w:rFonts w:eastAsia="宋体"/>
          <w:b/>
          <w:sz w:val="32"/>
        </w:rPr>
        <w:t>author</w:t>
      </w:r>
    </w:p>
    <w:p>
      <w:pPr>
        <w:jc w:val="left"/>
      </w:pPr>
      <w:r>
        <w:rPr>
          <w:rFonts w:eastAsia="宋体"/>
          <w:sz w:val="24"/>
        </w:rPr>
        <w:tab/>
        <w:t>ˈɔːθər</w:t>
      </w:r>
    </w:p>
    <w:p>
      <w:pPr>
        <w:jc w:val="left"/>
      </w:pPr>
      <w:r>
        <w:rPr>
          <w:rFonts w:eastAsia="宋体"/>
          <w:sz w:val="24"/>
        </w:rPr>
        <w:tab/>
        <w:t>n. 作者，著者；作家；发起者，创始人；作品</w:t>
      </w:r>
    </w:p>
    <w:p>
      <w:pPr>
        <w:jc w:val="left"/>
      </w:pPr>
      <w:r>
        <w:rPr>
          <w:rFonts w:eastAsia="宋体"/>
          <w:sz w:val="24"/>
        </w:rPr>
        <w:tab/>
        <w:t>v. 撰写，写作；发起，创造</w:t>
      </w:r>
    </w:p>
    <w:p>
      <w:pPr>
        <w:jc w:val="left"/>
      </w:pPr>
      <w:r>
        <w:rPr>
          <w:rFonts w:eastAsia="宋体"/>
          <w:sz w:val="20"/>
        </w:rPr>
        <w:tab/>
        <w:t>author 作者 来自法语autor, 父亲。词源同auct, 创造，增加。字母c脱落，又受希腊语影响添加字母h.</w:t>
      </w:r>
    </w:p>
    <w:p>
      <w:pPr>
        <w:jc w:val="left"/>
      </w:pPr>
      <w:r>
        <w:rPr>
          <w:rFonts w:eastAsia="宋体"/>
          <w:sz w:val="20"/>
        </w:rPr>
        <w:tab/>
        <w:t>author 作家 作家是从事文学创作的，而author这个词正是“具有创造能力的”含义。它来自拉丁语的auctor，意思是“使得东西生长的人”。我们有时把某个作品比作“新苗”、“蓓蕾”，而作家们不正是培育新苗、花朵的人吗？</w:t>
      </w:r>
    </w:p>
    <w:p>
      <w:pPr>
        <w:jc w:val="left"/>
      </w:pPr>
      <w:r>
        <w:rPr>
          <w:rFonts w:eastAsia="宋体"/>
          <w:sz w:val="20"/>
        </w:rPr>
        <w:tab/>
        <w:t xml:space="preserve">author 作家，创造者 拉丁语动词augeo, augere, auxi, auctus(增加,扩大)还有"创造"的意思;其过去分词词干-auct-派生的拉丁语名词auctor, -oris, m(创造者,作家)经由古法语autor进入英语;"创造者","作家"首创的力量发展为"权威","批准","授权","官方"等意义。-th-的拼写是-t-的变体,它最终影响了发音。  </w:t>
        <w:br/>
        <w:t xml:space="preserve"> 词根词缀： auth(-auct-)增加→创造 + -or名词词尾,行为</w:t>
      </w:r>
    </w:p>
    <w:p>
      <w:pPr>
        <w:jc w:val="left"/>
      </w:pPr>
      <w:r>
        <w:rPr>
          <w:rFonts w:eastAsia="宋体"/>
          <w:b/>
          <w:sz w:val="32"/>
        </w:rPr>
        <w:t>complacent</w:t>
      </w:r>
    </w:p>
    <w:p>
      <w:pPr>
        <w:jc w:val="left"/>
      </w:pPr>
      <w:r>
        <w:rPr>
          <w:rFonts w:eastAsia="宋体"/>
          <w:sz w:val="24"/>
        </w:rPr>
        <w:tab/>
        <w:t>kəmˈpleɪs(ə)nt</w:t>
      </w:r>
    </w:p>
    <w:p>
      <w:pPr>
        <w:jc w:val="left"/>
      </w:pPr>
      <w:r>
        <w:rPr>
          <w:rFonts w:eastAsia="宋体"/>
          <w:sz w:val="24"/>
        </w:rPr>
        <w:tab/>
        <w:t>adj. 自满的，自鸣得意的</w:t>
      </w:r>
    </w:p>
    <w:p>
      <w:pPr>
        <w:jc w:val="left"/>
      </w:pPr>
      <w:r>
        <w:rPr>
          <w:rFonts w:eastAsia="宋体"/>
          <w:sz w:val="20"/>
        </w:rPr>
        <w:tab/>
        <w:t>complacent 自满的 com-, 强调。-plac, 满意，词源同please, placate.</w:t>
      </w:r>
    </w:p>
    <w:p>
      <w:pPr>
        <w:jc w:val="left"/>
      </w:pPr>
      <w:r>
        <w:rPr>
          <w:rFonts w:eastAsia="宋体"/>
          <w:b/>
          <w:sz w:val="32"/>
        </w:rPr>
        <w:t>merge</w:t>
      </w:r>
    </w:p>
    <w:p>
      <w:pPr>
        <w:jc w:val="left"/>
      </w:pPr>
      <w:r>
        <w:rPr>
          <w:rFonts w:eastAsia="宋体"/>
          <w:sz w:val="24"/>
        </w:rPr>
        <w:tab/>
        <w:t>mɜːrdʒ</w:t>
      </w:r>
    </w:p>
    <w:p>
      <w:pPr>
        <w:jc w:val="left"/>
      </w:pPr>
      <w:r>
        <w:rPr>
          <w:rFonts w:eastAsia="宋体"/>
          <w:sz w:val="24"/>
        </w:rPr>
        <w:tab/>
        <w:t>v. （使）合并，（使）融合；渐渐消失于，融入；兼并（产权，产业）</w:t>
      </w:r>
    </w:p>
    <w:p>
      <w:pPr>
        <w:jc w:val="left"/>
      </w:pPr>
      <w:r>
        <w:rPr>
          <w:rFonts w:eastAsia="宋体"/>
          <w:sz w:val="24"/>
        </w:rPr>
        <w:tab/>
        <w:t xml:space="preserve"> 【名】 （Merge）（意）梅尔杰（人名）</w:t>
      </w:r>
    </w:p>
    <w:p>
      <w:pPr>
        <w:jc w:val="left"/>
      </w:pPr>
      <w:r>
        <w:rPr>
          <w:rFonts w:eastAsia="宋体"/>
          <w:sz w:val="20"/>
        </w:rPr>
        <w:tab/>
        <w:t>merge  来自拉丁语mergere.</w:t>
      </w:r>
    </w:p>
    <w:p>
      <w:pPr>
        <w:jc w:val="left"/>
      </w:pPr>
      <w:r>
        <w:rPr>
          <w:rFonts w:eastAsia="宋体"/>
          <w:sz w:val="20"/>
        </w:rPr>
        <w:tab/>
        <w:t>merge 合并，融合 来自拉丁语mergere,浸入，浸没，来自PIE*mezg,浸入，浸没，词源同immerse,emerge.字母z被r音化。引申词义合并，整合等。</w:t>
      </w:r>
    </w:p>
    <w:p>
      <w:pPr>
        <w:jc w:val="left"/>
      </w:pPr>
      <w:r>
        <w:rPr>
          <w:rFonts w:eastAsia="宋体"/>
          <w:sz w:val="20"/>
        </w:rPr>
        <w:tab/>
        <w:t>merge 吞没，(使)结合，合并 词根词缀： -merg-沉,浸 + -e</w:t>
      </w:r>
    </w:p>
    <w:p>
      <w:pPr>
        <w:jc w:val="left"/>
      </w:pPr>
      <w:r>
        <w:rPr>
          <w:rFonts w:eastAsia="宋体"/>
          <w:b/>
          <w:sz w:val="32"/>
        </w:rPr>
        <w:t>gaze</w:t>
      </w:r>
    </w:p>
    <w:p>
      <w:pPr>
        <w:jc w:val="left"/>
      </w:pPr>
      <w:r>
        <w:rPr>
          <w:rFonts w:eastAsia="宋体"/>
          <w:sz w:val="24"/>
        </w:rPr>
        <w:tab/>
        <w:t>ɡeɪz</w:t>
      </w:r>
    </w:p>
    <w:p>
      <w:pPr>
        <w:jc w:val="left"/>
      </w:pPr>
      <w:r>
        <w:rPr>
          <w:rFonts w:eastAsia="宋体"/>
          <w:sz w:val="24"/>
        </w:rPr>
        <w:tab/>
        <w:t>v. 凝视，注视</w:t>
      </w:r>
    </w:p>
    <w:p>
      <w:pPr>
        <w:jc w:val="left"/>
      </w:pPr>
      <w:r>
        <w:rPr>
          <w:rFonts w:eastAsia="宋体"/>
          <w:sz w:val="24"/>
        </w:rPr>
        <w:tab/>
        <w:t>n. 凝视，注视；特定视角，特定角度</w:t>
      </w:r>
    </w:p>
    <w:p>
      <w:pPr>
        <w:jc w:val="left"/>
      </w:pPr>
      <w:r>
        <w:rPr>
          <w:rFonts w:eastAsia="宋体"/>
          <w:sz w:val="24"/>
        </w:rPr>
        <w:tab/>
        <w:t xml:space="preserve"> 【名】 （Gaze）（俄、意）加泽，（德）加策（人名）</w:t>
      </w:r>
    </w:p>
    <w:p>
      <w:pPr>
        <w:jc w:val="left"/>
      </w:pPr>
      <w:r>
        <w:rPr>
          <w:rFonts w:eastAsia="宋体"/>
          <w:sz w:val="20"/>
        </w:rPr>
        <w:tab/>
        <w:t>gaze 凝视 来自古诺斯语ga, 凝视。</w:t>
      </w:r>
    </w:p>
    <w:p>
      <w:pPr>
        <w:jc w:val="left"/>
      </w:pPr>
      <w:r>
        <w:rPr>
          <w:rFonts w:eastAsia="宋体"/>
          <w:b/>
          <w:sz w:val="32"/>
        </w:rPr>
        <w:t>bolster</w:t>
      </w:r>
    </w:p>
    <w:p>
      <w:pPr>
        <w:jc w:val="left"/>
      </w:pPr>
      <w:r>
        <w:rPr>
          <w:rFonts w:eastAsia="宋体"/>
          <w:sz w:val="24"/>
        </w:rPr>
        <w:tab/>
        <w:t>ˈboʊlstər</w:t>
      </w:r>
    </w:p>
    <w:p>
      <w:pPr>
        <w:jc w:val="left"/>
      </w:pPr>
      <w:r>
        <w:rPr>
          <w:rFonts w:eastAsia="宋体"/>
          <w:sz w:val="24"/>
        </w:rPr>
        <w:tab/>
        <w:t>v. 增强，激励；巩固（地位），加强；改善，改进；给（座位）加软垫</w:t>
      </w:r>
    </w:p>
    <w:p>
      <w:pPr>
        <w:jc w:val="left"/>
      </w:pPr>
      <w:r>
        <w:rPr>
          <w:rFonts w:eastAsia="宋体"/>
          <w:sz w:val="24"/>
        </w:rPr>
        <w:tab/>
        <w:t>n. 长枕，垫枕；承梁（用于支撑或减少摩擦）；托木；（削砖用的）凿刀</w:t>
      </w:r>
    </w:p>
    <w:p>
      <w:pPr>
        <w:jc w:val="left"/>
      </w:pPr>
      <w:r>
        <w:rPr>
          <w:rFonts w:eastAsia="宋体"/>
          <w:sz w:val="24"/>
        </w:rPr>
        <w:tab/>
        <w:t xml:space="preserve"> 【名】 （Bolster）（美、印、荷）博尔斯特（人名）</w:t>
      </w:r>
    </w:p>
    <w:p>
      <w:pPr>
        <w:jc w:val="left"/>
      </w:pPr>
      <w:r>
        <w:rPr>
          <w:rFonts w:eastAsia="宋体"/>
          <w:sz w:val="20"/>
        </w:rPr>
        <w:tab/>
        <w:t>bolster 支持、衬垫 发音释义：['bəʊlstə] vt.支持；支撑；振兴（经济）；鼓舞（士气）；n.支持；支撑物；衬垫；长枕</w:t>
        <w:br/>
        <w:t xml:space="preserve"> 词源解释：来自古英语，表示内部有填充物因而鼓起的物品，如衬垫，特指长枕，来源于原始印欧语bhelgh（膨胀），现在常用于抽象对象，如振兴经济、鼓舞士气、增强信心等。作名词时，常用来表示各种支撑物，如衬垫、垫片、枕梁等。</w:t>
        <w:br/>
        <w:t xml:space="preserve"> 同源词：belly（腹部←鼓起的部位）</w:t>
        <w:br/>
        <w:t xml:space="preserve"> 词组习语：bolster up = bolster</w:t>
        <w:br/>
        <w:t xml:space="preserve"> 助记窍门：bolster→bolt（螺钉）→支撑物</w:t>
      </w:r>
    </w:p>
    <w:p>
      <w:pPr>
        <w:jc w:val="left"/>
      </w:pPr>
      <w:r>
        <w:rPr>
          <w:rFonts w:eastAsia="宋体"/>
          <w:sz w:val="20"/>
        </w:rPr>
        <w:tab/>
        <w:t>bolster 垫枕，支持 词源同ball, 原来指鼓起来的垫子，枕头，护垫等，主要作名词使用。后来做动词使用，指支持，保护。</w:t>
      </w:r>
    </w:p>
    <w:p>
      <w:pPr>
        <w:jc w:val="left"/>
      </w:pPr>
      <w:r>
        <w:rPr>
          <w:rFonts w:eastAsia="宋体"/>
          <w:b/>
          <w:sz w:val="32"/>
        </w:rPr>
        <w:t>bloc</w:t>
      </w:r>
    </w:p>
    <w:p>
      <w:pPr>
        <w:jc w:val="left"/>
      </w:pPr>
      <w:r>
        <w:rPr>
          <w:rFonts w:eastAsia="宋体"/>
          <w:sz w:val="24"/>
        </w:rPr>
        <w:tab/>
        <w:t>blɑːk</w:t>
      </w:r>
    </w:p>
    <w:p>
      <w:pPr>
        <w:jc w:val="left"/>
      </w:pPr>
      <w:r>
        <w:rPr>
          <w:rFonts w:eastAsia="宋体"/>
          <w:sz w:val="24"/>
        </w:rPr>
        <w:tab/>
        <w:t>n. 集团，阵营</w:t>
      </w:r>
    </w:p>
    <w:p>
      <w:pPr>
        <w:jc w:val="left"/>
      </w:pPr>
      <w:r>
        <w:rPr>
          <w:rFonts w:eastAsia="宋体"/>
          <w:sz w:val="24"/>
        </w:rPr>
        <w:tab/>
        <w:t xml:space="preserve"> 【名】 （Bloc）（法、罗）布洛克（人名）</w:t>
      </w:r>
    </w:p>
    <w:p>
      <w:pPr>
        <w:jc w:val="left"/>
      </w:pPr>
      <w:r>
        <w:rPr>
          <w:rFonts w:eastAsia="宋体"/>
          <w:sz w:val="20"/>
        </w:rPr>
        <w:tab/>
        <w:t>bloc 国家集团 来自block的变体。</w:t>
      </w:r>
    </w:p>
    <w:p>
      <w:pPr>
        <w:jc w:val="left"/>
      </w:pPr>
      <w:r>
        <w:rPr>
          <w:rFonts w:eastAsia="宋体"/>
          <w:b/>
          <w:sz w:val="32"/>
        </w:rPr>
        <w:t>desire</w:t>
      </w:r>
    </w:p>
    <w:p>
      <w:pPr>
        <w:jc w:val="left"/>
      </w:pPr>
      <w:r>
        <w:rPr>
          <w:rFonts w:eastAsia="宋体"/>
          <w:sz w:val="24"/>
        </w:rPr>
        <w:tab/>
        <w:t>dɪˈzaɪər</w:t>
      </w:r>
    </w:p>
    <w:p>
      <w:pPr>
        <w:jc w:val="left"/>
      </w:pPr>
      <w:r>
        <w:rPr>
          <w:rFonts w:eastAsia="宋体"/>
          <w:sz w:val="24"/>
        </w:rPr>
        <w:tab/>
        <w:t>n. 愿望，欲望，渴望；情欲，性欲</w:t>
      </w:r>
    </w:p>
    <w:p>
      <w:pPr>
        <w:jc w:val="left"/>
      </w:pPr>
      <w:r>
        <w:rPr>
          <w:rFonts w:eastAsia="宋体"/>
          <w:sz w:val="24"/>
        </w:rPr>
        <w:tab/>
        <w:t>v. 渴望，想望；&lt;正式&gt;要求，请求；被……吸引，对……产生性欲</w:t>
      </w:r>
    </w:p>
    <w:p>
      <w:pPr>
        <w:jc w:val="left"/>
      </w:pPr>
      <w:r>
        <w:rPr>
          <w:rFonts w:eastAsia="宋体"/>
          <w:sz w:val="24"/>
        </w:rPr>
        <w:tab/>
        <w:t xml:space="preserve"> 【名】 （Desire）（英、刚）德西雷（人名）</w:t>
      </w:r>
    </w:p>
    <w:p>
      <w:pPr>
        <w:jc w:val="left"/>
      </w:pPr>
      <w:r>
        <w:rPr>
          <w:rFonts w:eastAsia="宋体"/>
          <w:sz w:val="20"/>
        </w:rPr>
        <w:tab/>
        <w:t>desire 渴望 来自法语，来自拉丁语de sidere, 星星，星辰，词源同consider, sidereal. 来自古代的占星术，通过星辰移位来推测人世变迁，期望星辰按理想的状态运行，引申词义渴望。参照disaster.</w:t>
      </w:r>
    </w:p>
    <w:p>
      <w:pPr>
        <w:jc w:val="left"/>
      </w:pPr>
      <w:r>
        <w:rPr>
          <w:rFonts w:eastAsia="宋体"/>
          <w:sz w:val="20"/>
        </w:rPr>
        <w:tab/>
        <w:t xml:space="preserve">desire 愿望，欲望，要求 来源于拉丁语中与sidus(星)有派生关系的动词desiderare(渴望知道)，经由古法语desirer进入英语。  </w:t>
        <w:br/>
        <w:t xml:space="preserve"> 同源词：consider, considerable, considerate, consideration, considering, desirable, desirous, desirability, sidereal, undesirable</w:t>
      </w:r>
    </w:p>
    <w:p>
      <w:pPr>
        <w:jc w:val="left"/>
      </w:pPr>
      <w:r>
        <w:rPr>
          <w:rFonts w:eastAsia="宋体"/>
          <w:b/>
          <w:sz w:val="32"/>
        </w:rPr>
        <w:t>secure</w:t>
      </w:r>
    </w:p>
    <w:p>
      <w:pPr>
        <w:jc w:val="left"/>
      </w:pPr>
      <w:r>
        <w:rPr>
          <w:rFonts w:eastAsia="宋体"/>
          <w:sz w:val="24"/>
        </w:rPr>
        <w:tab/>
        <w:t>sɪˈkjʊr</w:t>
      </w:r>
    </w:p>
    <w:p>
      <w:pPr>
        <w:jc w:val="left"/>
      </w:pPr>
      <w:r>
        <w:rPr>
          <w:rFonts w:eastAsia="宋体"/>
          <w:sz w:val="24"/>
        </w:rPr>
        <w:tab/>
        <w:t>adj. 稳固的，可靠的；严密把守的，牢固的；安全的，稳妥的；（对自己和自己的能力）有自信的；感到有保障的，没有顾虑的；固定住的，系牢的；秘密的</w:t>
      </w:r>
    </w:p>
    <w:p>
      <w:pPr>
        <w:jc w:val="left"/>
      </w:pPr>
      <w:r>
        <w:rPr>
          <w:rFonts w:eastAsia="宋体"/>
          <w:sz w:val="24"/>
        </w:rPr>
        <w:tab/>
        <w:t>v. （尤指经过努力而）获得，得到；使安全，保护；缚牢，将（某物）固定；确保，保证；为（债务或贷款）作抵押，作保；（外科）压迫（血管）止血；停止工作；船抛锚</w:t>
      </w:r>
    </w:p>
    <w:p>
      <w:pPr>
        <w:jc w:val="left"/>
      </w:pPr>
      <w:r>
        <w:rPr>
          <w:rFonts w:eastAsia="宋体"/>
          <w:sz w:val="20"/>
        </w:rPr>
        <w:tab/>
        <w:t xml:space="preserve">secure 安全的，可靠的；无忧虑的，放心的 来源于拉丁语中由前缀se-(分离,没有)和名词cura(关心)组成的securus(无忧无虑的,没有危险的)。  </w:t>
        <w:br/>
        <w:t xml:space="preserve"> 词根词缀： se-分离 + -cur-关心 → 不用关心了 → 安全的,可靠的</w:t>
      </w:r>
    </w:p>
    <w:p>
      <w:pPr>
        <w:jc w:val="left"/>
      </w:pPr>
      <w:r>
        <w:rPr>
          <w:rFonts w:eastAsia="宋体"/>
          <w:sz w:val="20"/>
        </w:rPr>
        <w:tab/>
        <w:t>secure 安全的 secure和sure（确定的）同源，都来源于同一个拉丁语单词，不过传入英语的路径不同：secure是由拉丁语直接进入，sure是通过古法语进入的。se-前缀“without”，其实就是否定前缀；cure=care“担心，关心”；因为安全所以不用担心，因为确定所以不去在意。</w:t>
      </w:r>
    </w:p>
    <w:p>
      <w:pPr>
        <w:jc w:val="left"/>
      </w:pPr>
      <w:r>
        <w:rPr>
          <w:rFonts w:eastAsia="宋体"/>
          <w:sz w:val="20"/>
        </w:rPr>
        <w:tab/>
        <w:t>secure 安全的，可靠的 se-,分开，没有，-cur,关心，挂念，照顾，词源同 cure,curator.即不需要挂念的，引申词义安 全的，可靠的等。</w:t>
      </w:r>
    </w:p>
    <w:p>
      <w:pPr>
        <w:jc w:val="left"/>
      </w:pPr>
      <w:r>
        <w:rPr>
          <w:rFonts w:eastAsia="宋体"/>
          <w:b/>
          <w:sz w:val="32"/>
        </w:rPr>
        <w:t>abate</w:t>
      </w:r>
    </w:p>
    <w:p>
      <w:pPr>
        <w:jc w:val="left"/>
      </w:pPr>
      <w:r>
        <w:rPr>
          <w:rFonts w:eastAsia="宋体"/>
          <w:sz w:val="24"/>
        </w:rPr>
        <w:tab/>
        <w:t>əˈbeɪt</w:t>
      </w:r>
    </w:p>
    <w:p>
      <w:pPr>
        <w:jc w:val="left"/>
      </w:pPr>
      <w:r>
        <w:rPr>
          <w:rFonts w:eastAsia="宋体"/>
          <w:sz w:val="24"/>
        </w:rPr>
        <w:tab/>
        <w:t>v. &lt;正式&gt;（使）减轻，减少；&lt;法律&gt;废除；消除（妨碍行为）；（指令状、法律诉讼等）无效</w:t>
      </w:r>
    </w:p>
    <w:p>
      <w:pPr>
        <w:jc w:val="left"/>
      </w:pPr>
      <w:r>
        <w:rPr>
          <w:rFonts w:eastAsia="宋体"/>
          <w:sz w:val="24"/>
        </w:rPr>
        <w:tab/>
        <w:t xml:space="preserve"> 【名】 （Abate）（英、意、法、埃塞）阿巴特（人名）</w:t>
      </w:r>
    </w:p>
    <w:p>
      <w:pPr>
        <w:jc w:val="left"/>
      </w:pPr>
      <w:r>
        <w:rPr>
          <w:rFonts w:eastAsia="宋体"/>
          <w:sz w:val="20"/>
        </w:rPr>
        <w:tab/>
        <w:t>abate 减轻 发音释义：[ə'beɪt] vt. 减轻；减少；废除vi. 减轻；失效</w:t>
        <w:br/>
        <w:t xml:space="preserve"> 词根分析：abate = ad（去）+bate（击打）→打倒→降低→减轻，减少，废除。</w:t>
        <w:br/>
        <w:t xml:space="preserve"> 词源解释：abate←古法语abattre（打倒）←拉丁语abbatere（打倒），batere←battuere（=beat，击打）。</w:t>
        <w:br/>
        <w:t xml:space="preserve"> 同源词：bate（使软化），batter（击球手，猛击）。</w:t>
      </w:r>
    </w:p>
    <w:p>
      <w:pPr>
        <w:jc w:val="left"/>
      </w:pPr>
      <w:r>
        <w:rPr>
          <w:rFonts w:eastAsia="宋体"/>
          <w:sz w:val="20"/>
        </w:rPr>
        <w:tab/>
        <w:t>abate 减弱 前缀a-同ad-. -bate同beat, 指打压下去。</w:t>
      </w:r>
    </w:p>
    <w:p>
      <w:pPr>
        <w:jc w:val="left"/>
      </w:pPr>
      <w:r>
        <w:rPr>
          <w:rFonts w:eastAsia="宋体"/>
          <w:b/>
          <w:sz w:val="32"/>
        </w:rPr>
        <w:t>profile</w:t>
      </w:r>
    </w:p>
    <w:p>
      <w:pPr>
        <w:jc w:val="left"/>
      </w:pPr>
      <w:r>
        <w:rPr>
          <w:rFonts w:eastAsia="宋体"/>
          <w:sz w:val="24"/>
        </w:rPr>
        <w:tab/>
        <w:t>ˈproʊfaɪl</w:t>
      </w:r>
    </w:p>
    <w:p>
      <w:pPr>
        <w:jc w:val="left"/>
      </w:pPr>
      <w:r>
        <w:rPr>
          <w:rFonts w:eastAsia="宋体"/>
          <w:sz w:val="24"/>
        </w:rPr>
        <w:tab/>
        <w:t>n. （人头部的）侧面（像），侧影；（某物的）外形，轮廓；（人、团体或组织的）简介，概况；（人或组织的）形象，姿态；纵断面，剖面；（地球表面纵断面的）轮廓（如河流走向）；（舞台的）平面布景；（以数量形式记录事物特点的）曲线图，数据图表；（记载个人心理或行为特点、喜好等的）档案</w:t>
      </w:r>
    </w:p>
    <w:p>
      <w:pPr>
        <w:jc w:val="left"/>
      </w:pPr>
      <w:r>
        <w:rPr>
          <w:rFonts w:eastAsia="宋体"/>
          <w:sz w:val="24"/>
        </w:rPr>
        <w:tab/>
        <w:t>v. 概述，扼要介绍；给……画侧面像，显出……侧面轮廓；显出……的轮廓（be profiled）；（尤指用模板）铣出轮廓，使……成形</w:t>
      </w:r>
    </w:p>
    <w:p>
      <w:pPr>
        <w:jc w:val="left"/>
      </w:pPr>
      <w:r>
        <w:rPr>
          <w:rFonts w:eastAsia="宋体"/>
          <w:sz w:val="20"/>
        </w:rPr>
        <w:tab/>
        <w:t>profile (面部或头部的)侧面(像)；轮廓，外形；人物简介，传略 词根词缀： pro-前 + -fil-线 + -e → 纵面朝前的线条 → 纵面像</w:t>
      </w:r>
    </w:p>
    <w:p>
      <w:pPr>
        <w:jc w:val="left"/>
      </w:pPr>
      <w:r>
        <w:rPr>
          <w:rFonts w:eastAsia="宋体"/>
          <w:sz w:val="20"/>
        </w:rPr>
        <w:tab/>
        <w:t>profile 轮廓，侧影，概述，概括，写简介 pro-,向前，-fil,线，线条，词源同file,filament.即画出线条轮廓，引申诸相当词义。</w:t>
      </w:r>
    </w:p>
    <w:p>
      <w:pPr>
        <w:jc w:val="left"/>
      </w:pPr>
      <w:r>
        <w:rPr>
          <w:rFonts w:eastAsia="宋体"/>
          <w:sz w:val="20"/>
        </w:rPr>
        <w:tab/>
        <w:t>profile 轮廓；侧面 单词file（文件；纵列；排成纵队前进）的根义是“线”，“纵列”是一条线，“文件”最初是用线装订的；同根词：profile（轮廓，前缀pro-“前”，词根-fil-“线”，字面义“前端的线条”）、filament（灯丝）、defile（山间小道）、filar（丝的）等。</w:t>
      </w:r>
    </w:p>
    <w:p>
      <w:pPr>
        <w:jc w:val="left"/>
      </w:pPr>
      <w:r>
        <w:rPr>
          <w:rFonts w:eastAsia="宋体"/>
          <w:b/>
          <w:sz w:val="32"/>
        </w:rPr>
        <w:t>judge</w:t>
      </w:r>
    </w:p>
    <w:p>
      <w:pPr>
        <w:jc w:val="left"/>
      </w:pPr>
      <w:r>
        <w:rPr>
          <w:rFonts w:eastAsia="宋体"/>
          <w:sz w:val="24"/>
        </w:rPr>
        <w:tab/>
        <w:t>dʒʌdʒ</w:t>
      </w:r>
    </w:p>
    <w:p>
      <w:pPr>
        <w:jc w:val="left"/>
      </w:pPr>
      <w:r>
        <w:rPr>
          <w:rFonts w:eastAsia="宋体"/>
          <w:sz w:val="24"/>
        </w:rPr>
        <w:tab/>
        <w:t>n. 法官，审判官；裁判员，评判员；鉴定人，行家；士师（古犹太人领袖称谓）</w:t>
      </w:r>
    </w:p>
    <w:p>
      <w:pPr>
        <w:jc w:val="left"/>
      </w:pPr>
      <w:r>
        <w:rPr>
          <w:rFonts w:eastAsia="宋体"/>
          <w:sz w:val="24"/>
        </w:rPr>
        <w:tab/>
        <w:t>v. 判断，认为；裁判，评判；估计，估算（数量、距离、尺寸等）；批评，指责；审判，审理</w:t>
      </w:r>
    </w:p>
    <w:p>
      <w:pPr>
        <w:jc w:val="left"/>
      </w:pPr>
      <w:r>
        <w:rPr>
          <w:rFonts w:eastAsia="宋体"/>
          <w:sz w:val="24"/>
        </w:rPr>
        <w:tab/>
        <w:t xml:space="preserve"> 【名】 （Judge）（英、美、爱）贾奇（人名）</w:t>
      </w:r>
    </w:p>
    <w:p>
      <w:pPr>
        <w:jc w:val="left"/>
      </w:pPr>
      <w:r>
        <w:rPr>
          <w:rFonts w:eastAsia="宋体"/>
          <w:sz w:val="20"/>
        </w:rPr>
        <w:tab/>
        <w:t>judge 法官，审判员，判断，审判 来自古法语jugier,判断，审判，来自拉丁语iudicare,判断，审判，来自ius,正义，公理，法律，词源同just,justice,dicere,说，词源同dictate,diction.即依法进行判断，审理和裁决。引申词义法官，审判员。拼写比较bridge,edge,lodge.</w:t>
      </w:r>
    </w:p>
    <w:p>
      <w:pPr>
        <w:jc w:val="left"/>
      </w:pPr>
      <w:r>
        <w:rPr>
          <w:rFonts w:eastAsia="宋体"/>
          <w:sz w:val="20"/>
        </w:rPr>
        <w:tab/>
        <w:t xml:space="preserve">judge 审判员，法官；评判员，裁判员 来源于拉丁语judex, judicis, n(判决),其原义是“说法律”,由jus(法律)和-dic-(说)复合而成。  </w:t>
        <w:br/>
        <w:t xml:space="preserve"> -judic-法律,公正 → judge</w:t>
      </w:r>
    </w:p>
    <w:p>
      <w:pPr>
        <w:jc w:val="left"/>
      </w:pPr>
      <w:r>
        <w:rPr>
          <w:rFonts w:eastAsia="宋体"/>
          <w:b/>
          <w:sz w:val="32"/>
        </w:rPr>
        <w:t>urge</w:t>
      </w:r>
    </w:p>
    <w:p>
      <w:pPr>
        <w:jc w:val="left"/>
      </w:pPr>
      <w:r>
        <w:rPr>
          <w:rFonts w:eastAsia="宋体"/>
          <w:sz w:val="24"/>
        </w:rPr>
        <w:tab/>
        <w:t>ɜːrdʒ</w:t>
      </w:r>
    </w:p>
    <w:p>
      <w:pPr>
        <w:jc w:val="left"/>
      </w:pPr>
      <w:r>
        <w:rPr>
          <w:rFonts w:eastAsia="宋体"/>
          <w:sz w:val="24"/>
        </w:rPr>
        <w:tab/>
        <w:t>v. 敦促，催促，力劝；竭力主张，强烈要求；驱赶，鞭策；鼓励，激励（~ sb. on）</w:t>
      </w:r>
    </w:p>
    <w:p>
      <w:pPr>
        <w:jc w:val="left"/>
      </w:pPr>
      <w:r>
        <w:rPr>
          <w:rFonts w:eastAsia="宋体"/>
          <w:sz w:val="24"/>
        </w:rPr>
        <w:tab/>
        <w:t>n. 强烈的欲望，冲动；推动力</w:t>
      </w:r>
    </w:p>
    <w:p>
      <w:pPr>
        <w:jc w:val="left"/>
      </w:pPr>
      <w:r>
        <w:rPr>
          <w:rFonts w:eastAsia="宋体"/>
          <w:sz w:val="20"/>
        </w:rPr>
        <w:tab/>
        <w:t xml:space="preserve">urge 催促；力劝，力陈；强烈希望；鼓励，促进 来源于拉丁语动词urgere(推,压,驱动)。  </w:t>
        <w:br/>
        <w:t xml:space="preserve"> 同源词： urgency, urgent</w:t>
      </w:r>
    </w:p>
    <w:p>
      <w:pPr>
        <w:jc w:val="left"/>
      </w:pPr>
      <w:r>
        <w:rPr>
          <w:rFonts w:eastAsia="宋体"/>
          <w:sz w:val="20"/>
        </w:rPr>
        <w:tab/>
        <w:t>urge 催促 来自 PIE*wreg,推，驱动，词源同 wreak,wrack.</w:t>
      </w:r>
    </w:p>
    <w:p>
      <w:pPr>
        <w:jc w:val="left"/>
      </w:pPr>
      <w:r>
        <w:rPr>
          <w:rFonts w:eastAsia="宋体"/>
          <w:b/>
          <w:sz w:val="32"/>
        </w:rPr>
        <w:t>disappointing</w:t>
      </w:r>
    </w:p>
    <w:p>
      <w:pPr>
        <w:jc w:val="left"/>
      </w:pPr>
      <w:r>
        <w:rPr>
          <w:rFonts w:eastAsia="宋体"/>
          <w:sz w:val="24"/>
        </w:rPr>
        <w:tab/>
        <w:t>ˌdɪsəˈpɔɪntɪŋ</w:t>
      </w:r>
    </w:p>
    <w:p>
      <w:pPr>
        <w:jc w:val="left"/>
      </w:pPr>
      <w:r>
        <w:rPr>
          <w:rFonts w:eastAsia="宋体"/>
          <w:sz w:val="24"/>
        </w:rPr>
        <w:tab/>
        <w:t>adj. 令人失望的，令人扫兴的</w:t>
      </w:r>
    </w:p>
    <w:p>
      <w:pPr>
        <w:jc w:val="left"/>
      </w:pPr>
      <w:r>
        <w:rPr>
          <w:rFonts w:eastAsia="宋体"/>
          <w:sz w:val="24"/>
        </w:rPr>
        <w:tab/>
        <w:t>v. （使）失望（disappoint 的现在分词形式）</w:t>
      </w:r>
    </w:p>
    <w:p>
      <w:pPr>
        <w:jc w:val="left"/>
      </w:pPr>
      <w:r>
        <w:rPr>
          <w:rFonts w:eastAsia="宋体"/>
          <w:b/>
          <w:sz w:val="32"/>
        </w:rPr>
        <w:t>pleasant</w:t>
      </w:r>
    </w:p>
    <w:p>
      <w:pPr>
        <w:jc w:val="left"/>
      </w:pPr>
      <w:r>
        <w:rPr>
          <w:rFonts w:eastAsia="宋体"/>
          <w:sz w:val="24"/>
        </w:rPr>
        <w:tab/>
        <w:t>ˈplez(ə)nt</w:t>
      </w:r>
    </w:p>
    <w:p>
      <w:pPr>
        <w:jc w:val="left"/>
      </w:pPr>
      <w:r>
        <w:rPr>
          <w:rFonts w:eastAsia="宋体"/>
          <w:sz w:val="24"/>
        </w:rPr>
        <w:tab/>
        <w:t>adj. 令人愉快的，惬意的；礼貌而友善的，和蔼可亲的</w:t>
      </w:r>
    </w:p>
    <w:p>
      <w:pPr>
        <w:jc w:val="left"/>
      </w:pPr>
      <w:r>
        <w:rPr>
          <w:rFonts w:eastAsia="宋体"/>
          <w:sz w:val="24"/>
        </w:rPr>
        <w:tab/>
        <w:t xml:space="preserve"> 【名】 （Pleasant）（英）普莱曾特（人名）</w:t>
      </w:r>
    </w:p>
    <w:p>
      <w:pPr>
        <w:jc w:val="left"/>
      </w:pPr>
      <w:r>
        <w:rPr>
          <w:rFonts w:eastAsia="宋体"/>
          <w:sz w:val="20"/>
        </w:rPr>
        <w:tab/>
        <w:t>pleasant 愉快的，快乐的，舒适的 词根词缀： pleas(= -plac- )高兴,安慰 + -ant形容词词尾</w:t>
      </w:r>
    </w:p>
    <w:p>
      <w:pPr>
        <w:jc w:val="left"/>
      </w:pPr>
      <w:r>
        <w:rPr>
          <w:rFonts w:eastAsia="宋体"/>
          <w:sz w:val="20"/>
        </w:rPr>
        <w:tab/>
        <w:t>pleasant 愉悦的，高兴的 来自please,请，使愉悦。</w:t>
      </w:r>
    </w:p>
    <w:p>
      <w:pPr>
        <w:jc w:val="left"/>
      </w:pPr>
      <w:r>
        <w:rPr>
          <w:rFonts w:eastAsia="宋体"/>
          <w:b/>
          <w:sz w:val="32"/>
        </w:rPr>
        <w:t>sympathy</w:t>
      </w:r>
    </w:p>
    <w:p>
      <w:pPr>
        <w:jc w:val="left"/>
      </w:pPr>
      <w:r>
        <w:rPr>
          <w:rFonts w:eastAsia="宋体"/>
          <w:sz w:val="24"/>
        </w:rPr>
        <w:tab/>
        <w:t>ˈsɪmpəθi</w:t>
      </w:r>
    </w:p>
    <w:p>
      <w:pPr>
        <w:jc w:val="left"/>
      </w:pPr>
      <w:r>
        <w:rPr>
          <w:rFonts w:eastAsia="宋体"/>
          <w:sz w:val="24"/>
        </w:rPr>
        <w:tab/>
        <w:t>n. 同情（心），理解；赞同，支持；（与某人的）同感，共鸣；和应</w:t>
      </w:r>
    </w:p>
    <w:p>
      <w:pPr>
        <w:jc w:val="left"/>
      </w:pPr>
      <w:r>
        <w:rPr>
          <w:rFonts w:eastAsia="宋体"/>
          <w:sz w:val="20"/>
        </w:rPr>
        <w:tab/>
        <w:t>sympathy 同情，同情心；赞同 词根词缀： sym-共同 + -path-痛苦 + -y名词词尾</w:t>
      </w:r>
    </w:p>
    <w:p>
      <w:pPr>
        <w:jc w:val="left"/>
      </w:pPr>
      <w:r>
        <w:rPr>
          <w:rFonts w:eastAsia="宋体"/>
          <w:sz w:val="20"/>
        </w:rPr>
        <w:tab/>
        <w:t>sympathy 同情，同感 sym-,一起，一致，-path,感觉，词源同 antipathy,empathy.</w:t>
      </w:r>
    </w:p>
    <w:p>
      <w:pPr>
        <w:jc w:val="left"/>
      </w:pPr>
      <w:r>
        <w:rPr>
          <w:rFonts w:eastAsia="宋体"/>
          <w:b/>
          <w:sz w:val="32"/>
        </w:rPr>
        <w:t>rent</w:t>
      </w:r>
    </w:p>
    <w:p>
      <w:pPr>
        <w:jc w:val="left"/>
      </w:pPr>
      <w:r>
        <w:rPr>
          <w:rFonts w:eastAsia="宋体"/>
          <w:sz w:val="24"/>
        </w:rPr>
        <w:tab/>
        <w:t>rent</w:t>
      </w:r>
    </w:p>
    <w:p>
      <w:pPr>
        <w:jc w:val="left"/>
      </w:pPr>
      <w:r>
        <w:rPr>
          <w:rFonts w:eastAsia="宋体"/>
          <w:sz w:val="24"/>
        </w:rPr>
        <w:tab/>
        <w:t>n. 租金，租用费；（布等上面的）破洞，裂口</w:t>
      </w:r>
    </w:p>
    <w:p>
      <w:pPr>
        <w:jc w:val="left"/>
      </w:pPr>
      <w:r>
        <w:rPr>
          <w:rFonts w:eastAsia="宋体"/>
          <w:sz w:val="24"/>
        </w:rPr>
        <w:tab/>
        <w:t>vt. 租用，租借；出租，将……租给； 可租用，租金为</w:t>
      </w:r>
    </w:p>
    <w:p>
      <w:pPr>
        <w:jc w:val="left"/>
      </w:pPr>
      <w:r>
        <w:rPr>
          <w:rFonts w:eastAsia="宋体"/>
          <w:sz w:val="24"/>
        </w:rPr>
        <w:tab/>
        <w:t>v. 撕裂，扯碎；（声音）响彻，刺破；&lt;文&gt;使心碎（rend 的过去式和过去分词形式）</w:t>
      </w:r>
    </w:p>
    <w:p>
      <w:pPr>
        <w:jc w:val="left"/>
      </w:pPr>
      <w:r>
        <w:rPr>
          <w:rFonts w:eastAsia="宋体"/>
          <w:sz w:val="24"/>
        </w:rPr>
        <w:tab/>
        <w:t xml:space="preserve"> 【名】  （Rent）（瑞典）伦特（人名）</w:t>
      </w:r>
    </w:p>
    <w:p>
      <w:pPr>
        <w:jc w:val="left"/>
      </w:pPr>
      <w:r>
        <w:rPr>
          <w:rFonts w:eastAsia="宋体"/>
          <w:sz w:val="20"/>
        </w:rPr>
        <w:tab/>
        <w:t xml:space="preserve">rent 租，租赁 作“租借”时,来源于通俗拉丁语动词rendere(归还,后退)的阴性过去分词的名词用法rendita,经古法语rente派生了英语rent。作“裂缝”时,来源于古英语rendan。  </w:t>
        <w:br/>
        <w:t xml:space="preserve"> 同源词：render, surrender</w:t>
      </w:r>
    </w:p>
    <w:p>
      <w:pPr>
        <w:jc w:val="left"/>
      </w:pPr>
      <w:r>
        <w:rPr>
          <w:rFonts w:eastAsia="宋体"/>
          <w:sz w:val="20"/>
        </w:rPr>
        <w:tab/>
        <w:t>rent 租金 来自古法语 rente,应付款，利润，收入，来自俗拉丁语*rendere,给予，给回，词源同 render. 引申词义租金。</w:t>
      </w:r>
    </w:p>
    <w:p>
      <w:pPr>
        <w:jc w:val="left"/>
      </w:pPr>
      <w:r>
        <w:rPr>
          <w:rFonts w:eastAsia="宋体"/>
          <w:b/>
          <w:sz w:val="32"/>
        </w:rPr>
        <w:t>far more</w:t>
      </w:r>
    </w:p>
    <w:p>
      <w:pPr>
        <w:jc w:val="left"/>
      </w:pPr>
      <w:r>
        <w:rPr>
          <w:rFonts w:eastAsia="宋体"/>
          <w:sz w:val="24"/>
        </w:rPr>
        <w:tab/>
      </w:r>
    </w:p>
    <w:p>
      <w:pPr>
        <w:jc w:val="left"/>
      </w:pPr>
      <w:r>
        <w:rPr>
          <w:rFonts w:eastAsia="宋体"/>
          <w:sz w:val="24"/>
        </w:rPr>
        <w:tab/>
        <w:t xml:space="preserve"> 更多的，远远超过：表示数量或程度远远超过某个标准或预期。</w:t>
      </w:r>
    </w:p>
    <w:p>
      <w:pPr>
        <w:jc w:val="left"/>
      </w:pPr>
      <w:r>
        <w:rPr>
          <w:rFonts w:eastAsia="宋体"/>
          <w:b/>
          <w:sz w:val="32"/>
        </w:rPr>
        <w:t>sprawl</w:t>
      </w:r>
    </w:p>
    <w:p>
      <w:pPr>
        <w:jc w:val="left"/>
      </w:pPr>
      <w:r>
        <w:rPr>
          <w:rFonts w:eastAsia="宋体"/>
          <w:sz w:val="24"/>
        </w:rPr>
        <w:tab/>
        <w:t>sprɔːl</w:t>
      </w:r>
    </w:p>
    <w:p>
      <w:pPr>
        <w:jc w:val="left"/>
      </w:pPr>
      <w:r>
        <w:rPr>
          <w:rFonts w:eastAsia="宋体"/>
          <w:sz w:val="24"/>
        </w:rPr>
        <w:tab/>
        <w:t>v. 伸开四肢坐（或躺）；蔓延</w:t>
      </w:r>
    </w:p>
    <w:p>
      <w:pPr>
        <w:jc w:val="left"/>
      </w:pPr>
      <w:r>
        <w:rPr>
          <w:rFonts w:eastAsia="宋体"/>
          <w:sz w:val="24"/>
        </w:rPr>
        <w:tab/>
        <w:t>n. （城市）杂乱无序拓展的地区；四肢摊开的姿势；随意扩展，蔓延物</w:t>
      </w:r>
    </w:p>
    <w:p>
      <w:pPr>
        <w:jc w:val="left"/>
      </w:pPr>
      <w:r>
        <w:rPr>
          <w:rFonts w:eastAsia="宋体"/>
          <w:sz w:val="20"/>
        </w:rPr>
        <w:tab/>
        <w:t>sprawl 展开，蔓延，杂乱的扩张 可能最终来自 PIE*sper,播洒，散播，展开，词源同 spark,spread.引申词义蔓延，杂乱的扩张。 拼写受 crawl 影响。</w:t>
      </w:r>
    </w:p>
    <w:p>
      <w:pPr>
        <w:jc w:val="left"/>
      </w:pPr>
      <w:r>
        <w:rPr>
          <w:rFonts w:eastAsia="宋体"/>
          <w:b/>
          <w:sz w:val="32"/>
        </w:rPr>
        <w:t>suppression</w:t>
      </w:r>
    </w:p>
    <w:p>
      <w:pPr>
        <w:jc w:val="left"/>
      </w:pPr>
      <w:r>
        <w:rPr>
          <w:rFonts w:eastAsia="宋体"/>
          <w:sz w:val="24"/>
        </w:rPr>
        <w:tab/>
        <w:t>səˈpreʃ(ə)n</w:t>
      </w:r>
    </w:p>
    <w:p>
      <w:pPr>
        <w:jc w:val="left"/>
      </w:pPr>
      <w:r>
        <w:rPr>
          <w:rFonts w:eastAsia="宋体"/>
          <w:sz w:val="24"/>
        </w:rPr>
        <w:tab/>
        <w:t>n. 镇压，压制；（医）（排泄或分泌物的）流出阻滞；（生）抑制；（遗传）抑制；（心理）压抑；（心理分析）自觉抑制；（电干扰的）消除</w:t>
      </w:r>
    </w:p>
    <w:p>
      <w:pPr>
        <w:jc w:val="left"/>
      </w:pPr>
      <w:r>
        <w:rPr>
          <w:rFonts w:eastAsia="宋体"/>
          <w:sz w:val="20"/>
        </w:rPr>
        <w:tab/>
        <w:t>suppression 镇压，压制 suppress,镇压，压制，-ion,名词后缀。</w:t>
      </w:r>
    </w:p>
    <w:p>
      <w:pPr>
        <w:jc w:val="left"/>
      </w:pPr>
      <w:r>
        <w:rPr>
          <w:rFonts w:eastAsia="宋体"/>
          <w:b/>
          <w:sz w:val="32"/>
        </w:rPr>
        <w:t>origin</w:t>
      </w:r>
    </w:p>
    <w:p>
      <w:pPr>
        <w:jc w:val="left"/>
      </w:pPr>
      <w:r>
        <w:rPr>
          <w:rFonts w:eastAsia="宋体"/>
          <w:sz w:val="24"/>
        </w:rPr>
        <w:tab/>
        <w:t>ˈɔːrɪdʒɪn</w:t>
      </w:r>
    </w:p>
    <w:p>
      <w:pPr>
        <w:jc w:val="left"/>
      </w:pPr>
      <w:r>
        <w:rPr>
          <w:rFonts w:eastAsia="宋体"/>
          <w:sz w:val="24"/>
        </w:rPr>
        <w:tab/>
        <w:t>n. 起源，起因；出身，血统；（原）产地；肌肉起端；神经（或血管）起端；（数）原点</w:t>
      </w:r>
    </w:p>
    <w:p>
      <w:pPr>
        <w:jc w:val="left"/>
      </w:pPr>
      <w:r>
        <w:rPr>
          <w:rFonts w:eastAsia="宋体"/>
          <w:sz w:val="20"/>
        </w:rPr>
        <w:tab/>
        <w:t>origin 起源，发源 来自拉丁语origo,升起，上升，来自oriri,升起，出现，来自PIE*ergh,升起，上升，词源同orient,orogeny.引申词义起源，发源。</w:t>
      </w:r>
    </w:p>
    <w:p>
      <w:pPr>
        <w:jc w:val="left"/>
      </w:pPr>
      <w:r>
        <w:rPr>
          <w:rFonts w:eastAsia="宋体"/>
          <w:b/>
          <w:sz w:val="32"/>
        </w:rPr>
        <w:t>conventional</w:t>
      </w:r>
    </w:p>
    <w:p>
      <w:pPr>
        <w:jc w:val="left"/>
      </w:pPr>
      <w:r>
        <w:rPr>
          <w:rFonts w:eastAsia="宋体"/>
          <w:sz w:val="24"/>
        </w:rPr>
        <w:tab/>
        <w:t>kənˈvenʃən(ə)l</w:t>
      </w:r>
    </w:p>
    <w:p>
      <w:pPr>
        <w:jc w:val="left"/>
      </w:pPr>
      <w:r>
        <w:rPr>
          <w:rFonts w:eastAsia="宋体"/>
          <w:sz w:val="24"/>
        </w:rPr>
        <w:tab/>
        <w:t>adj. 依照惯例的，遵循习俗的；老一套的，习惯的；（武器等）常规的，非核的</w:t>
      </w:r>
    </w:p>
    <w:p>
      <w:pPr>
        <w:jc w:val="left"/>
      </w:pPr>
      <w:r>
        <w:rPr>
          <w:rFonts w:eastAsia="宋体"/>
          <w:sz w:val="20"/>
        </w:rPr>
        <w:tab/>
        <w:t>conventional 常规的，传统的；按习惯办事的，陈旧的；约定的；会议的 词根词缀： con-共同 + -vent-来 + -ion名词词尾 + -al形容词词尾</w:t>
      </w:r>
    </w:p>
    <w:p>
      <w:pPr>
        <w:jc w:val="left"/>
      </w:pPr>
      <w:r>
        <w:rPr>
          <w:rFonts w:eastAsia="宋体"/>
          <w:b/>
          <w:sz w:val="32"/>
        </w:rPr>
        <w:t>evacuation</w:t>
      </w:r>
    </w:p>
    <w:p>
      <w:pPr>
        <w:jc w:val="left"/>
      </w:pPr>
      <w:r>
        <w:rPr>
          <w:rFonts w:eastAsia="宋体"/>
          <w:sz w:val="24"/>
        </w:rPr>
        <w:tab/>
        <w:t>ɪˌvækjuˈeɪʃ(ə)n</w:t>
      </w:r>
    </w:p>
    <w:p>
      <w:pPr>
        <w:jc w:val="left"/>
      </w:pPr>
      <w:r>
        <w:rPr>
          <w:rFonts w:eastAsia="宋体"/>
          <w:sz w:val="24"/>
        </w:rPr>
        <w:tab/>
        <w:t>n. 撤离，疏散；（粪便等的）排泄；排空，清除</w:t>
      </w:r>
    </w:p>
    <w:p>
      <w:pPr>
        <w:jc w:val="left"/>
      </w:pPr>
      <w:r>
        <w:rPr>
          <w:rFonts w:eastAsia="宋体"/>
          <w:sz w:val="20"/>
        </w:rPr>
        <w:tab/>
        <w:t>evacuation  来自古法语evacuation, 来自后期拉丁语ēvacuātiō.</w:t>
      </w:r>
    </w:p>
    <w:p>
      <w:pPr>
        <w:jc w:val="left"/>
      </w:pPr>
      <w:r>
        <w:rPr>
          <w:rFonts w:eastAsia="宋体"/>
          <w:b/>
          <w:sz w:val="32"/>
        </w:rPr>
        <w:t>endure</w:t>
      </w:r>
    </w:p>
    <w:p>
      <w:pPr>
        <w:jc w:val="left"/>
      </w:pPr>
      <w:r>
        <w:rPr>
          <w:rFonts w:eastAsia="宋体"/>
          <w:sz w:val="24"/>
        </w:rPr>
        <w:tab/>
        <w:t>ɪnˈdʊr</w:t>
      </w:r>
    </w:p>
    <w:p>
      <w:pPr>
        <w:jc w:val="left"/>
      </w:pPr>
      <w:r>
        <w:rPr>
          <w:rFonts w:eastAsia="宋体"/>
          <w:sz w:val="24"/>
        </w:rPr>
        <w:tab/>
        <w:t>v. 持续存在，持久；忍受，忍耐</w:t>
      </w:r>
    </w:p>
    <w:p>
      <w:pPr>
        <w:jc w:val="left"/>
      </w:pPr>
      <w:r>
        <w:rPr>
          <w:rFonts w:eastAsia="宋体"/>
          <w:sz w:val="20"/>
        </w:rPr>
        <w:tab/>
        <w:t>endure 忍耐 en-, 进入，使。-dur, 硬，坚持，词源同during, true, tree.</w:t>
      </w:r>
    </w:p>
    <w:p>
      <w:pPr>
        <w:jc w:val="left"/>
      </w:pPr>
      <w:r>
        <w:rPr>
          <w:rFonts w:eastAsia="宋体"/>
          <w:sz w:val="20"/>
        </w:rPr>
        <w:tab/>
        <w:t>endure 持久，持续；忍受，忍耐 词根词缀： en-使… + -dur-持久</w:t>
      </w:r>
    </w:p>
    <w:p>
      <w:pPr>
        <w:jc w:val="left"/>
      </w:pPr>
      <w:r>
        <w:rPr>
          <w:rFonts w:eastAsia="宋体"/>
          <w:b/>
          <w:sz w:val="32"/>
        </w:rPr>
        <w:t>wove</w:t>
      </w:r>
    </w:p>
    <w:p>
      <w:pPr>
        <w:jc w:val="left"/>
      </w:pPr>
      <w:r>
        <w:rPr>
          <w:rFonts w:eastAsia="宋体"/>
          <w:sz w:val="24"/>
        </w:rPr>
        <w:tab/>
        <w:t>woʊv</w:t>
      </w:r>
    </w:p>
    <w:p>
      <w:pPr>
        <w:jc w:val="left"/>
      </w:pPr>
      <w:r>
        <w:rPr>
          <w:rFonts w:eastAsia="宋体"/>
          <w:sz w:val="24"/>
        </w:rPr>
        <w:tab/>
        <w:t>v. （用手或机器）编，织；把（线）编成（织物）；（用织布机）纺织；编制（篮、篓、花环）；编排（故事或式样）；迂回穿行；（驾机）绕飞；（马）不断左右摇晃头部和前身（weave 的过去式）</w:t>
      </w:r>
    </w:p>
    <w:p>
      <w:pPr>
        <w:jc w:val="left"/>
      </w:pPr>
      <w:r>
        <w:rPr>
          <w:rFonts w:eastAsia="宋体"/>
          <w:b/>
          <w:sz w:val="32"/>
        </w:rPr>
        <w:t>commercialise</w:t>
      </w:r>
    </w:p>
    <w:p>
      <w:pPr>
        <w:jc w:val="left"/>
      </w:pPr>
      <w:r>
        <w:rPr>
          <w:rFonts w:eastAsia="宋体"/>
          <w:sz w:val="24"/>
        </w:rPr>
        <w:tab/>
      </w:r>
    </w:p>
    <w:p>
      <w:pPr>
        <w:jc w:val="left"/>
      </w:pPr>
      <w:r>
        <w:rPr>
          <w:rFonts w:eastAsia="宋体"/>
          <w:sz w:val="24"/>
        </w:rPr>
        <w:tab/>
        <w:t xml:space="preserve"> 使商品化</w:t>
      </w:r>
    </w:p>
    <w:p>
      <w:pPr>
        <w:jc w:val="left"/>
      </w:pPr>
      <w:r>
        <w:rPr>
          <w:rFonts w:eastAsia="宋体"/>
          <w:sz w:val="24"/>
        </w:rPr>
        <w:tab/>
        <w:t xml:space="preserve"> 靠……赚钱</w:t>
      </w:r>
    </w:p>
    <w:p>
      <w:pPr>
        <w:jc w:val="left"/>
      </w:pPr>
      <w:r>
        <w:rPr>
          <w:rFonts w:eastAsia="宋体"/>
          <w:sz w:val="24"/>
        </w:rPr>
        <w:tab/>
        <w:t xml:space="preserve"> 使商业化</w:t>
      </w:r>
    </w:p>
    <w:p>
      <w:pPr>
        <w:jc w:val="left"/>
      </w:pPr>
      <w:r>
        <w:rPr>
          <w:rFonts w:eastAsia="宋体"/>
          <w:b/>
          <w:sz w:val="32"/>
        </w:rPr>
        <w:t>struct</w:t>
      </w:r>
    </w:p>
    <w:p>
      <w:pPr>
        <w:jc w:val="left"/>
      </w:pPr>
      <w:r>
        <w:rPr>
          <w:rFonts w:eastAsia="宋体"/>
          <w:sz w:val="24"/>
        </w:rPr>
        <w:tab/>
      </w:r>
    </w:p>
    <w:p>
      <w:pPr>
        <w:jc w:val="left"/>
      </w:pPr>
      <w:r>
        <w:rPr>
          <w:rFonts w:eastAsia="宋体"/>
          <w:sz w:val="24"/>
        </w:rPr>
        <w:tab/>
        <w:t>n. 结构；结构体；创建构架数组</w:t>
      </w:r>
    </w:p>
    <w:p>
      <w:pPr>
        <w:jc w:val="left"/>
      </w:pPr>
      <w:r>
        <w:rPr>
          <w:rFonts w:eastAsia="宋体"/>
          <w:b/>
          <w:sz w:val="32"/>
        </w:rPr>
        <w:t>instantaneously</w:t>
      </w:r>
    </w:p>
    <w:p>
      <w:pPr>
        <w:jc w:val="left"/>
      </w:pPr>
      <w:r>
        <w:rPr>
          <w:rFonts w:eastAsia="宋体"/>
          <w:sz w:val="24"/>
        </w:rPr>
        <w:tab/>
        <w:t>ˌɪnstənˈteɪniəsli</w:t>
      </w:r>
    </w:p>
    <w:p>
      <w:pPr>
        <w:jc w:val="left"/>
      </w:pPr>
      <w:r>
        <w:rPr>
          <w:rFonts w:eastAsia="宋体"/>
          <w:sz w:val="24"/>
        </w:rPr>
        <w:tab/>
        <w:t>adv. 即刻；突如其来地</w:t>
      </w:r>
    </w:p>
    <w:p>
      <w:pPr>
        <w:jc w:val="left"/>
      </w:pPr>
      <w:r>
        <w:rPr>
          <w:rFonts w:eastAsia="宋体"/>
          <w:b/>
          <w:sz w:val="32"/>
        </w:rPr>
        <w:t>volunteer</w:t>
      </w:r>
    </w:p>
    <w:p>
      <w:pPr>
        <w:jc w:val="left"/>
      </w:pPr>
      <w:r>
        <w:rPr>
          <w:rFonts w:eastAsia="宋体"/>
          <w:sz w:val="24"/>
        </w:rPr>
        <w:tab/>
        <w:t>ˌvɑːlənˈtɪr</w:t>
      </w:r>
    </w:p>
    <w:p>
      <w:pPr>
        <w:jc w:val="left"/>
      </w:pPr>
      <w:r>
        <w:rPr>
          <w:rFonts w:eastAsia="宋体"/>
          <w:sz w:val="24"/>
        </w:rPr>
        <w:tab/>
        <w:t>n. 志愿者，义务工作者；自告奋勇者，主动做某事的人；志愿兵，义勇兵；自生植物；&lt;法律&gt;无因受益人</w:t>
      </w:r>
    </w:p>
    <w:p>
      <w:pPr>
        <w:jc w:val="left"/>
      </w:pPr>
      <w:r>
        <w:rPr>
          <w:rFonts w:eastAsia="宋体"/>
          <w:sz w:val="24"/>
        </w:rPr>
        <w:tab/>
        <w:t>v. 自愿做，义务做，无偿做；志愿服役，志愿参军；主动提供（信息），主动说出（或建议）；自作主张地说，（未经当事人同意）举荐</w:t>
      </w:r>
    </w:p>
    <w:p>
      <w:pPr>
        <w:jc w:val="left"/>
      </w:pPr>
      <w:r>
        <w:rPr>
          <w:rFonts w:eastAsia="宋体"/>
          <w:sz w:val="24"/>
        </w:rPr>
        <w:tab/>
        <w:t>adj. 志愿（者）的</w:t>
      </w:r>
    </w:p>
    <w:p>
      <w:pPr>
        <w:jc w:val="left"/>
      </w:pPr>
      <w:r>
        <w:rPr>
          <w:rFonts w:eastAsia="宋体"/>
          <w:b/>
          <w:sz w:val="32"/>
        </w:rPr>
        <w:t>pirate</w:t>
      </w:r>
    </w:p>
    <w:p>
      <w:pPr>
        <w:jc w:val="left"/>
      </w:pPr>
      <w:r>
        <w:rPr>
          <w:rFonts w:eastAsia="宋体"/>
          <w:sz w:val="24"/>
        </w:rPr>
        <w:tab/>
        <w:t>ˈpaɪrət</w:t>
      </w:r>
    </w:p>
    <w:p>
      <w:pPr>
        <w:jc w:val="left"/>
      </w:pPr>
      <w:r>
        <w:rPr>
          <w:rFonts w:eastAsia="宋体"/>
          <w:sz w:val="24"/>
        </w:rPr>
        <w:tab/>
        <w:t>n. 海盗，海上劫掠者；盗版者，侵犯专利权者；非法制作电视或广播节目的人（或组织）；道德败坏者，违法者</w:t>
      </w:r>
    </w:p>
    <w:p>
      <w:pPr>
        <w:jc w:val="left"/>
      </w:pPr>
      <w:r>
        <w:rPr>
          <w:rFonts w:eastAsia="宋体"/>
          <w:sz w:val="24"/>
        </w:rPr>
        <w:tab/>
        <w:t>v. 盗印，窃用；劫掠（船只）；&lt;旧&gt;劫掠（船只）</w:t>
      </w:r>
    </w:p>
    <w:p>
      <w:pPr>
        <w:jc w:val="left"/>
      </w:pPr>
      <w:r>
        <w:rPr>
          <w:rFonts w:eastAsia="宋体"/>
          <w:sz w:val="24"/>
        </w:rPr>
        <w:tab/>
        <w:t>adj. 盗版的</w:t>
      </w:r>
    </w:p>
    <w:p>
      <w:pPr>
        <w:jc w:val="left"/>
      </w:pPr>
      <w:r>
        <w:rPr>
          <w:rFonts w:eastAsia="宋体"/>
          <w:sz w:val="20"/>
        </w:rPr>
        <w:tab/>
        <w:t>pirate 海盗 来自拉丁语pirata,水手，海盗，冒险者，来自希腊语peiran,尝试，攻击，来自PIE*per,向前，尝试，词源同forth,expert,peril.</w:t>
      </w:r>
    </w:p>
    <w:p>
      <w:pPr>
        <w:jc w:val="left"/>
      </w:pPr>
      <w:r>
        <w:rPr>
          <w:rFonts w:eastAsia="宋体"/>
          <w:b/>
          <w:sz w:val="32"/>
        </w:rPr>
        <w:t>mare</w:t>
      </w:r>
    </w:p>
    <w:p>
      <w:pPr>
        <w:jc w:val="left"/>
      </w:pPr>
      <w:r>
        <w:rPr>
          <w:rFonts w:eastAsia="宋体"/>
          <w:sz w:val="24"/>
        </w:rPr>
        <w:tab/>
        <w:t>mer</w:t>
      </w:r>
    </w:p>
    <w:p>
      <w:pPr>
        <w:jc w:val="left"/>
      </w:pPr>
      <w:r>
        <w:rPr>
          <w:rFonts w:eastAsia="宋体"/>
          <w:sz w:val="24"/>
        </w:rPr>
        <w:tab/>
        <w:t>n. 母马，母驴；&lt;英，非正式&gt;梦魇，噩梦；（天文）海（月球表面的玄武岩平原）；&lt;英，非正式&gt;女人（贬）</w:t>
      </w:r>
    </w:p>
    <w:p>
      <w:pPr>
        <w:jc w:val="left"/>
      </w:pPr>
      <w:r>
        <w:rPr>
          <w:rFonts w:eastAsia="宋体"/>
          <w:sz w:val="24"/>
        </w:rPr>
        <w:tab/>
        <w:t xml:space="preserve"> 【名】 （Mare）（意、芬、罗、波、塞）马蕾（女名），马雷，（俄）玛勒，（英）梅尔（人名）</w:t>
      </w:r>
    </w:p>
    <w:p>
      <w:pPr>
        <w:jc w:val="left"/>
      </w:pPr>
      <w:r>
        <w:rPr>
          <w:rFonts w:eastAsia="宋体"/>
          <w:sz w:val="20"/>
        </w:rPr>
        <w:tab/>
        <w:t>mare 母马，母驴 来自古英语mere,来自mearh的阴性格，来自Proto-Germanic*markhjon,来自PIE*mark,马。部分学者认为该词来自古高卢词源，也有部分学者认为该词最终来自汉藏语系，即ma,马。</w:t>
      </w:r>
    </w:p>
    <w:p>
      <w:pPr>
        <w:jc w:val="left"/>
      </w:pPr>
      <w:r>
        <w:rPr>
          <w:rFonts w:eastAsia="宋体"/>
          <w:sz w:val="20"/>
        </w:rPr>
        <w:tab/>
        <w:t>mare 月海，月球表面阴暗部 缩写自lunar mare,月海，来自lunar,月亮的，mare,海，词源同marine.</w:t>
      </w:r>
    </w:p>
    <w:p>
      <w:pPr>
        <w:jc w:val="left"/>
      </w:pPr>
      <w:r>
        <w:rPr>
          <w:rFonts w:eastAsia="宋体"/>
          <w:sz w:val="20"/>
        </w:rPr>
        <w:tab/>
        <w:t>mare 夜魔，梦淫妖 来自古英语mare,魔鬼，夜魔，梦淫妖，来自Proto-Germanic*maron,妖精，来自PIE*mer,伤害，致死，词源同mortal,murder.该词现仅见于nightmare,噩梦。</w:t>
      </w:r>
    </w:p>
    <w:p>
      <w:pPr>
        <w:jc w:val="left"/>
      </w:pPr>
      <w:r>
        <w:rPr>
          <w:rFonts w:eastAsia="宋体"/>
          <w:b/>
          <w:sz w:val="32"/>
        </w:rPr>
        <w:t>colonial</w:t>
      </w:r>
    </w:p>
    <w:p>
      <w:pPr>
        <w:jc w:val="left"/>
      </w:pPr>
      <w:r>
        <w:rPr>
          <w:rFonts w:eastAsia="宋体"/>
          <w:sz w:val="24"/>
        </w:rPr>
        <w:tab/>
        <w:t>kəˈloʊniəl</w:t>
      </w:r>
    </w:p>
    <w:p>
      <w:pPr>
        <w:jc w:val="left"/>
      </w:pPr>
      <w:r>
        <w:rPr>
          <w:rFonts w:eastAsia="宋体"/>
          <w:sz w:val="24"/>
        </w:rPr>
        <w:tab/>
        <w:t>adj. 殖民地的，殖民主义的；殖民地时期风格的；群体的</w:t>
      </w:r>
    </w:p>
    <w:p>
      <w:pPr>
        <w:jc w:val="left"/>
      </w:pPr>
      <w:r>
        <w:rPr>
          <w:rFonts w:eastAsia="宋体"/>
          <w:sz w:val="24"/>
        </w:rPr>
        <w:tab/>
        <w:t>n. （尤指来自宗主国的）殖民地居民；殖民地时期式样的房屋</w:t>
      </w:r>
    </w:p>
    <w:p>
      <w:pPr>
        <w:jc w:val="left"/>
      </w:pPr>
      <w:r>
        <w:rPr>
          <w:rFonts w:eastAsia="宋体"/>
          <w:sz w:val="20"/>
        </w:rPr>
        <w:tab/>
        <w:t>colonial 殖民的 来自colony, 殖民，聚居。</w:t>
      </w:r>
    </w:p>
    <w:p>
      <w:pPr>
        <w:jc w:val="left"/>
      </w:pPr>
      <w:r>
        <w:rPr>
          <w:rFonts w:eastAsia="宋体"/>
          <w:sz w:val="20"/>
        </w:rPr>
        <w:tab/>
        <w:t>colonial 殖民地的 词根词缀： -colon-耕种,殖民 + -ial形容词词尾</w:t>
      </w:r>
    </w:p>
    <w:p>
      <w:pPr>
        <w:jc w:val="left"/>
      </w:pPr>
      <w:r>
        <w:rPr>
          <w:rFonts w:eastAsia="宋体"/>
          <w:b/>
          <w:sz w:val="32"/>
        </w:rPr>
        <w:t>evolution</w:t>
      </w:r>
    </w:p>
    <w:p>
      <w:pPr>
        <w:jc w:val="left"/>
      </w:pPr>
      <w:r>
        <w:rPr>
          <w:rFonts w:eastAsia="宋体"/>
          <w:sz w:val="24"/>
        </w:rPr>
        <w:tab/>
        <w:t>ˌevəˈluːʃ(ə)n</w:t>
      </w:r>
    </w:p>
    <w:p>
      <w:pPr>
        <w:jc w:val="left"/>
      </w:pPr>
      <w:r>
        <w:rPr>
          <w:rFonts w:eastAsia="宋体"/>
          <w:sz w:val="24"/>
        </w:rPr>
        <w:tab/>
        <w:t>n. 进化（论）；演变，发展；（气体的）释放，（热量的）散发；队形变换，位置变换；&lt;旧&gt;开方</w:t>
      </w:r>
    </w:p>
    <w:p>
      <w:pPr>
        <w:jc w:val="left"/>
      </w:pPr>
      <w:r>
        <w:rPr>
          <w:rFonts w:eastAsia="宋体"/>
          <w:sz w:val="20"/>
        </w:rPr>
        <w:tab/>
        <w:t>evolution 进化论 来自evolve，进化。</w:t>
      </w:r>
    </w:p>
    <w:p>
      <w:pPr>
        <w:jc w:val="left"/>
      </w:pPr>
      <w:r>
        <w:rPr>
          <w:rFonts w:eastAsia="宋体"/>
          <w:sz w:val="20"/>
        </w:rPr>
        <w:tab/>
        <w:t>evolution 演变，进化 词根词缀： e-向上 + -volut-卷动 + -ion名词词尾 → 事物的发展是螺旋上升的</w:t>
      </w:r>
    </w:p>
    <w:p>
      <w:pPr>
        <w:jc w:val="left"/>
      </w:pPr>
      <w:r>
        <w:rPr>
          <w:rFonts w:eastAsia="宋体"/>
          <w:b/>
          <w:sz w:val="32"/>
        </w:rPr>
        <w:t>literal</w:t>
      </w:r>
    </w:p>
    <w:p>
      <w:pPr>
        <w:jc w:val="left"/>
      </w:pPr>
      <w:r>
        <w:rPr>
          <w:rFonts w:eastAsia="宋体"/>
          <w:sz w:val="24"/>
        </w:rPr>
        <w:tab/>
        <w:t>ˈlɪtərəl</w:t>
      </w:r>
    </w:p>
    <w:p>
      <w:pPr>
        <w:jc w:val="left"/>
      </w:pPr>
      <w:r>
        <w:rPr>
          <w:rFonts w:eastAsia="宋体"/>
          <w:sz w:val="24"/>
        </w:rPr>
        <w:tab/>
        <w:t>adj. 字面上的；逐字的；缺乏想象力的，刻板的；确切的，不夸张的；（图像）写实的；（用）字母（表示）的</w:t>
      </w:r>
    </w:p>
    <w:p>
      <w:pPr>
        <w:jc w:val="left"/>
      </w:pPr>
      <w:r>
        <w:rPr>
          <w:rFonts w:eastAsia="宋体"/>
          <w:sz w:val="24"/>
        </w:rPr>
        <w:tab/>
        <w:t>n. &lt;英&gt;误印</w:t>
      </w:r>
    </w:p>
    <w:p>
      <w:pPr>
        <w:jc w:val="left"/>
      </w:pPr>
      <w:r>
        <w:rPr>
          <w:rFonts w:eastAsia="宋体"/>
          <w:sz w:val="20"/>
        </w:rPr>
        <w:tab/>
        <w:t>literal 字面意思的 来自拉丁语litera,书写，字母，词源同letter.引申词义字面意思的。</w:t>
      </w:r>
    </w:p>
    <w:p>
      <w:pPr>
        <w:jc w:val="left"/>
      </w:pPr>
      <w:r>
        <w:rPr>
          <w:rFonts w:eastAsia="宋体"/>
          <w:sz w:val="20"/>
        </w:rPr>
        <w:tab/>
        <w:t>literal 字母的；文字的，字面的；确定的，不夸张的 词根词缀： -liter-文字,字母 + -al</w:t>
      </w:r>
    </w:p>
    <w:p>
      <w:pPr>
        <w:jc w:val="left"/>
      </w:pPr>
      <w:r>
        <w:rPr>
          <w:rFonts w:eastAsia="宋体"/>
          <w:b/>
          <w:sz w:val="32"/>
        </w:rPr>
        <w:t>rational</w:t>
      </w:r>
    </w:p>
    <w:p>
      <w:pPr>
        <w:jc w:val="left"/>
      </w:pPr>
      <w:r>
        <w:rPr>
          <w:rFonts w:eastAsia="宋体"/>
          <w:sz w:val="24"/>
        </w:rPr>
        <w:tab/>
        <w:t>ˈræʃ(ə)nəl</w:t>
      </w:r>
    </w:p>
    <w:p>
      <w:pPr>
        <w:jc w:val="left"/>
      </w:pPr>
      <w:r>
        <w:rPr>
          <w:rFonts w:eastAsia="宋体"/>
          <w:sz w:val="24"/>
        </w:rPr>
        <w:tab/>
        <w:t>adj. （想法、决定等）合理的，基于理性的；（人）理性的，理智的；富有理性的；（数）有理的，有理数的</w:t>
      </w:r>
    </w:p>
    <w:p>
      <w:pPr>
        <w:jc w:val="left"/>
      </w:pPr>
      <w:r>
        <w:rPr>
          <w:rFonts w:eastAsia="宋体"/>
          <w:sz w:val="24"/>
        </w:rPr>
        <w:tab/>
        <w:t>n. 有理数</w:t>
      </w:r>
    </w:p>
    <w:p>
      <w:pPr>
        <w:jc w:val="left"/>
      </w:pPr>
      <w:r>
        <w:rPr>
          <w:rFonts w:eastAsia="宋体"/>
          <w:sz w:val="20"/>
        </w:rPr>
        <w:tab/>
        <w:t>rational 理性的，合理的 词根词缀： -rat-计算,思考 + -ion + -al</w:t>
      </w:r>
    </w:p>
    <w:p>
      <w:pPr>
        <w:jc w:val="left"/>
      </w:pPr>
      <w:r>
        <w:rPr>
          <w:rFonts w:eastAsia="宋体"/>
          <w:sz w:val="20"/>
        </w:rPr>
        <w:tab/>
        <w:t>rational 合理的 来自拉丁语 ratio,思考，计算，部分，词源同 rate,reason.</w:t>
      </w:r>
    </w:p>
    <w:p>
      <w:pPr>
        <w:jc w:val="left"/>
      </w:pPr>
      <w:r>
        <w:rPr>
          <w:rFonts w:eastAsia="宋体"/>
          <w:b/>
          <w:sz w:val="32"/>
        </w:rPr>
        <w:t>endanger</w:t>
      </w:r>
    </w:p>
    <w:p>
      <w:pPr>
        <w:jc w:val="left"/>
      </w:pPr>
      <w:r>
        <w:rPr>
          <w:rFonts w:eastAsia="宋体"/>
          <w:sz w:val="24"/>
        </w:rPr>
        <w:tab/>
        <w:t>ɪnˈdeɪndʒər</w:t>
      </w:r>
    </w:p>
    <w:p>
      <w:pPr>
        <w:jc w:val="left"/>
      </w:pPr>
      <w:r>
        <w:rPr>
          <w:rFonts w:eastAsia="宋体"/>
          <w:sz w:val="24"/>
        </w:rPr>
        <w:tab/>
        <w:t>v. 使处于险境，危及</w:t>
      </w:r>
    </w:p>
    <w:p>
      <w:pPr>
        <w:jc w:val="left"/>
      </w:pPr>
      <w:r>
        <w:rPr>
          <w:rFonts w:eastAsia="宋体"/>
          <w:sz w:val="20"/>
        </w:rPr>
        <w:tab/>
        <w:t>endanger 危及 en-, 进入，使。danger, 危险。</w:t>
      </w:r>
    </w:p>
    <w:p>
      <w:pPr>
        <w:jc w:val="left"/>
      </w:pPr>
      <w:r>
        <w:rPr>
          <w:rFonts w:eastAsia="宋体"/>
          <w:b/>
          <w:sz w:val="32"/>
        </w:rPr>
        <w:t>sear</w:t>
      </w:r>
    </w:p>
    <w:p>
      <w:pPr>
        <w:jc w:val="left"/>
      </w:pPr>
      <w:r>
        <w:rPr>
          <w:rFonts w:eastAsia="宋体"/>
          <w:sz w:val="24"/>
        </w:rPr>
        <w:tab/>
        <w:t>sɪr</w:t>
      </w:r>
    </w:p>
    <w:p>
      <w:pPr>
        <w:jc w:val="left"/>
      </w:pPr>
      <w:r>
        <w:rPr>
          <w:rFonts w:eastAsia="宋体"/>
          <w:sz w:val="24"/>
        </w:rPr>
        <w:tab/>
        <w:t>vt. 烤焦；使……枯萎</w:t>
      </w:r>
    </w:p>
    <w:p>
      <w:pPr>
        <w:jc w:val="left"/>
      </w:pPr>
      <w:r>
        <w:rPr>
          <w:rFonts w:eastAsia="宋体"/>
          <w:sz w:val="24"/>
        </w:rPr>
        <w:tab/>
        <w:t>vi. 干枯；烧焦；凋谢</w:t>
      </w:r>
    </w:p>
    <w:p>
      <w:pPr>
        <w:jc w:val="left"/>
      </w:pPr>
      <w:r>
        <w:rPr>
          <w:rFonts w:eastAsia="宋体"/>
          <w:sz w:val="24"/>
        </w:rPr>
        <w:tab/>
        <w:t>adj. 枯萎的；烤焦的</w:t>
      </w:r>
    </w:p>
    <w:p>
      <w:pPr>
        <w:jc w:val="left"/>
      </w:pPr>
      <w:r>
        <w:rPr>
          <w:rFonts w:eastAsia="宋体"/>
          <w:sz w:val="24"/>
        </w:rPr>
        <w:tab/>
        <w:t>n. 烙印；烧焦痕迹</w:t>
      </w:r>
    </w:p>
    <w:p>
      <w:pPr>
        <w:jc w:val="left"/>
      </w:pPr>
      <w:r>
        <w:rPr>
          <w:rFonts w:eastAsia="宋体"/>
          <w:sz w:val="24"/>
        </w:rPr>
        <w:tab/>
        <w:t>n. （Sear）人名；（英）西尔</w:t>
      </w:r>
    </w:p>
    <w:p>
      <w:pPr>
        <w:jc w:val="left"/>
      </w:pPr>
      <w:r>
        <w:rPr>
          <w:rFonts w:eastAsia="宋体"/>
          <w:sz w:val="20"/>
        </w:rPr>
        <w:tab/>
        <w:t>sear 烧灼，灼伤 来自古英语 searian,使干枯，使枯萎，来自 Proto-Germanic*saurajan,使干枯，来自 PIE*saus, 干的，词源同 sere.</w:t>
      </w:r>
    </w:p>
    <w:p>
      <w:pPr>
        <w:jc w:val="left"/>
      </w:pPr>
      <w:r>
        <w:rPr>
          <w:rFonts w:eastAsia="宋体"/>
          <w:b/>
          <w:sz w:val="32"/>
        </w:rPr>
        <w:t>sharp</w:t>
      </w:r>
    </w:p>
    <w:p>
      <w:pPr>
        <w:jc w:val="left"/>
      </w:pPr>
      <w:r>
        <w:rPr>
          <w:rFonts w:eastAsia="宋体"/>
          <w:sz w:val="24"/>
        </w:rPr>
        <w:tab/>
        <w:t>ʃɑːrp</w:t>
      </w:r>
    </w:p>
    <w:p>
      <w:pPr>
        <w:jc w:val="left"/>
      </w:pPr>
      <w:r>
        <w:rPr>
          <w:rFonts w:eastAsia="宋体"/>
          <w:sz w:val="24"/>
        </w:rPr>
        <w:tab/>
        <w:t>adj. 锋利的，尖的；急转弯的；（变化）急剧的；清晰的，鲜明的；剧烈的，强烈的；（语言）尖锐的；刺耳的；聪明的，敏锐的；（味道）浓烈的，辛辣的；时髦的；（风或霜）刺骨的；狡诈的；（音）偏高（的），升半音（的）；瘦削的，不丰满的</w:t>
      </w:r>
    </w:p>
    <w:p>
      <w:pPr>
        <w:jc w:val="left"/>
      </w:pPr>
      <w:r>
        <w:rPr>
          <w:rFonts w:eastAsia="宋体"/>
          <w:sz w:val="24"/>
        </w:rPr>
        <w:tab/>
        <w:t>adv. 正点，准时；突然地，急剧地；音调偏高地</w:t>
      </w:r>
    </w:p>
    <w:p>
      <w:pPr>
        <w:jc w:val="left"/>
      </w:pPr>
      <w:r>
        <w:rPr>
          <w:rFonts w:eastAsia="宋体"/>
          <w:sz w:val="24"/>
        </w:rPr>
        <w:tab/>
        <w:t>n. 升半音，升半音号；锐利的东西；&lt;非正式&gt;骗子</w:t>
      </w:r>
    </w:p>
    <w:p>
      <w:pPr>
        <w:jc w:val="left"/>
      </w:pPr>
      <w:r>
        <w:rPr>
          <w:rFonts w:eastAsia="宋体"/>
          <w:sz w:val="24"/>
        </w:rPr>
        <w:tab/>
        <w:t>v. &lt;美&gt;升音演奏</w:t>
      </w:r>
    </w:p>
    <w:p>
      <w:pPr>
        <w:jc w:val="left"/>
      </w:pPr>
      <w:r>
        <w:rPr>
          <w:rFonts w:eastAsia="宋体"/>
          <w:sz w:val="24"/>
        </w:rPr>
        <w:tab/>
        <w:t xml:space="preserve"> 【名】 （Sharp）（英）夏普（人名）</w:t>
      </w:r>
    </w:p>
    <w:p>
      <w:pPr>
        <w:jc w:val="left"/>
      </w:pPr>
      <w:r>
        <w:rPr>
          <w:rFonts w:eastAsia="宋体"/>
          <w:sz w:val="20"/>
        </w:rPr>
        <w:tab/>
        <w:t>sharp 锋利的，锐利的 来源于史前日耳曼语skarpaz,可能派生自sker-(切,剪,割)。</w:t>
      </w:r>
    </w:p>
    <w:p>
      <w:pPr>
        <w:jc w:val="left"/>
      </w:pPr>
      <w:r>
        <w:rPr>
          <w:rFonts w:eastAsia="宋体"/>
          <w:sz w:val="20"/>
        </w:rPr>
        <w:tab/>
        <w:t>sharp 锋利的，锐利的，敏锐的，剧烈的 来自古英语 scearp,锋利的，来自 Proto-Germanic*skarpaz,切割，来自 PIE*sker,剪，切，砍， 词源同 shear,share.引申诸相关词义。</w:t>
      </w:r>
    </w:p>
    <w:p>
      <w:pPr>
        <w:jc w:val="left"/>
      </w:pPr>
      <w:r>
        <w:rPr>
          <w:rFonts w:eastAsia="宋体"/>
          <w:b/>
          <w:sz w:val="32"/>
        </w:rPr>
        <w:t>surgical</w:t>
      </w:r>
    </w:p>
    <w:p>
      <w:pPr>
        <w:jc w:val="left"/>
      </w:pPr>
      <w:r>
        <w:rPr>
          <w:rFonts w:eastAsia="宋体"/>
          <w:sz w:val="24"/>
        </w:rPr>
        <w:tab/>
        <w:t>ˈsɜːrdʒɪkl</w:t>
      </w:r>
    </w:p>
    <w:p>
      <w:pPr>
        <w:jc w:val="left"/>
      </w:pPr>
      <w:r>
        <w:rPr>
          <w:rFonts w:eastAsia="宋体"/>
          <w:sz w:val="24"/>
        </w:rPr>
        <w:tab/>
        <w:t>adj. 外科的，外科手术的；外科手术使用的；（衣服）用于外科治疗的；仔细的，精确的；术后的</w:t>
      </w:r>
    </w:p>
    <w:p>
      <w:pPr>
        <w:jc w:val="left"/>
      </w:pPr>
      <w:r>
        <w:rPr>
          <w:rFonts w:eastAsia="宋体"/>
          <w:sz w:val="20"/>
        </w:rPr>
        <w:tab/>
        <w:t>surgical 外科的 来自 surgery,外科手术，-ical,形容词后缀。</w:t>
      </w:r>
    </w:p>
    <w:p>
      <w:pPr>
        <w:jc w:val="left"/>
      </w:pPr>
      <w:r>
        <w:rPr>
          <w:rFonts w:eastAsia="宋体"/>
          <w:b/>
          <w:sz w:val="32"/>
        </w:rPr>
        <w:t>just</w:t>
      </w:r>
    </w:p>
    <w:p>
      <w:pPr>
        <w:jc w:val="left"/>
      </w:pPr>
      <w:r>
        <w:rPr>
          <w:rFonts w:eastAsia="宋体"/>
          <w:sz w:val="24"/>
        </w:rPr>
        <w:tab/>
        <w:t>dʒʌst</w:t>
      </w:r>
    </w:p>
    <w:p>
      <w:pPr>
        <w:jc w:val="left"/>
      </w:pPr>
      <w:r>
        <w:rPr>
          <w:rFonts w:eastAsia="宋体"/>
          <w:sz w:val="24"/>
        </w:rPr>
        <w:tab/>
        <w:t>adv. 正好，恰好；正当……时；不少于，同样；差一点就不，勉强；刚才，刚刚；正在，正要；只是，仅仅是；确实，完全；请，就；可能，也许；表示赞同</w:t>
      </w:r>
    </w:p>
    <w:p>
      <w:pPr>
        <w:jc w:val="left"/>
      </w:pPr>
      <w:r>
        <w:rPr>
          <w:rFonts w:eastAsia="宋体"/>
          <w:sz w:val="24"/>
        </w:rPr>
        <w:tab/>
        <w:t>adj. 正义的，公平的；应得的，合理的；正确的，精确的</w:t>
      </w:r>
    </w:p>
    <w:p>
      <w:pPr>
        <w:jc w:val="left"/>
      </w:pPr>
      <w:r>
        <w:rPr>
          <w:rFonts w:eastAsia="宋体"/>
          <w:sz w:val="24"/>
        </w:rPr>
        <w:tab/>
        <w:t xml:space="preserve"> 【名】 （Just）（英）贾斯特，（法）朱斯特，（德、匈、波、捷、挪）尤斯特，（西）胡斯特（人名）</w:t>
      </w:r>
    </w:p>
    <w:p>
      <w:pPr>
        <w:jc w:val="left"/>
      </w:pPr>
      <w:r>
        <w:rPr>
          <w:rFonts w:eastAsia="宋体"/>
          <w:sz w:val="20"/>
        </w:rPr>
        <w:tab/>
        <w:t>just （公正的）：罗马神话中的正义女神朱斯提提亚 在古希腊神话里，主持正义和秩序的女神是忒弥斯（Themis），是天神乌拉诺斯和大地女神盖亚所生，十二泰坦神之一，宙斯的第二任妻子。在古罗马神话中，正义女神的名字叫做“朱斯提提亚”（Justitia）。正义女神朱斯提提亚的塑像经常出现在法院中。她的形象通常是身披白袍，双眼蒙布，左手提一秤，右手举一剑。白袍象征道德无瑕，刚直不阿；蒙眼代表理性判断，不受感官和人情影响；秤象征公平；剑表示严厉制裁。造像的背面往往刻有古罗马的法谚：“为实现正义，哪怕天崩地裂。”</w:t>
        <w:br/>
        <w:t>从朱斯提提亚的名字Justitia中产生了词根just、jur（法律、正义）、just（公正的）等诸多与法律相关的词汇。</w:t>
        <w:br/>
        <w:t>just： [dʒʌst]adj.公正的，公平的，合理的，正直的，正义的，正确的adv.只是，仅仅，刚刚，正好，恰好，实在</w:t>
        <w:br/>
        <w:t>justice： ['dʒʌstɪs]n.正义，司法，法律制裁，法官，审判员</w:t>
        <w:br/>
        <w:t>justify： ['dʒʌstɪfaɪ]vt.证明……是正确的，替……辩护vi.证明合法</w:t>
        <w:br/>
        <w:t>jury： ['dʒʊərɪ]n.陪审团</w:t>
        <w:br/>
        <w:t>injure： ['ɪndʒə]vt.伤害，损害。记：in表示否定，jure=just公正的，对人不公正就是损害他人</w:t>
        <w:br/>
        <w:t>juridical： [dʒʊ'rɪdɪk(ə)l]adj.司法的，法院的，裁判的，</w:t>
        <w:br/>
        <w:t>jurisdiction： [,dʒʊərɪs'dɪkʃ(ə)n]司法权，审判权，管辖权</w:t>
      </w:r>
    </w:p>
    <w:p>
      <w:pPr>
        <w:jc w:val="left"/>
      </w:pPr>
      <w:r>
        <w:rPr>
          <w:rFonts w:eastAsia="宋体"/>
          <w:sz w:val="20"/>
        </w:rPr>
        <w:tab/>
        <w:t>just 合法的，公平的，公正的 来自拉丁语iustus,公正的，正直的，来自ius,法律，权利，正义，来自古拉丁语ious,神圣的语言，来自PIE*yewes,法规，法则，词源同judge,jury.该词原为古代宗教仪式术语，宗教仪式有着固定的程序和规则，以及繁琐的礼节并向天，地，神起誓的固定用语，因此，引申出法律，发誓这两个主要词义。</w:t>
      </w:r>
    </w:p>
    <w:p>
      <w:pPr>
        <w:jc w:val="left"/>
      </w:pPr>
      <w:r>
        <w:rPr>
          <w:rFonts w:eastAsia="宋体"/>
          <w:sz w:val="20"/>
        </w:rPr>
        <w:tab/>
        <w:t>just 刚刚，恰好，正要 来自just,公正的，正义的，引申词义准确的，精确的，最终引申副词词义仅仅，刚好，刚刚等。词义演变比较even,fair,very.</w:t>
      </w:r>
    </w:p>
    <w:p>
      <w:pPr>
        <w:jc w:val="left"/>
      </w:pPr>
      <w:r>
        <w:rPr>
          <w:rFonts w:eastAsia="宋体"/>
          <w:sz w:val="20"/>
        </w:rPr>
        <w:tab/>
        <w:t xml:space="preserve">just 正好，恰好；仅仅，只是；刚才；简直 来源于拉丁语中由名词jus, jur.is, n(法律,公正)派生的形容词just.us, just.a, just.um(公平的,正义的)。  </w:t>
        <w:br/>
        <w:t xml:space="preserve"> -just-法律,公正 → just</w:t>
      </w:r>
    </w:p>
    <w:p>
      <w:pPr>
        <w:jc w:val="left"/>
      </w:pPr>
      <w:r>
        <w:rPr>
          <w:rFonts w:eastAsia="宋体"/>
          <w:b/>
          <w:sz w:val="32"/>
        </w:rPr>
        <w:t>interception</w:t>
      </w:r>
    </w:p>
    <w:p>
      <w:pPr>
        <w:jc w:val="left"/>
      </w:pPr>
      <w:r>
        <w:rPr>
          <w:rFonts w:eastAsia="宋体"/>
          <w:sz w:val="24"/>
        </w:rPr>
        <w:tab/>
        <w:t>ˌɪntərˈsepʃn</w:t>
      </w:r>
    </w:p>
    <w:p>
      <w:pPr>
        <w:jc w:val="left"/>
      </w:pPr>
      <w:r>
        <w:rPr>
          <w:rFonts w:eastAsia="宋体"/>
          <w:sz w:val="24"/>
        </w:rPr>
        <w:tab/>
        <w:t>n. 拦截，截住；截断，截取；侦听，窃听</w:t>
      </w:r>
    </w:p>
    <w:p>
      <w:pPr>
        <w:jc w:val="left"/>
      </w:pPr>
      <w:r>
        <w:rPr>
          <w:rFonts w:eastAsia="宋体"/>
          <w:b/>
          <w:sz w:val="32"/>
        </w:rPr>
        <w:t>ballot</w:t>
      </w:r>
    </w:p>
    <w:p>
      <w:pPr>
        <w:jc w:val="left"/>
      </w:pPr>
      <w:r>
        <w:rPr>
          <w:rFonts w:eastAsia="宋体"/>
          <w:sz w:val="24"/>
        </w:rPr>
        <w:tab/>
        <w:t>ˈbælət</w:t>
      </w:r>
    </w:p>
    <w:p>
      <w:pPr>
        <w:jc w:val="left"/>
      </w:pPr>
      <w:r>
        <w:rPr>
          <w:rFonts w:eastAsia="宋体"/>
          <w:sz w:val="24"/>
        </w:rPr>
        <w:tab/>
        <w:t>n. （无记名）投票选举，投票表决；选票；投票总数（the ballot）</w:t>
      </w:r>
    </w:p>
    <w:p>
      <w:pPr>
        <w:jc w:val="left"/>
      </w:pPr>
      <w:r>
        <w:rPr>
          <w:rFonts w:eastAsia="宋体"/>
          <w:sz w:val="24"/>
        </w:rPr>
        <w:tab/>
        <w:t>v. 要求（某人）投票；（为……）投票；抽签决定</w:t>
      </w:r>
    </w:p>
    <w:p>
      <w:pPr>
        <w:jc w:val="left"/>
      </w:pPr>
      <w:r>
        <w:rPr>
          <w:rFonts w:eastAsia="宋体"/>
          <w:sz w:val="24"/>
        </w:rPr>
        <w:tab/>
        <w:t xml:space="preserve"> 【名】 （Ballot）（英）巴洛特，（法）巴洛（人名）</w:t>
      </w:r>
    </w:p>
    <w:p>
      <w:pPr>
        <w:jc w:val="left"/>
      </w:pPr>
      <w:r>
        <w:rPr>
          <w:rFonts w:eastAsia="宋体"/>
          <w:sz w:val="20"/>
        </w:rPr>
        <w:tab/>
        <w:t>ballot （投票）：古代希腊和罗马用来投票的黑白小球 在古代希腊，人们很早就发明了匿名投票的方法。跟我们现在使用纸质选票的方法不同，那时候的人们使用青铜碟片、筹码或小球等材料来投票，并用不同形状或颜色代表赞同或反对。其中，用小球做成的选票就是英语单词ballot（选票）的来源。ballot源自意大利语pallotte，是palla（ball，球）的指小词，意思就是“小球”。英语单词balloon（气球）同样源于意大利语palla（球），表示“大球”。英语单词blackball表示“黑色小球”，也就是“反对票”的意思。</w:t>
        <w:br/>
        <w:t>ballot：['bælət]n.投票，选票v.投票</w:t>
        <w:br/>
        <w:t>balloon：[bə'luːn] n.气球v.激增，如气球般膨胀adj.像气球般鼓起的</w:t>
        <w:br/>
        <w:t>blackball：['blækbɔːl] vt.投反对票，排斥n.反对票</w:t>
      </w:r>
    </w:p>
    <w:p>
      <w:pPr>
        <w:jc w:val="left"/>
      </w:pPr>
      <w:r>
        <w:rPr>
          <w:rFonts w:eastAsia="宋体"/>
          <w:sz w:val="20"/>
        </w:rPr>
        <w:tab/>
        <w:t>ballot 投票、选票 发音释义：['bælət] n. 投票；投票用纸；投票总数vi. 投票；抽签决定vt. 使投票表决；拉选票</w:t>
        <w:br/>
        <w:t xml:space="preserve"> 结构分析：ballot = ball（球）+ot（名词后缀，表尺寸较小的物品）→小球→投票用的小球→投票、选票</w:t>
        <w:br/>
        <w:t xml:space="preserve"> 词源解释：ball←意大利语palla（球）←原始日耳曼语ball（球、膨胀）；ot←意大利语otte（名词后缀，表尺寸较小的物品）</w:t>
        <w:br/>
        <w:t xml:space="preserve"> 同源词：ball（球）</w:t>
        <w:br/>
        <w:t xml:space="preserve"> 在古代希腊，人们很早就发明了匿名投票的方法。跟我们现在使用纸质选票的方法不同，那时候的人们使用小石球来投票，用黑白两种不同颜色代表赞同或反对。这种用来投票的小石球在意大利语中叫做pallotte，是palla（ball，球）的指小形式，意思就是“小球”。这就是英语单词ballot（选票）的来源。</w:t>
      </w:r>
    </w:p>
    <w:p>
      <w:pPr>
        <w:jc w:val="left"/>
      </w:pPr>
      <w:r>
        <w:rPr>
          <w:rFonts w:eastAsia="宋体"/>
          <w:sz w:val="20"/>
        </w:rPr>
        <w:tab/>
        <w:t>ballot 投票 ball, 球。-ot, 小词后缀。来自古时以黑，白球投票的习俗，见blackball, 反对票。</w:t>
      </w:r>
    </w:p>
    <w:p>
      <w:pPr>
        <w:jc w:val="left"/>
      </w:pPr>
      <w:r>
        <w:rPr>
          <w:rFonts w:eastAsia="宋体"/>
          <w:sz w:val="20"/>
        </w:rPr>
        <w:tab/>
        <w:t>ballot 选票，投票 古希腊人和古罗马人的选举每每采用类似我们今天惯用的无记名投票这一方式。不同的是他们投的不是用纸做的选票而是小石球或小金属球之类的东西。白色小球表示赞成，黑色小球则表示反对。意大利语把小球叫做ballotta。究其来龙去脉，英语ballot便是源自该词的。可是，经过长时间的演变，ballot几乎全然丧失其原义，后来转为表示“选票”、“（无记名）投票”等。</w:t>
      </w:r>
    </w:p>
    <w:p>
      <w:pPr>
        <w:jc w:val="left"/>
      </w:pPr>
      <w:r>
        <w:rPr>
          <w:rFonts w:eastAsia="宋体"/>
          <w:sz w:val="20"/>
        </w:rPr>
        <w:tab/>
        <w:t xml:space="preserve">ballot 选票，投票总数；投票表决(或选举) 古希腊和古罗马人选举常采用无记名投票方式,那时候没有纸做的选票,他们投的是ball(小石球),用ball的颜色来区分是赞成还是反对。  </w:t>
        <w:br/>
        <w:t xml:space="preserve"> 词根词缀： ball¹球 + -ot名词词尾,小的人或物  </w:t>
        <w:br/>
        <w:t xml:space="preserve"> 同源词：ball¹, balloon, bowl, bullet</w:t>
      </w:r>
    </w:p>
    <w:p>
      <w:pPr>
        <w:jc w:val="left"/>
      </w:pPr>
      <w:r>
        <w:rPr>
          <w:rFonts w:eastAsia="宋体"/>
          <w:b/>
          <w:sz w:val="32"/>
        </w:rPr>
        <w:t>addiction</w:t>
      </w:r>
    </w:p>
    <w:p>
      <w:pPr>
        <w:jc w:val="left"/>
      </w:pPr>
      <w:r>
        <w:rPr>
          <w:rFonts w:eastAsia="宋体"/>
          <w:sz w:val="24"/>
        </w:rPr>
        <w:tab/>
        <w:t>əˈdɪkʃ(ə)n</w:t>
      </w:r>
    </w:p>
    <w:p>
      <w:pPr>
        <w:jc w:val="left"/>
      </w:pPr>
      <w:r>
        <w:rPr>
          <w:rFonts w:eastAsia="宋体"/>
          <w:sz w:val="24"/>
        </w:rPr>
        <w:tab/>
        <w:t>n. 瘾；入迷，嗜好</w:t>
      </w:r>
    </w:p>
    <w:p>
      <w:pPr>
        <w:jc w:val="left"/>
      </w:pPr>
      <w:r>
        <w:rPr>
          <w:rFonts w:eastAsia="宋体"/>
          <w:b/>
          <w:sz w:val="32"/>
        </w:rPr>
        <w:t>assume</w:t>
      </w:r>
    </w:p>
    <w:p>
      <w:pPr>
        <w:jc w:val="left"/>
      </w:pPr>
      <w:r>
        <w:rPr>
          <w:rFonts w:eastAsia="宋体"/>
          <w:sz w:val="24"/>
        </w:rPr>
        <w:tab/>
        <w:t>əˈsuːm</w:t>
      </w:r>
    </w:p>
    <w:p>
      <w:pPr>
        <w:jc w:val="left"/>
      </w:pPr>
      <w:r>
        <w:rPr>
          <w:rFonts w:eastAsia="宋体"/>
          <w:sz w:val="24"/>
        </w:rPr>
        <w:tab/>
        <w:t>v. 假定，假设，认为；装出，做出；承担，就职；呈现，具有；夺取，篡夺</w:t>
      </w:r>
    </w:p>
    <w:p>
      <w:pPr>
        <w:jc w:val="left"/>
      </w:pPr>
      <w:r>
        <w:rPr>
          <w:rFonts w:eastAsia="宋体"/>
          <w:sz w:val="20"/>
        </w:rPr>
        <w:tab/>
        <w:t>assume 承担、假定 发音释义：[ə'sjuːm] vt.承担；假定；采取；呈现vi. 装腔作势；多管闲事</w:t>
        <w:br/>
        <w:t xml:space="preserve"> 结构分析：assume = as（=ad，去）+sume（支撑、承受）→承担</w:t>
        <w:br/>
        <w:t xml:space="preserve"> 词源解释：sume←拉丁语sumere（支撑、承受）</w:t>
        <w:br/>
        <w:t xml:space="preserve"> 同源词：resume（继续）；consume（消耗）</w:t>
        <w:br/>
        <w:t xml:space="preserve"> 衍生词：assumption（假定、设想）；assumptive（假定的）</w:t>
      </w:r>
    </w:p>
    <w:p>
      <w:pPr>
        <w:jc w:val="left"/>
      </w:pPr>
      <w:r>
        <w:rPr>
          <w:rFonts w:eastAsia="宋体"/>
          <w:sz w:val="20"/>
        </w:rPr>
        <w:tab/>
        <w:t>assume 假定 前缀as- 同ad-. 词根sum, 拿起，同resume, 重启。</w:t>
      </w:r>
    </w:p>
    <w:p>
      <w:pPr>
        <w:jc w:val="left"/>
      </w:pPr>
      <w:r>
        <w:rPr>
          <w:rFonts w:eastAsia="宋体"/>
          <w:sz w:val="20"/>
        </w:rPr>
        <w:tab/>
        <w:t>assume 假设，主观认为；承担；呈现 词根词缀： as-来,临近 + -sum-拿,买 + -e</w:t>
      </w:r>
    </w:p>
    <w:p>
      <w:pPr>
        <w:jc w:val="left"/>
      </w:pPr>
      <w:r>
        <w:rPr>
          <w:rFonts w:eastAsia="宋体"/>
          <w:b/>
          <w:sz w:val="32"/>
        </w:rPr>
        <w:t>general</w:t>
      </w:r>
    </w:p>
    <w:p>
      <w:pPr>
        <w:jc w:val="left"/>
      </w:pPr>
      <w:r>
        <w:rPr>
          <w:rFonts w:eastAsia="宋体"/>
          <w:sz w:val="24"/>
        </w:rPr>
        <w:tab/>
        <w:t>ˈdʒen(ə)rəl</w:t>
      </w:r>
    </w:p>
    <w:p>
      <w:pPr>
        <w:jc w:val="left"/>
      </w:pPr>
      <w:r>
        <w:rPr>
          <w:rFonts w:eastAsia="宋体"/>
          <w:sz w:val="24"/>
        </w:rPr>
        <w:tab/>
        <w:t>adj. 总体的，普遍的；一般的，常规的；大致的，大概的；综合的，广泛的；首席的，总管的</w:t>
      </w:r>
    </w:p>
    <w:p>
      <w:pPr>
        <w:jc w:val="left"/>
      </w:pPr>
      <w:r>
        <w:rPr>
          <w:rFonts w:eastAsia="宋体"/>
          <w:sz w:val="24"/>
        </w:rPr>
        <w:tab/>
        <w:t>n. 上将，将军；半军事化管理的宗教组织（如耶稣会修士、多明我会修士或救世军）的领袖；&lt;古&gt;大众，公众</w:t>
      </w:r>
    </w:p>
    <w:p>
      <w:pPr>
        <w:jc w:val="left"/>
      </w:pPr>
      <w:r>
        <w:rPr>
          <w:rFonts w:eastAsia="宋体"/>
          <w:sz w:val="24"/>
        </w:rPr>
        <w:tab/>
        <w:t xml:space="preserve"> 【名】 （General）（英）杰纳勒尔（人名）</w:t>
      </w:r>
    </w:p>
    <w:p>
      <w:pPr>
        <w:jc w:val="left"/>
      </w:pPr>
      <w:r>
        <w:rPr>
          <w:rFonts w:eastAsia="宋体"/>
          <w:sz w:val="20"/>
        </w:rPr>
        <w:tab/>
        <w:t>general 一般的，通用的，将军 来自词根gen, 生育，词源同generate. 即同种类的，通用的。引申词义将军。</w:t>
      </w:r>
    </w:p>
    <w:p>
      <w:pPr>
        <w:jc w:val="left"/>
      </w:pPr>
      <w:r>
        <w:rPr>
          <w:rFonts w:eastAsia="宋体"/>
          <w:sz w:val="20"/>
        </w:rPr>
        <w:tab/>
        <w:t xml:space="preserve">general 普通的，一般的；总的，大体的 来源于原始印欧语gen-(生育)...原始印欧语gen-(生育)经由日耳曼语在英语中产生的词汇有kin, kind, king等;原始印欧语gen-(生育)在拉丁语中产生的词汇有genus(种类), gens(人种), gignere(为…的生父)和nasci(出生,英语-nasc-, -nat-的词源); 拉丁语genus(种类)派生的英语词汇有gender, genre(经由法语派生),generate, generation, generic, generous和genus(借用); 拉丁语gens(人种)派生的英语词汇有genteel, gentile, gentle, gentry; 拉丁语gignere(为…的生父)派生的英语词汇有genital, genitive, gingerly, indigenous和ingenuous;原始印欧语gen-(生育)经由拉丁语其它路线派生的英语词汇还有genius, genie和genial;原始印欧语gen-(生育)经由希腊语派生的英语词汇有gene, genealogy, genesis, genetic, genocide, gonorrhea;general来源于原始印欧语gen-(生育)派生的拉丁语形容词generalis(全体的,总的,普遍的);作“将军”解时,general是captain general的缩写形式,来自于法语capitaine generale。  </w:t>
        <w:br/>
        <w:t xml:space="preserve"> 词根词缀： -gener-生(殖) + -al形容词词尾  </w:t>
        <w:br/>
        <w:t xml:space="preserve"> 同源词：kin, kind, king词组/短语：in general (adv.) 一般说来,大体上归类：colonel 上校major 少校captain 上尉lieutenant 中尉sergeant 中士corporal 下士private 士兵</w:t>
      </w:r>
    </w:p>
    <w:p>
      <w:pPr>
        <w:jc w:val="left"/>
      </w:pPr>
      <w:r>
        <w:rPr>
          <w:rFonts w:eastAsia="宋体"/>
          <w:b/>
          <w:sz w:val="32"/>
        </w:rPr>
        <w:t>media</w:t>
      </w:r>
    </w:p>
    <w:p>
      <w:pPr>
        <w:jc w:val="left"/>
      </w:pPr>
      <w:r>
        <w:rPr>
          <w:rFonts w:eastAsia="宋体"/>
          <w:sz w:val="24"/>
        </w:rPr>
        <w:tab/>
        <w:t>ˈmiːdiə</w:t>
      </w:r>
    </w:p>
    <w:p>
      <w:pPr>
        <w:jc w:val="left"/>
      </w:pPr>
      <w:r>
        <w:rPr>
          <w:rFonts w:eastAsia="宋体"/>
          <w:sz w:val="24"/>
        </w:rPr>
        <w:tab/>
        <w:t>n. 新闻媒体，传媒（medium的复数形式）；媒体工作者；（尤指血管壁的）中间层（复数mediae）；浊塞音；中脉</w:t>
      </w:r>
    </w:p>
    <w:p>
      <w:pPr>
        <w:jc w:val="left"/>
      </w:pPr>
      <w:r>
        <w:rPr>
          <w:rFonts w:eastAsia="宋体"/>
          <w:sz w:val="20"/>
        </w:rPr>
        <w:tab/>
        <w:t>media 媒体，大众传播媒介 来自medium,媒介，媒介质，中间物，词源同middle,-a,复数后缀。引申词义媒体，大众传播媒介。</w:t>
      </w:r>
    </w:p>
    <w:p>
      <w:pPr>
        <w:jc w:val="left"/>
      </w:pPr>
      <w:r>
        <w:rPr>
          <w:rFonts w:eastAsia="宋体"/>
          <w:sz w:val="20"/>
        </w:rPr>
        <w:tab/>
        <w:t>media 新闻媒介，传播媒介 词根词缀： -medi-中间 + -a名词词尾</w:t>
      </w:r>
    </w:p>
    <w:p>
      <w:pPr>
        <w:jc w:val="left"/>
      </w:pPr>
      <w:r>
        <w:rPr>
          <w:rFonts w:eastAsia="宋体"/>
          <w:b/>
          <w:sz w:val="32"/>
        </w:rPr>
        <w:t>definitely</w:t>
      </w:r>
    </w:p>
    <w:p>
      <w:pPr>
        <w:jc w:val="left"/>
      </w:pPr>
      <w:r>
        <w:rPr>
          <w:rFonts w:eastAsia="宋体"/>
          <w:sz w:val="24"/>
        </w:rPr>
        <w:tab/>
        <w:t>ˈdefɪnətli</w:t>
      </w:r>
    </w:p>
    <w:p>
      <w:pPr>
        <w:jc w:val="left"/>
      </w:pPr>
      <w:r>
        <w:rPr>
          <w:rFonts w:eastAsia="宋体"/>
          <w:sz w:val="24"/>
        </w:rPr>
        <w:tab/>
        <w:t>adv. 肯定地，当然；明确地，确定地</w:t>
      </w:r>
    </w:p>
    <w:p>
      <w:pPr>
        <w:jc w:val="left"/>
      </w:pPr>
      <w:r>
        <w:rPr>
          <w:rFonts w:eastAsia="宋体"/>
          <w:b/>
          <w:sz w:val="32"/>
        </w:rPr>
        <w:t>distance</w:t>
      </w:r>
    </w:p>
    <w:p>
      <w:pPr>
        <w:jc w:val="left"/>
      </w:pPr>
      <w:r>
        <w:rPr>
          <w:rFonts w:eastAsia="宋体"/>
          <w:sz w:val="24"/>
        </w:rPr>
        <w:tab/>
        <w:t>ˈdɪstəns</w:t>
      </w:r>
    </w:p>
    <w:p>
      <w:pPr>
        <w:jc w:val="left"/>
      </w:pPr>
      <w:r>
        <w:rPr>
          <w:rFonts w:eastAsia="宋体"/>
          <w:sz w:val="24"/>
        </w:rPr>
        <w:tab/>
        <w:t>n. 远处；疏远，隔阂；（人或物之间的）差别，差距；进展；距离</w:t>
      </w:r>
    </w:p>
    <w:p>
      <w:pPr>
        <w:jc w:val="left"/>
      </w:pPr>
      <w:r>
        <w:rPr>
          <w:rFonts w:eastAsia="宋体"/>
          <w:sz w:val="24"/>
        </w:rPr>
        <w:tab/>
        <w:t>v. 疏远，远离</w:t>
      </w:r>
    </w:p>
    <w:p>
      <w:pPr>
        <w:jc w:val="left"/>
      </w:pPr>
      <w:r>
        <w:rPr>
          <w:rFonts w:eastAsia="宋体"/>
          <w:sz w:val="24"/>
        </w:rPr>
        <w:tab/>
        <w:t>adj. 远距离的</w:t>
      </w:r>
    </w:p>
    <w:p>
      <w:pPr>
        <w:jc w:val="left"/>
      </w:pPr>
      <w:r>
        <w:rPr>
          <w:rFonts w:eastAsia="宋体"/>
          <w:sz w:val="20"/>
        </w:rPr>
        <w:tab/>
        <w:t>distance 距离 dis-, 分开，散开。-st, 站，词源同stand. 即两边分开站的，距离。</w:t>
      </w:r>
    </w:p>
    <w:p>
      <w:pPr>
        <w:jc w:val="left"/>
      </w:pPr>
      <w:r>
        <w:rPr>
          <w:rFonts w:eastAsia="宋体"/>
          <w:sz w:val="20"/>
        </w:rPr>
        <w:tab/>
        <w:t>distance 距离，间隔；远方，路程 词根词缀： dis-分离,分开(s略) + -st-站立,位置 + -ance名词词尾</w:t>
      </w:r>
    </w:p>
    <w:p>
      <w:pPr>
        <w:jc w:val="left"/>
      </w:pPr>
      <w:r>
        <w:rPr>
          <w:rFonts w:eastAsia="宋体"/>
          <w:b/>
          <w:sz w:val="32"/>
        </w:rPr>
        <w:t>sum</w:t>
      </w:r>
    </w:p>
    <w:p>
      <w:pPr>
        <w:jc w:val="left"/>
      </w:pPr>
      <w:r>
        <w:rPr>
          <w:rFonts w:eastAsia="宋体"/>
          <w:sz w:val="24"/>
        </w:rPr>
        <w:tab/>
        <w:t>sʌm; səm</w:t>
      </w:r>
    </w:p>
    <w:p>
      <w:pPr>
        <w:jc w:val="left"/>
      </w:pPr>
      <w:r>
        <w:rPr>
          <w:rFonts w:eastAsia="宋体"/>
          <w:sz w:val="24"/>
        </w:rPr>
        <w:tab/>
        <w:t>n. 金额，款项；算术，简单计算；总数，总和；全部，一切（尤指数量不大）；&lt;英&gt;计算失误；&lt;英&gt;计算费用</w:t>
      </w:r>
    </w:p>
    <w:p>
      <w:pPr>
        <w:jc w:val="left"/>
      </w:pPr>
      <w:r>
        <w:rPr>
          <w:rFonts w:eastAsia="宋体"/>
          <w:sz w:val="24"/>
        </w:rPr>
        <w:tab/>
        <w:t>v. 概括，总结；求……的和，计算……的总数</w:t>
      </w:r>
    </w:p>
    <w:p>
      <w:pPr>
        <w:jc w:val="left"/>
      </w:pPr>
      <w:r>
        <w:rPr>
          <w:rFonts w:eastAsia="宋体"/>
          <w:sz w:val="24"/>
        </w:rPr>
        <w:tab/>
        <w:t xml:space="preserve"> 【名】 （Sum）（英）萨姆，（柬）孙，（俄、德、捷）苏姆，（越）森（人名）</w:t>
      </w:r>
    </w:p>
    <w:p>
      <w:pPr>
        <w:jc w:val="left"/>
      </w:pPr>
      <w:r>
        <w:rPr>
          <w:rFonts w:eastAsia="宋体"/>
          <w:sz w:val="20"/>
        </w:rPr>
        <w:tab/>
        <w:t xml:space="preserve">sum 总数，和；金额；算术题 来源于拉丁语super(上,超过)的最高级supmus派生的summus(最高的)。在一柱数字里面,古罗马人喜欢从底下向上计数,然后把总数放在顶部,所以summus不仅有“最高的”意义,还有“总的”意义。  </w:t>
        <w:br/>
        <w:t xml:space="preserve"> -sum-最高,总 → sum总数</w:t>
      </w:r>
    </w:p>
    <w:p>
      <w:pPr>
        <w:jc w:val="left"/>
      </w:pPr>
      <w:r>
        <w:rPr>
          <w:rFonts w:eastAsia="宋体"/>
          <w:sz w:val="20"/>
        </w:rPr>
        <w:tab/>
        <w:t>sum 金额，款项，总和，总数，总结，概括 来自拉丁语 summa,阴性形式于 summus,最高的，最上面的，缩写自 PIE*sup-mos-,最上面的， 构成 super 的最高级形式，-m,最高级后缀，词源同 maximum,minimum.后形容词作名词使用， 引申词义最高点及相关词义。</w:t>
      </w:r>
    </w:p>
    <w:p>
      <w:pPr>
        <w:jc w:val="left"/>
      </w:pPr>
      <w:r>
        <w:rPr>
          <w:rFonts w:eastAsia="宋体"/>
          <w:b/>
          <w:sz w:val="32"/>
        </w:rPr>
        <w:t>dump</w:t>
      </w:r>
    </w:p>
    <w:p>
      <w:pPr>
        <w:jc w:val="left"/>
      </w:pPr>
      <w:r>
        <w:rPr>
          <w:rFonts w:eastAsia="宋体"/>
          <w:sz w:val="24"/>
        </w:rPr>
        <w:tab/>
        <w:t>dʌmp</w:t>
      </w:r>
    </w:p>
    <w:p>
      <w:pPr>
        <w:jc w:val="left"/>
      </w:pPr>
      <w:r>
        <w:rPr>
          <w:rFonts w:eastAsia="宋体"/>
          <w:sz w:val="24"/>
        </w:rPr>
        <w:tab/>
        <w:t>v. 丢弃，扔掉；乱堆，乱放；丢下，抛弃；分手，甩掉；倾销，抛售；转储，转存（计算机数据）；（尤指系统发生故障后内存的）打印输出，卸出</w:t>
      </w:r>
    </w:p>
    <w:p>
      <w:pPr>
        <w:jc w:val="left"/>
      </w:pPr>
      <w:r>
        <w:rPr>
          <w:rFonts w:eastAsia="宋体"/>
          <w:sz w:val="24"/>
        </w:rPr>
        <w:tab/>
        <w:t>n. 垃圾场；废料堆场；（金矿开采作业堆积而成的）矿山废石堆；&lt;非正式&gt;脏地方；军需品临时存放处；转存；&lt;美，非正式&gt;拉屎</w:t>
      </w:r>
    </w:p>
    <w:p>
      <w:pPr>
        <w:jc w:val="left"/>
      </w:pPr>
      <w:r>
        <w:rPr>
          <w:rFonts w:eastAsia="宋体"/>
          <w:sz w:val="24"/>
        </w:rPr>
        <w:tab/>
        <w:t xml:space="preserve"> 【名】 （Dump）（美）邓普（人名）</w:t>
      </w:r>
    </w:p>
    <w:p>
      <w:pPr>
        <w:jc w:val="left"/>
      </w:pPr>
      <w:r>
        <w:rPr>
          <w:rFonts w:eastAsia="宋体"/>
          <w:sz w:val="20"/>
        </w:rPr>
        <w:tab/>
        <w:t>dump 倾倒，倾销 拟声词。用于经济学术语倾销。比较bump,jump, pump.</w:t>
      </w:r>
    </w:p>
    <w:p>
      <w:pPr>
        <w:jc w:val="left"/>
      </w:pPr>
      <w:r>
        <w:rPr>
          <w:rFonts w:eastAsia="宋体"/>
          <w:sz w:val="20"/>
        </w:rPr>
        <w:tab/>
        <w:t>dump 堆，团；垃圾堆，堆积处 词根词缀： d + -ump名词词尾</w:t>
      </w:r>
    </w:p>
    <w:p>
      <w:pPr>
        <w:jc w:val="left"/>
      </w:pPr>
      <w:r>
        <w:rPr>
          <w:rFonts w:eastAsia="宋体"/>
          <w:b/>
          <w:sz w:val="32"/>
        </w:rPr>
        <w:t>gloom</w:t>
      </w:r>
    </w:p>
    <w:p>
      <w:pPr>
        <w:jc w:val="left"/>
      </w:pPr>
      <w:r>
        <w:rPr>
          <w:rFonts w:eastAsia="宋体"/>
          <w:sz w:val="24"/>
        </w:rPr>
        <w:tab/>
        <w:t>ɡluːm</w:t>
      </w:r>
    </w:p>
    <w:p>
      <w:pPr>
        <w:jc w:val="left"/>
      </w:pPr>
      <w:r>
        <w:rPr>
          <w:rFonts w:eastAsia="宋体"/>
          <w:sz w:val="24"/>
        </w:rPr>
        <w:tab/>
        <w:t>n. 忧郁，绝望；昏暗，幽暗</w:t>
      </w:r>
    </w:p>
    <w:p>
      <w:pPr>
        <w:jc w:val="left"/>
      </w:pPr>
      <w:r>
        <w:rPr>
          <w:rFonts w:eastAsia="宋体"/>
          <w:sz w:val="24"/>
        </w:rPr>
        <w:tab/>
        <w:t>v. 外观昏暗；显得萧条（或消沉）</w:t>
      </w:r>
    </w:p>
    <w:p>
      <w:pPr>
        <w:jc w:val="left"/>
      </w:pPr>
      <w:r>
        <w:rPr>
          <w:rFonts w:eastAsia="宋体"/>
          <w:sz w:val="20"/>
        </w:rPr>
        <w:tab/>
        <w:t>gloom 忧郁 词源同gleam, glimmer, 微光，朦胧。引申义忧郁。</w:t>
      </w:r>
    </w:p>
    <w:p>
      <w:pPr>
        <w:jc w:val="left"/>
      </w:pPr>
      <w:r>
        <w:rPr>
          <w:rFonts w:eastAsia="宋体"/>
          <w:b/>
          <w:sz w:val="32"/>
        </w:rPr>
        <w:t>template</w:t>
      </w:r>
    </w:p>
    <w:p>
      <w:pPr>
        <w:jc w:val="left"/>
      </w:pPr>
      <w:r>
        <w:rPr>
          <w:rFonts w:eastAsia="宋体"/>
          <w:sz w:val="24"/>
        </w:rPr>
        <w:tab/>
        <w:t>ˈtemplət</w:t>
      </w:r>
    </w:p>
    <w:p>
      <w:pPr>
        <w:jc w:val="left"/>
      </w:pPr>
      <w:r>
        <w:rPr>
          <w:rFonts w:eastAsia="宋体"/>
          <w:sz w:val="24"/>
        </w:rPr>
        <w:tab/>
        <w:t>n. （用于切割木材、纸、金属等的）模板；（计算机文档的）模板；样板，榜样；（生化）模板；承梁短板，垫木，垫板</w:t>
      </w:r>
    </w:p>
    <w:p>
      <w:pPr>
        <w:jc w:val="left"/>
      </w:pPr>
      <w:r>
        <w:rPr>
          <w:rFonts w:eastAsia="宋体"/>
          <w:sz w:val="20"/>
        </w:rPr>
        <w:tab/>
        <w:t>template 模板，样板，型板，标准 拼写受 plate 影响，改写自法语 templet,纺织工用的小支架，拉架，-et,小词后缀，可能来自 拉丁语 templum,木板，梁柱，来自 PIE*temp,展开，握住，来自 PIE*ten,延展，展开，握住， 词源同 contain,tenure.引申词义样板，模板，标准等。</w:t>
      </w:r>
    </w:p>
    <w:p>
      <w:pPr>
        <w:jc w:val="left"/>
      </w:pPr>
      <w:r>
        <w:rPr>
          <w:rFonts w:eastAsia="宋体"/>
          <w:b/>
          <w:sz w:val="32"/>
        </w:rPr>
        <w:t>use for</w:t>
      </w:r>
    </w:p>
    <w:p>
      <w:pPr>
        <w:jc w:val="left"/>
      </w:pPr>
      <w:r>
        <w:rPr>
          <w:rFonts w:eastAsia="宋体"/>
          <w:sz w:val="24"/>
        </w:rPr>
        <w:tab/>
      </w:r>
    </w:p>
    <w:p>
      <w:pPr>
        <w:jc w:val="left"/>
      </w:pPr>
      <w:r>
        <w:rPr>
          <w:rFonts w:eastAsia="宋体"/>
          <w:sz w:val="24"/>
        </w:rPr>
        <w:tab/>
        <w:t xml:space="preserve"> 用于：指某物或某事的目的或用途。</w:t>
      </w:r>
    </w:p>
    <w:p>
      <w:pPr>
        <w:jc w:val="left"/>
      </w:pPr>
      <w:r>
        <w:rPr>
          <w:rFonts w:eastAsia="宋体"/>
          <w:b/>
          <w:sz w:val="32"/>
        </w:rPr>
        <w:t>herbal</w:t>
      </w:r>
    </w:p>
    <w:p>
      <w:pPr>
        <w:jc w:val="left"/>
      </w:pPr>
      <w:r>
        <w:rPr>
          <w:rFonts w:eastAsia="宋体"/>
          <w:sz w:val="24"/>
        </w:rPr>
        <w:tab/>
        <w:t>ˈɜːrb(ə)l</w:t>
      </w:r>
    </w:p>
    <w:p>
      <w:pPr>
        <w:jc w:val="left"/>
      </w:pPr>
      <w:r>
        <w:rPr>
          <w:rFonts w:eastAsia="宋体"/>
          <w:sz w:val="24"/>
        </w:rPr>
        <w:tab/>
        <w:t>adj. 药草的，香草的</w:t>
      </w:r>
    </w:p>
    <w:p>
      <w:pPr>
        <w:jc w:val="left"/>
      </w:pPr>
      <w:r>
        <w:rPr>
          <w:rFonts w:eastAsia="宋体"/>
          <w:sz w:val="24"/>
        </w:rPr>
        <w:tab/>
        <w:t>n. 草本植物志，草药志</w:t>
      </w:r>
    </w:p>
    <w:p>
      <w:pPr>
        <w:jc w:val="left"/>
      </w:pPr>
      <w:r>
        <w:rPr>
          <w:rFonts w:eastAsia="宋体"/>
          <w:sz w:val="20"/>
        </w:rPr>
        <w:tab/>
        <w:t>herbal 草本的，草药的 herb,草，草药，-al,形容词后缀。</w:t>
      </w:r>
    </w:p>
    <w:p>
      <w:pPr>
        <w:jc w:val="left"/>
      </w:pPr>
      <w:r>
        <w:rPr>
          <w:rFonts w:eastAsia="宋体"/>
          <w:b/>
          <w:sz w:val="32"/>
        </w:rPr>
        <w:t>dire</w:t>
      </w:r>
    </w:p>
    <w:p>
      <w:pPr>
        <w:jc w:val="left"/>
      </w:pPr>
      <w:r>
        <w:rPr>
          <w:rFonts w:eastAsia="宋体"/>
          <w:sz w:val="24"/>
        </w:rPr>
        <w:tab/>
        <w:t>ˈdaɪər</w:t>
      </w:r>
    </w:p>
    <w:p>
      <w:pPr>
        <w:jc w:val="left"/>
      </w:pPr>
      <w:r>
        <w:rPr>
          <w:rFonts w:eastAsia="宋体"/>
          <w:sz w:val="24"/>
        </w:rPr>
        <w:tab/>
        <w:t>adj. 极其严重的，极可怕的；&lt;非正式&gt;极糟的，极差的；预示灾难的；紧急的，急迫的</w:t>
      </w:r>
    </w:p>
    <w:p>
      <w:pPr>
        <w:jc w:val="left"/>
      </w:pPr>
      <w:r>
        <w:rPr>
          <w:rFonts w:eastAsia="宋体"/>
          <w:sz w:val="20"/>
        </w:rPr>
        <w:tab/>
        <w:t>dire  借自拉丁语dirus("").</w:t>
      </w:r>
    </w:p>
    <w:p>
      <w:pPr>
        <w:jc w:val="left"/>
      </w:pPr>
      <w:r>
        <w:rPr>
          <w:rFonts w:eastAsia="宋体"/>
          <w:sz w:val="20"/>
        </w:rPr>
        <w:tab/>
        <w:t>dire 危急的 来自拉丁语dirus, 恐惧的，预兆不祥的，词源同dinosaur.</w:t>
      </w:r>
    </w:p>
    <w:p>
      <w:pPr>
        <w:jc w:val="left"/>
      </w:pPr>
      <w:r>
        <w:rPr>
          <w:rFonts w:eastAsia="宋体"/>
          <w:b/>
          <w:sz w:val="32"/>
        </w:rPr>
        <w:t>null</w:t>
      </w:r>
    </w:p>
    <w:p>
      <w:pPr>
        <w:jc w:val="left"/>
      </w:pPr>
      <w:r>
        <w:rPr>
          <w:rFonts w:eastAsia="宋体"/>
          <w:sz w:val="24"/>
        </w:rPr>
        <w:tab/>
        <w:t>nʌl</w:t>
      </w:r>
    </w:p>
    <w:p>
      <w:pPr>
        <w:jc w:val="left"/>
      </w:pPr>
      <w:r>
        <w:rPr>
          <w:rFonts w:eastAsia="宋体"/>
          <w:sz w:val="24"/>
        </w:rPr>
        <w:tab/>
        <w:t>adj. 无约束力的，无效的；零值的，等于零的；（数）（集合，矩阵）空的，元素只有零的；无特征的，无内涵的</w:t>
      </w:r>
    </w:p>
    <w:p>
      <w:pPr>
        <w:jc w:val="left"/>
      </w:pPr>
      <w:r>
        <w:rPr>
          <w:rFonts w:eastAsia="宋体"/>
          <w:sz w:val="24"/>
        </w:rPr>
        <w:tab/>
        <w:t>n. &lt;文&gt;零；（密码中的）无意义暗码；（电子）无信号；无电磁辐射的方向</w:t>
      </w:r>
    </w:p>
    <w:p>
      <w:pPr>
        <w:jc w:val="left"/>
      </w:pPr>
      <w:r>
        <w:rPr>
          <w:rFonts w:eastAsia="宋体"/>
          <w:sz w:val="24"/>
        </w:rPr>
        <w:tab/>
        <w:t>v. 使（信号）与另一信号结合产生无信号状态，抵消</w:t>
      </w:r>
    </w:p>
    <w:p>
      <w:pPr>
        <w:jc w:val="left"/>
      </w:pPr>
      <w:r>
        <w:rPr>
          <w:rFonts w:eastAsia="宋体"/>
          <w:sz w:val="20"/>
        </w:rPr>
        <w:tab/>
        <w:t>null  来自中世纪法语nul, 来自拉丁语nullus.</w:t>
      </w:r>
    </w:p>
    <w:p>
      <w:pPr>
        <w:jc w:val="left"/>
      </w:pPr>
      <w:r>
        <w:rPr>
          <w:rFonts w:eastAsia="宋体"/>
          <w:b/>
          <w:sz w:val="32"/>
        </w:rPr>
        <w:t>vacation</w:t>
      </w:r>
    </w:p>
    <w:p>
      <w:pPr>
        <w:jc w:val="left"/>
      </w:pPr>
      <w:r>
        <w:rPr>
          <w:rFonts w:eastAsia="宋体"/>
          <w:sz w:val="24"/>
        </w:rPr>
        <w:tab/>
        <w:t>veɪˈkeɪʃ(ə)n</w:t>
      </w:r>
    </w:p>
    <w:p>
      <w:pPr>
        <w:jc w:val="left"/>
      </w:pPr>
      <w:r>
        <w:rPr>
          <w:rFonts w:eastAsia="宋体"/>
          <w:sz w:val="24"/>
        </w:rPr>
        <w:tab/>
        <w:t>n. （学校的）假期，（法院的）休庭期；&lt;美&gt;休假，假期；腾出，辞去</w:t>
      </w:r>
    </w:p>
    <w:p>
      <w:pPr>
        <w:jc w:val="left"/>
      </w:pPr>
      <w:r>
        <w:rPr>
          <w:rFonts w:eastAsia="宋体"/>
          <w:sz w:val="24"/>
        </w:rPr>
        <w:tab/>
        <w:t>v. &lt;美&gt;度假</w:t>
      </w:r>
    </w:p>
    <w:p>
      <w:pPr>
        <w:jc w:val="left"/>
      </w:pPr>
      <w:r>
        <w:rPr>
          <w:rFonts w:eastAsia="宋体"/>
          <w:sz w:val="20"/>
        </w:rPr>
        <w:tab/>
        <w:t>vacation  来自中世纪法语vacation, 来自拉丁语vacātio.</w:t>
      </w:r>
    </w:p>
    <w:p>
      <w:pPr>
        <w:jc w:val="left"/>
      </w:pPr>
      <w:r>
        <w:rPr>
          <w:rFonts w:eastAsia="宋体"/>
          <w:sz w:val="20"/>
        </w:rPr>
        <w:tab/>
        <w:t>vacation 假期，休假 词根词缀： -vac-空 + -ation名词词尾</w:t>
      </w:r>
    </w:p>
    <w:p>
      <w:pPr>
        <w:jc w:val="left"/>
      </w:pPr>
      <w:r>
        <w:rPr>
          <w:rFonts w:eastAsia="宋体"/>
          <w:sz w:val="20"/>
        </w:rPr>
        <w:tab/>
        <w:t>vacation 假期 来自 vacate,空出，引申词义假期。</w:t>
      </w:r>
    </w:p>
    <w:p>
      <w:pPr>
        <w:jc w:val="left"/>
      </w:pPr>
      <w:r>
        <w:rPr>
          <w:rFonts w:eastAsia="宋体"/>
          <w:b/>
          <w:sz w:val="32"/>
        </w:rPr>
        <w:t>evite</w:t>
      </w:r>
    </w:p>
    <w:p>
      <w:pPr>
        <w:jc w:val="left"/>
      </w:pPr>
      <w:r>
        <w:rPr>
          <w:rFonts w:eastAsia="宋体"/>
          <w:sz w:val="24"/>
        </w:rPr>
        <w:tab/>
      </w:r>
    </w:p>
    <w:p>
      <w:pPr>
        <w:jc w:val="left"/>
      </w:pPr>
      <w:r>
        <w:rPr>
          <w:rFonts w:eastAsia="宋体"/>
          <w:sz w:val="24"/>
        </w:rPr>
        <w:tab/>
        <w:t>v. 回避，避开</w:t>
      </w:r>
    </w:p>
    <w:p>
      <w:pPr>
        <w:jc w:val="left"/>
      </w:pPr>
      <w:r>
        <w:rPr>
          <w:rFonts w:eastAsia="宋体"/>
          <w:b/>
          <w:sz w:val="32"/>
        </w:rPr>
        <w:t>intervent</w:t>
      </w:r>
    </w:p>
    <w:p>
      <w:pPr>
        <w:jc w:val="left"/>
      </w:pPr>
      <w:r>
        <w:rPr>
          <w:rFonts w:eastAsia="宋体"/>
          <w:sz w:val="24"/>
        </w:rPr>
        <w:tab/>
      </w:r>
    </w:p>
    <w:p>
      <w:pPr>
        <w:jc w:val="left"/>
      </w:pPr>
      <w:r>
        <w:rPr>
          <w:rFonts w:eastAsia="宋体"/>
          <w:sz w:val="24"/>
        </w:rPr>
        <w:tab/>
        <w:t xml:space="preserve"> 干涉剂</w:t>
      </w:r>
    </w:p>
    <w:p>
      <w:pPr>
        <w:jc w:val="left"/>
      </w:pPr>
      <w:r>
        <w:rPr>
          <w:rFonts w:eastAsia="宋体"/>
          <w:b/>
          <w:sz w:val="32"/>
        </w:rPr>
        <w:t>plus</w:t>
      </w:r>
    </w:p>
    <w:p>
      <w:pPr>
        <w:jc w:val="left"/>
      </w:pPr>
      <w:r>
        <w:rPr>
          <w:rFonts w:eastAsia="宋体"/>
          <w:sz w:val="24"/>
        </w:rPr>
        <w:tab/>
        <w:t>plʌs</w:t>
      </w:r>
    </w:p>
    <w:p>
      <w:pPr>
        <w:jc w:val="left"/>
      </w:pPr>
      <w:r>
        <w:rPr>
          <w:rFonts w:eastAsia="宋体"/>
          <w:sz w:val="24"/>
        </w:rPr>
        <w:tab/>
        <w:t>prep. 加；外加，而且；（温度）零上</w:t>
      </w:r>
    </w:p>
    <w:p>
      <w:pPr>
        <w:jc w:val="left"/>
      </w:pPr>
      <w:r>
        <w:rPr>
          <w:rFonts w:eastAsia="宋体"/>
          <w:sz w:val="24"/>
        </w:rPr>
        <w:tab/>
        <w:t>adj. （在数字后）多，余；略高于标准的；零上的，正的；有利的；正电的</w:t>
      </w:r>
    </w:p>
    <w:p>
      <w:pPr>
        <w:jc w:val="left"/>
      </w:pPr>
      <w:r>
        <w:rPr>
          <w:rFonts w:eastAsia="宋体"/>
          <w:sz w:val="24"/>
        </w:rPr>
        <w:tab/>
        <w:t>n. 加号，正号；（数字的）加法；好处</w:t>
      </w:r>
    </w:p>
    <w:p>
      <w:pPr>
        <w:jc w:val="left"/>
      </w:pPr>
      <w:r>
        <w:rPr>
          <w:rFonts w:eastAsia="宋体"/>
          <w:sz w:val="24"/>
        </w:rPr>
        <w:tab/>
        <w:t>conj. 而且；加上</w:t>
      </w:r>
    </w:p>
    <w:p>
      <w:pPr>
        <w:jc w:val="left"/>
      </w:pPr>
      <w:r>
        <w:rPr>
          <w:rFonts w:eastAsia="宋体"/>
          <w:sz w:val="24"/>
        </w:rPr>
        <w:tab/>
        <w:t xml:space="preserve"> 【名】 （Plus）（印、巴、法）普卢斯（人名）</w:t>
      </w:r>
    </w:p>
    <w:p>
      <w:pPr>
        <w:jc w:val="left"/>
      </w:pPr>
      <w:r>
        <w:rPr>
          <w:rFonts w:eastAsia="宋体"/>
          <w:sz w:val="20"/>
        </w:rPr>
        <w:tab/>
        <w:t>plus  借自拉丁语plus("").</w:t>
      </w:r>
    </w:p>
    <w:p>
      <w:pPr>
        <w:jc w:val="left"/>
      </w:pPr>
      <w:r>
        <w:rPr>
          <w:rFonts w:eastAsia="宋体"/>
          <w:sz w:val="20"/>
        </w:rPr>
        <w:tab/>
        <w:t>plus 多，加，优势，长处 来自拉丁语plus,更多，更大，来自PIE*pele,装满，填满，词源同fill,full.用于数学名词加号，引申词义优势，长处。</w:t>
      </w:r>
    </w:p>
    <w:p>
      <w:pPr>
        <w:jc w:val="left"/>
      </w:pPr>
      <w:r>
        <w:rPr>
          <w:rFonts w:eastAsia="宋体"/>
          <w:b/>
          <w:sz w:val="32"/>
        </w:rPr>
        <w:t>violence</w:t>
      </w:r>
    </w:p>
    <w:p>
      <w:pPr>
        <w:jc w:val="left"/>
      </w:pPr>
      <w:r>
        <w:rPr>
          <w:rFonts w:eastAsia="宋体"/>
          <w:sz w:val="24"/>
        </w:rPr>
        <w:tab/>
        <w:t>ˈvaɪələns</w:t>
      </w:r>
    </w:p>
    <w:p>
      <w:pPr>
        <w:jc w:val="left"/>
      </w:pPr>
      <w:r>
        <w:rPr>
          <w:rFonts w:eastAsia="宋体"/>
          <w:sz w:val="24"/>
        </w:rPr>
        <w:tab/>
        <w:t>n. 暴力，暴行；（言行的）狂暴，激烈，愤怒；巨大的破坏力</w:t>
      </w:r>
    </w:p>
    <w:p>
      <w:pPr>
        <w:jc w:val="left"/>
      </w:pPr>
      <w:r>
        <w:rPr>
          <w:rFonts w:eastAsia="宋体"/>
          <w:sz w:val="20"/>
        </w:rPr>
        <w:tab/>
        <w:t xml:space="preserve">violence 暴力，暴行；猛烈，激烈 来源于拉丁语动词viol.are(暴行,暴力)。  </w:t>
        <w:br/>
        <w:t xml:space="preserve"> 词根词缀： viol暴行,暴力 + -ence形容词词尾</w:t>
      </w:r>
    </w:p>
    <w:p>
      <w:pPr>
        <w:jc w:val="left"/>
      </w:pPr>
      <w:r>
        <w:rPr>
          <w:rFonts w:eastAsia="宋体"/>
          <w:sz w:val="20"/>
        </w:rPr>
        <w:tab/>
        <w:t>violence 暴力 来自拉丁语 vis,力量，能量，强健，来自 PIE*weie,追寻，渴求，猎捕，词源同 Venus,win,venison. 后词义贬义化，用来指暴力。</w:t>
      </w:r>
    </w:p>
    <w:p>
      <w:pPr>
        <w:jc w:val="left"/>
      </w:pPr>
      <w:r>
        <w:rPr>
          <w:rFonts w:eastAsia="宋体"/>
          <w:b/>
          <w:sz w:val="32"/>
        </w:rPr>
        <w:t>infect</w:t>
      </w:r>
    </w:p>
    <w:p>
      <w:pPr>
        <w:jc w:val="left"/>
      </w:pPr>
      <w:r>
        <w:rPr>
          <w:rFonts w:eastAsia="宋体"/>
          <w:sz w:val="24"/>
        </w:rPr>
        <w:tab/>
        <w:t>ɪnˈfekt</w:t>
      </w:r>
    </w:p>
    <w:p>
      <w:pPr>
        <w:jc w:val="left"/>
      </w:pPr>
      <w:r>
        <w:rPr>
          <w:rFonts w:eastAsia="宋体"/>
          <w:sz w:val="24"/>
        </w:rPr>
        <w:tab/>
        <w:t>v. 传染，浸染；污染，败坏；（某种感情或兴趣）影响；感染（计算机病毒）</w:t>
      </w:r>
    </w:p>
    <w:p>
      <w:pPr>
        <w:jc w:val="left"/>
      </w:pPr>
      <w:r>
        <w:rPr>
          <w:rFonts w:eastAsia="宋体"/>
          <w:sz w:val="20"/>
        </w:rPr>
        <w:tab/>
        <w:t>infect 传染，影响 in-,进入，使，-fect,做，产生，词源同affect,effect.引申词义做进去的，传染，感染，影响。</w:t>
      </w:r>
    </w:p>
    <w:p>
      <w:pPr>
        <w:jc w:val="left"/>
      </w:pPr>
      <w:r>
        <w:rPr>
          <w:rFonts w:eastAsia="宋体"/>
          <w:sz w:val="20"/>
        </w:rPr>
        <w:tab/>
        <w:t>infect 传染，感染 词根词缀： in-入,向内 + -fect-做,作 → 外界因素作用进入肌体</w:t>
      </w:r>
    </w:p>
    <w:p>
      <w:pPr>
        <w:jc w:val="left"/>
      </w:pPr>
      <w:r>
        <w:rPr>
          <w:rFonts w:eastAsia="宋体"/>
          <w:b/>
          <w:sz w:val="32"/>
        </w:rPr>
        <w:t>versus</w:t>
      </w:r>
    </w:p>
    <w:p>
      <w:pPr>
        <w:jc w:val="left"/>
      </w:pPr>
      <w:r>
        <w:rPr>
          <w:rFonts w:eastAsia="宋体"/>
          <w:sz w:val="24"/>
        </w:rPr>
        <w:tab/>
        <w:t>ˈvɜːrsəs</w:t>
      </w:r>
    </w:p>
    <w:p>
      <w:pPr>
        <w:jc w:val="left"/>
      </w:pPr>
      <w:r>
        <w:rPr>
          <w:rFonts w:eastAsia="宋体"/>
          <w:sz w:val="24"/>
        </w:rPr>
        <w:tab/>
        <w:t>prep. （比赛或诉讼中）以……为对手，与……竞争；与……相对，与……相比</w:t>
      </w:r>
    </w:p>
    <w:p>
      <w:pPr>
        <w:jc w:val="left"/>
      </w:pPr>
      <w:r>
        <w:rPr>
          <w:rFonts w:eastAsia="宋体"/>
          <w:sz w:val="20"/>
        </w:rPr>
        <w:tab/>
        <w:t>versus 与...相对，对抗 词根词缀： -vers-转 + us</w:t>
      </w:r>
    </w:p>
    <w:p>
      <w:pPr>
        <w:jc w:val="left"/>
      </w:pPr>
      <w:r>
        <w:rPr>
          <w:rFonts w:eastAsia="宋体"/>
          <w:sz w:val="20"/>
        </w:rPr>
        <w:tab/>
        <w:t>versus 对，相比 来自拉丁语 versus,转，来自 PIE*wer,转，弯，词源 converse,toward.引申词义转向对方的， 相对，相比。</w:t>
      </w:r>
    </w:p>
    <w:p>
      <w:pPr>
        <w:jc w:val="left"/>
      </w:pPr>
      <w:r>
        <w:rPr>
          <w:rFonts w:eastAsia="宋体"/>
          <w:b/>
          <w:sz w:val="32"/>
        </w:rPr>
        <w:t>rite</w:t>
      </w:r>
    </w:p>
    <w:p>
      <w:pPr>
        <w:jc w:val="left"/>
      </w:pPr>
      <w:r>
        <w:rPr>
          <w:rFonts w:eastAsia="宋体"/>
          <w:sz w:val="24"/>
        </w:rPr>
        <w:tab/>
        <w:t>raɪt</w:t>
      </w:r>
    </w:p>
    <w:p>
      <w:pPr>
        <w:jc w:val="left"/>
      </w:pPr>
      <w:r>
        <w:rPr>
          <w:rFonts w:eastAsia="宋体"/>
          <w:sz w:val="24"/>
        </w:rPr>
        <w:tab/>
        <w:t>n. （宗教等的）仪式；礼节，惯例</w:t>
      </w:r>
    </w:p>
    <w:p>
      <w:pPr>
        <w:jc w:val="left"/>
      </w:pPr>
      <w:r>
        <w:rPr>
          <w:rFonts w:eastAsia="宋体"/>
          <w:sz w:val="24"/>
        </w:rPr>
        <w:tab/>
        <w:t xml:space="preserve"> 【名】 （Rite）（西）里特（人名）</w:t>
      </w:r>
    </w:p>
    <w:p>
      <w:pPr>
        <w:jc w:val="left"/>
      </w:pPr>
      <w:r>
        <w:rPr>
          <w:rFonts w:eastAsia="宋体"/>
          <w:sz w:val="20"/>
        </w:rPr>
        <w:tab/>
        <w:t>rite 仪式，典礼 来自拉丁语 ritus,宗教仪式，习惯，习俗，可能来自 PIE*rei,思考，劝告，词源同 rate,read,reason.</w:t>
      </w:r>
    </w:p>
    <w:p>
      <w:pPr>
        <w:jc w:val="left"/>
      </w:pPr>
      <w:r>
        <w:rPr>
          <w:rFonts w:eastAsia="宋体"/>
          <w:b/>
          <w:sz w:val="32"/>
        </w:rPr>
        <w:t>upholster</w:t>
      </w:r>
    </w:p>
    <w:p>
      <w:pPr>
        <w:jc w:val="left"/>
      </w:pPr>
      <w:r>
        <w:rPr>
          <w:rFonts w:eastAsia="宋体"/>
          <w:sz w:val="24"/>
        </w:rPr>
        <w:tab/>
        <w:t>ʌpˈhoʊlstər</w:t>
      </w:r>
    </w:p>
    <w:p>
      <w:pPr>
        <w:jc w:val="left"/>
      </w:pPr>
      <w:r>
        <w:rPr>
          <w:rFonts w:eastAsia="宋体"/>
          <w:sz w:val="24"/>
        </w:rPr>
        <w:tab/>
        <w:t>vt. 装饰；用（挂毯、家具等）布置；为（沙发等）装上垫子</w:t>
      </w:r>
    </w:p>
    <w:p>
      <w:pPr>
        <w:jc w:val="left"/>
      </w:pPr>
      <w:r>
        <w:rPr>
          <w:rFonts w:eastAsia="宋体"/>
          <w:sz w:val="20"/>
        </w:rPr>
        <w:tab/>
        <w:t>upholster 布置，装潢，为椅子装软垫等 来自 uphold,支持，维护，-ster,人。引申词义布置，维修，为椅子装软垫等。 upkeep 保养，维修</w:t>
      </w:r>
    </w:p>
    <w:p>
      <w:pPr>
        <w:jc w:val="left"/>
      </w:pPr>
      <w:r>
        <w:rPr>
          <w:rFonts w:eastAsia="宋体"/>
          <w:b/>
          <w:sz w:val="32"/>
        </w:rPr>
        <w:t>displace</w:t>
      </w:r>
    </w:p>
    <w:p>
      <w:pPr>
        <w:jc w:val="left"/>
      </w:pPr>
      <w:r>
        <w:rPr>
          <w:rFonts w:eastAsia="宋体"/>
          <w:sz w:val="24"/>
        </w:rPr>
        <w:tab/>
        <w:t>dɪsˈpleɪs</w:t>
      </w:r>
    </w:p>
    <w:p>
      <w:pPr>
        <w:jc w:val="left"/>
      </w:pPr>
      <w:r>
        <w:rPr>
          <w:rFonts w:eastAsia="宋体"/>
          <w:sz w:val="24"/>
        </w:rPr>
        <w:tab/>
        <w:t>v. 取代，代替；使（人或动物群体）离开家园；移动，转移</w:t>
      </w:r>
    </w:p>
    <w:p>
      <w:pPr>
        <w:jc w:val="left"/>
      </w:pPr>
      <w:r>
        <w:rPr>
          <w:rFonts w:eastAsia="宋体"/>
          <w:sz w:val="20"/>
        </w:rPr>
        <w:tab/>
        <w:t>displace 取代 dis-, 不，非，使相反。place, 地方。即放在别的地方，取代。</w:t>
      </w:r>
    </w:p>
    <w:p>
      <w:pPr>
        <w:jc w:val="left"/>
      </w:pPr>
      <w:r>
        <w:rPr>
          <w:rFonts w:eastAsia="宋体"/>
          <w:sz w:val="20"/>
        </w:rPr>
        <w:tab/>
        <w:t>displace 使 词根词缀： dis-分离,分开 + place位置</w:t>
      </w:r>
    </w:p>
    <w:p>
      <w:pPr>
        <w:jc w:val="left"/>
      </w:pPr>
      <w:r>
        <w:rPr>
          <w:rFonts w:eastAsia="宋体"/>
          <w:b/>
          <w:sz w:val="32"/>
        </w:rPr>
        <w:t>sale</w:t>
      </w:r>
    </w:p>
    <w:p>
      <w:pPr>
        <w:jc w:val="left"/>
      </w:pPr>
      <w:r>
        <w:rPr>
          <w:rFonts w:eastAsia="宋体"/>
          <w:sz w:val="24"/>
        </w:rPr>
        <w:tab/>
        <w:t>seɪl</w:t>
      </w:r>
    </w:p>
    <w:p>
      <w:pPr>
        <w:jc w:val="left"/>
      </w:pPr>
      <w:r>
        <w:rPr>
          <w:rFonts w:eastAsia="宋体"/>
          <w:sz w:val="24"/>
        </w:rPr>
        <w:tab/>
        <w:t>n. 出售，销售；销售额（sales）；销售活动，（尤指）拍卖；降价出售，大减价；销售部门（sales）；销售业务，销售工作（sales）</w:t>
      </w:r>
    </w:p>
    <w:p>
      <w:pPr>
        <w:jc w:val="left"/>
      </w:pPr>
      <w:r>
        <w:rPr>
          <w:rFonts w:eastAsia="宋体"/>
          <w:sz w:val="24"/>
        </w:rPr>
        <w:tab/>
        <w:t xml:space="preserve"> 【名】 （Sale）（意、塞、瑞典）萨莱，（英、萨摩）塞尔，（法）萨尔（人名）</w:t>
      </w:r>
    </w:p>
    <w:p>
      <w:pPr>
        <w:jc w:val="left"/>
      </w:pPr>
      <w:r>
        <w:rPr>
          <w:rFonts w:eastAsia="宋体"/>
          <w:sz w:val="20"/>
        </w:rPr>
        <w:tab/>
        <w:t xml:space="preserve">sale 卖，销售；贱卖，廉价出售 来源于史前日耳曼语saljan。  </w:t>
        <w:br/>
        <w:t xml:space="preserve"> 同源词： sell 词组/短语： on sale 出售;折价出售</w:t>
      </w:r>
    </w:p>
    <w:p>
      <w:pPr>
        <w:jc w:val="left"/>
      </w:pPr>
      <w:r>
        <w:rPr>
          <w:rFonts w:eastAsia="宋体"/>
          <w:sz w:val="20"/>
        </w:rPr>
        <w:tab/>
        <w:t>sale 销售 来自 sell 的名词形式，比较 tale,tell.</w:t>
      </w:r>
    </w:p>
    <w:p>
      <w:pPr>
        <w:jc w:val="left"/>
      </w:pPr>
      <w:r>
        <w:rPr>
          <w:rFonts w:eastAsia="宋体"/>
          <w:b/>
          <w:sz w:val="32"/>
        </w:rPr>
        <w:t>circle</w:t>
      </w:r>
    </w:p>
    <w:p>
      <w:pPr>
        <w:jc w:val="left"/>
      </w:pPr>
      <w:r>
        <w:rPr>
          <w:rFonts w:eastAsia="宋体"/>
          <w:sz w:val="24"/>
        </w:rPr>
        <w:tab/>
        <w:t>ˈsɜːrk(ə)l</w:t>
      </w:r>
    </w:p>
    <w:p>
      <w:pPr>
        <w:jc w:val="left"/>
      </w:pPr>
      <w:r>
        <w:rPr>
          <w:rFonts w:eastAsia="宋体"/>
          <w:sz w:val="24"/>
        </w:rPr>
        <w:tab/>
        <w:t>n. 圆，圆形物；圈子，阶层；弧形楼座；黑眼圈；循环，周期</w:t>
      </w:r>
    </w:p>
    <w:p>
      <w:pPr>
        <w:jc w:val="left"/>
      </w:pPr>
      <w:r>
        <w:rPr>
          <w:rFonts w:eastAsia="宋体"/>
          <w:sz w:val="24"/>
        </w:rPr>
        <w:tab/>
        <w:t>v. 盘旋，环行；围绕，圈起</w:t>
      </w:r>
    </w:p>
    <w:p>
      <w:pPr>
        <w:jc w:val="left"/>
      </w:pPr>
      <w:r>
        <w:rPr>
          <w:rFonts w:eastAsia="宋体"/>
          <w:sz w:val="20"/>
        </w:rPr>
        <w:tab/>
        <w:t xml:space="preserve">circle 圆，圆周；圈子，集团，阶层；周期，循环 来源于拉丁语circus, -i, m(圆,环)  </w:t>
        <w:br/>
        <w:t xml:space="preserve"> 即与词根-circ-(圆,环)同源</w:t>
      </w:r>
    </w:p>
    <w:p>
      <w:pPr>
        <w:jc w:val="left"/>
      </w:pPr>
      <w:r>
        <w:rPr>
          <w:rFonts w:eastAsia="宋体"/>
          <w:sz w:val="20"/>
        </w:rPr>
        <w:tab/>
        <w:t>circle 圈 来自PIE*sker,转，圈，环，词源同ring,curve.</w:t>
      </w:r>
    </w:p>
    <w:p>
      <w:pPr>
        <w:jc w:val="left"/>
      </w:pPr>
      <w:r>
        <w:rPr>
          <w:rFonts w:eastAsia="宋体"/>
          <w:b/>
          <w:sz w:val="32"/>
        </w:rPr>
        <w:t>disorder</w:t>
      </w:r>
    </w:p>
    <w:p>
      <w:pPr>
        <w:jc w:val="left"/>
      </w:pPr>
      <w:r>
        <w:rPr>
          <w:rFonts w:eastAsia="宋体"/>
          <w:sz w:val="24"/>
        </w:rPr>
        <w:tab/>
        <w:t>dɪsˈɔːrdər</w:t>
      </w:r>
    </w:p>
    <w:p>
      <w:pPr>
        <w:jc w:val="left"/>
      </w:pPr>
      <w:r>
        <w:rPr>
          <w:rFonts w:eastAsia="宋体"/>
          <w:sz w:val="24"/>
        </w:rPr>
        <w:tab/>
        <w:t>n. 混乱，杂乱；骚乱，动乱；紊乱，疾病</w:t>
      </w:r>
    </w:p>
    <w:p>
      <w:pPr>
        <w:jc w:val="left"/>
      </w:pPr>
      <w:r>
        <w:rPr>
          <w:rFonts w:eastAsia="宋体"/>
          <w:sz w:val="24"/>
        </w:rPr>
        <w:tab/>
        <w:t>v. 打乱，使紊乱</w:t>
      </w:r>
    </w:p>
    <w:p>
      <w:pPr>
        <w:jc w:val="left"/>
      </w:pPr>
      <w:r>
        <w:rPr>
          <w:rFonts w:eastAsia="宋体"/>
          <w:sz w:val="20"/>
        </w:rPr>
        <w:tab/>
        <w:t>disorder  dis- + order. 中世纪英语disordeine, 来自古法语desordainer, 来自中世纪拉丁语disordinare.</w:t>
      </w:r>
    </w:p>
    <w:p>
      <w:pPr>
        <w:jc w:val="left"/>
      </w:pPr>
      <w:r>
        <w:rPr>
          <w:rFonts w:eastAsia="宋体"/>
          <w:sz w:val="20"/>
        </w:rPr>
        <w:tab/>
        <w:t>disorder 混乱 dis-, 不，非，使相反。order, 秩序。即没有秩序，混乱。</w:t>
      </w:r>
    </w:p>
    <w:p>
      <w:pPr>
        <w:jc w:val="left"/>
      </w:pPr>
      <w:r>
        <w:rPr>
          <w:rFonts w:eastAsia="宋体"/>
          <w:sz w:val="20"/>
        </w:rPr>
        <w:tab/>
        <w:t>disorder 混乱，杂乱，骚乱；失调，疾病 词根词缀： dis-否定 + -order-秩序,顺序</w:t>
      </w:r>
    </w:p>
    <w:p>
      <w:pPr>
        <w:jc w:val="left"/>
      </w:pPr>
      <w:r>
        <w:rPr>
          <w:rFonts w:eastAsia="宋体"/>
          <w:b/>
          <w:sz w:val="32"/>
        </w:rPr>
        <w:t>cat</w:t>
      </w:r>
    </w:p>
    <w:p>
      <w:pPr>
        <w:jc w:val="left"/>
      </w:pPr>
      <w:r>
        <w:rPr>
          <w:rFonts w:eastAsia="宋体"/>
          <w:sz w:val="24"/>
        </w:rPr>
        <w:tab/>
        <w:t>kæt</w:t>
      </w:r>
    </w:p>
    <w:p>
      <w:pPr>
        <w:jc w:val="left"/>
      </w:pPr>
      <w:r>
        <w:rPr>
          <w:rFonts w:eastAsia="宋体"/>
          <w:sz w:val="24"/>
        </w:rPr>
        <w:tab/>
        <w:t>n. 猫，猫科动物</w:t>
      </w:r>
    </w:p>
    <w:p>
      <w:pPr>
        <w:jc w:val="left"/>
      </w:pPr>
      <w:r>
        <w:rPr>
          <w:rFonts w:eastAsia="宋体"/>
          <w:sz w:val="20"/>
        </w:rPr>
        <w:tab/>
        <w:t>cat 猫 来自拉丁词cattus,猫。</w:t>
      </w:r>
    </w:p>
    <w:p>
      <w:pPr>
        <w:jc w:val="left"/>
      </w:pPr>
      <w:r>
        <w:rPr>
          <w:rFonts w:eastAsia="宋体"/>
          <w:b/>
          <w:sz w:val="32"/>
        </w:rPr>
        <w:t>diagnosis</w:t>
      </w:r>
    </w:p>
    <w:p>
      <w:pPr>
        <w:jc w:val="left"/>
      </w:pPr>
      <w:r>
        <w:rPr>
          <w:rFonts w:eastAsia="宋体"/>
          <w:sz w:val="24"/>
        </w:rPr>
        <w:tab/>
        <w:t>ˌdaɪəɡˈnoʊsɪs</w:t>
      </w:r>
    </w:p>
    <w:p>
      <w:pPr>
        <w:jc w:val="left"/>
      </w:pPr>
      <w:r>
        <w:rPr>
          <w:rFonts w:eastAsia="宋体"/>
          <w:sz w:val="24"/>
        </w:rPr>
        <w:tab/>
        <w:t>n. 诊断，判断</w:t>
      </w:r>
    </w:p>
    <w:p>
      <w:pPr>
        <w:jc w:val="left"/>
      </w:pPr>
      <w:r>
        <w:rPr>
          <w:rFonts w:eastAsia="宋体"/>
          <w:b/>
          <w:sz w:val="32"/>
        </w:rPr>
        <w:t>equi</w:t>
      </w:r>
    </w:p>
    <w:p>
      <w:pPr>
        <w:jc w:val="left"/>
      </w:pPr>
      <w:r>
        <w:rPr>
          <w:rFonts w:eastAsia="宋体"/>
          <w:sz w:val="24"/>
        </w:rPr>
        <w:tab/>
        <w:t>ˈiːkwɪˌˈekwɪ</w:t>
      </w:r>
    </w:p>
    <w:p>
      <w:pPr>
        <w:jc w:val="left"/>
      </w:pPr>
      <w:r>
        <w:rPr>
          <w:rFonts w:eastAsia="宋体"/>
          <w:sz w:val="24"/>
        </w:rPr>
        <w:tab/>
        <w:t xml:space="preserve"> 等</w:t>
      </w:r>
    </w:p>
    <w:p>
      <w:pPr>
        <w:jc w:val="left"/>
      </w:pPr>
      <w:r>
        <w:rPr>
          <w:rFonts w:eastAsia="宋体"/>
          <w:b/>
          <w:sz w:val="32"/>
        </w:rPr>
        <w:t>wholly</w:t>
      </w:r>
    </w:p>
    <w:p>
      <w:pPr>
        <w:jc w:val="left"/>
      </w:pPr>
      <w:r>
        <w:rPr>
          <w:rFonts w:eastAsia="宋体"/>
          <w:sz w:val="24"/>
        </w:rPr>
        <w:tab/>
        <w:t>ˈhoʊlli</w:t>
      </w:r>
    </w:p>
    <w:p>
      <w:pPr>
        <w:jc w:val="left"/>
      </w:pPr>
      <w:r>
        <w:rPr>
          <w:rFonts w:eastAsia="宋体"/>
          <w:sz w:val="24"/>
        </w:rPr>
        <w:tab/>
        <w:t>adv. 完全地，全部地</w:t>
      </w:r>
    </w:p>
    <w:p>
      <w:pPr>
        <w:jc w:val="left"/>
      </w:pPr>
      <w:r>
        <w:rPr>
          <w:rFonts w:eastAsia="宋体"/>
          <w:b/>
          <w:sz w:val="32"/>
        </w:rPr>
        <w:t>obsolescent</w:t>
      </w:r>
    </w:p>
    <w:p>
      <w:pPr>
        <w:jc w:val="left"/>
      </w:pPr>
      <w:r>
        <w:rPr>
          <w:rFonts w:eastAsia="宋体"/>
          <w:sz w:val="24"/>
        </w:rPr>
        <w:tab/>
        <w:t>ˌɑːbsəˈlesənt</w:t>
      </w:r>
    </w:p>
    <w:p>
      <w:pPr>
        <w:jc w:val="left"/>
      </w:pPr>
      <w:r>
        <w:rPr>
          <w:rFonts w:eastAsia="宋体"/>
          <w:sz w:val="24"/>
        </w:rPr>
        <w:tab/>
        <w:t>adj. 荒废的；即将过时的；逐渐被废弃的</w:t>
      </w:r>
    </w:p>
    <w:p>
      <w:pPr>
        <w:jc w:val="left"/>
      </w:pPr>
      <w:r>
        <w:rPr>
          <w:rFonts w:eastAsia="宋体"/>
          <w:sz w:val="20"/>
        </w:rPr>
        <w:tab/>
        <w:t>obsolescent 过时的，陈旧的 来自拉丁语obsolescere,变老，老旧，不再使用。词源不确定，可能来自obs-,ob-,向前，朝向，-ol,生长，成长，词源同old,adult.引申词义长大的，变老的，变旧的，过时的。-esce,表起始，词源同adolescence.</w:t>
      </w:r>
    </w:p>
    <w:p>
      <w:pPr>
        <w:jc w:val="left"/>
      </w:pPr>
      <w:r>
        <w:rPr>
          <w:rFonts w:eastAsia="宋体"/>
          <w:b/>
          <w:sz w:val="32"/>
        </w:rPr>
        <w:t>suicide</w:t>
      </w:r>
    </w:p>
    <w:p>
      <w:pPr>
        <w:jc w:val="left"/>
      </w:pPr>
      <w:r>
        <w:rPr>
          <w:rFonts w:eastAsia="宋体"/>
          <w:sz w:val="24"/>
        </w:rPr>
        <w:tab/>
        <w:t>ˈsuːɪsaɪd</w:t>
      </w:r>
    </w:p>
    <w:p>
      <w:pPr>
        <w:jc w:val="left"/>
      </w:pPr>
      <w:r>
        <w:rPr>
          <w:rFonts w:eastAsia="宋体"/>
          <w:sz w:val="24"/>
        </w:rPr>
        <w:tab/>
        <w:t>n. 自杀；自杀者；自杀性的行为，自取灭亡的行为；&lt;美&gt;（篮球中的）自杀训练</w:t>
      </w:r>
    </w:p>
    <w:p>
      <w:pPr>
        <w:jc w:val="left"/>
      </w:pPr>
      <w:r>
        <w:rPr>
          <w:rFonts w:eastAsia="宋体"/>
          <w:sz w:val="24"/>
        </w:rPr>
        <w:tab/>
        <w:t>adj. 自杀的，与自杀有关的</w:t>
      </w:r>
    </w:p>
    <w:p>
      <w:pPr>
        <w:jc w:val="left"/>
      </w:pPr>
      <w:r>
        <w:rPr>
          <w:rFonts w:eastAsia="宋体"/>
          <w:sz w:val="24"/>
        </w:rPr>
        <w:tab/>
        <w:t>v. 自杀</w:t>
      </w:r>
    </w:p>
    <w:p>
      <w:pPr>
        <w:jc w:val="left"/>
      </w:pPr>
      <w:r>
        <w:rPr>
          <w:rFonts w:eastAsia="宋体"/>
          <w:sz w:val="20"/>
        </w:rPr>
        <w:tab/>
        <w:t xml:space="preserve">suicide 自杀；自取灭亡 来源于拉丁语suicida,是由sui(自己)和caedere(切)组成的复合词。  </w:t>
        <w:br/>
        <w:t xml:space="preserve"> 按其拉丁语词源,可词根词缀为： sui自己 + -cid-切 + -e</w:t>
      </w:r>
    </w:p>
    <w:p>
      <w:pPr>
        <w:jc w:val="left"/>
      </w:pPr>
      <w:r>
        <w:rPr>
          <w:rFonts w:eastAsia="宋体"/>
          <w:sz w:val="20"/>
        </w:rPr>
        <w:tab/>
        <w:t>suicide 自杀 来自拉丁语 suicidium,自杀，来自 sui,自己的，词源同 self,-cid,杀，词源同 herbicide,homicide.</w:t>
      </w:r>
    </w:p>
    <w:p>
      <w:pPr>
        <w:jc w:val="left"/>
      </w:pPr>
      <w:r>
        <w:rPr>
          <w:rFonts w:eastAsia="宋体"/>
          <w:b/>
          <w:sz w:val="32"/>
        </w:rPr>
        <w:t>applaud</w:t>
      </w:r>
    </w:p>
    <w:p>
      <w:pPr>
        <w:jc w:val="left"/>
      </w:pPr>
      <w:r>
        <w:rPr>
          <w:rFonts w:eastAsia="宋体"/>
          <w:sz w:val="24"/>
        </w:rPr>
        <w:tab/>
        <w:t>əˈplɔːd</w:t>
      </w:r>
    </w:p>
    <w:p>
      <w:pPr>
        <w:jc w:val="left"/>
      </w:pPr>
      <w:r>
        <w:rPr>
          <w:rFonts w:eastAsia="宋体"/>
          <w:sz w:val="24"/>
        </w:rPr>
        <w:tab/>
        <w:t>v. 鼓掌；称赞，赞许</w:t>
      </w:r>
    </w:p>
    <w:p>
      <w:pPr>
        <w:jc w:val="left"/>
      </w:pPr>
      <w:r>
        <w:rPr>
          <w:rFonts w:eastAsia="宋体"/>
          <w:sz w:val="20"/>
        </w:rPr>
        <w:tab/>
        <w:t>applaud 鼓掌 发音释义：[ə'plɔːd] vt. 赞同；称赞；向…喝彩vi. 喝彩；鼓掌欢迎</w:t>
        <w:br/>
        <w:t xml:space="preserve"> 结构分析：applaud = ap（=ad，去）+ plaud（鼓掌）→鼓掌→喝彩、称赞、欢迎</w:t>
        <w:br/>
        <w:t xml:space="preserve"> 词源解析：plaud←拉丁语plaudere（鼓掌）</w:t>
        <w:br/>
        <w:t xml:space="preserve"> 同源词：plaudit（喝彩），plausible（貌似可信的←值得鼓掌的）</w:t>
        <w:br/>
        <w:t xml:space="preserve"> 衍生词：applause（鼓掌、喝彩）</w:t>
      </w:r>
    </w:p>
    <w:p>
      <w:pPr>
        <w:jc w:val="left"/>
      </w:pPr>
      <w:r>
        <w:rPr>
          <w:rFonts w:eastAsia="宋体"/>
          <w:sz w:val="20"/>
        </w:rPr>
        <w:tab/>
        <w:t>applaud 鼓掌 前缀ap-同ad-. 词根 plaud, 鼓掌，拟声词，见explode，爆炸。</w:t>
      </w:r>
    </w:p>
    <w:p>
      <w:pPr>
        <w:jc w:val="left"/>
      </w:pPr>
      <w:r>
        <w:rPr>
          <w:rFonts w:eastAsia="宋体"/>
          <w:sz w:val="20"/>
        </w:rPr>
        <w:tab/>
        <w:t xml:space="preserve">applaud 鼓掌，喝采，称赞 来源于拉丁语中由前缀ad-(临近)和基本动词plaudere(拍手)组成的复合动词applaudere(拍手在…)。  </w:t>
        <w:br/>
        <w:t xml:space="preserve"> 词根词缀： ap-临近 + -plaud-拍手</w:t>
      </w:r>
    </w:p>
    <w:p>
      <w:pPr>
        <w:jc w:val="left"/>
      </w:pPr>
      <w:r>
        <w:rPr>
          <w:rFonts w:eastAsia="宋体"/>
          <w:b/>
          <w:sz w:val="32"/>
        </w:rPr>
        <w:t>margin</w:t>
      </w:r>
    </w:p>
    <w:p>
      <w:pPr>
        <w:jc w:val="left"/>
      </w:pPr>
      <w:r>
        <w:rPr>
          <w:rFonts w:eastAsia="宋体"/>
          <w:sz w:val="24"/>
        </w:rPr>
        <w:tab/>
        <w:t>ˈmɑːrdʒɪn</w:t>
      </w:r>
    </w:p>
    <w:p>
      <w:pPr>
        <w:jc w:val="left"/>
      </w:pPr>
      <w:r>
        <w:rPr>
          <w:rFonts w:eastAsia="宋体"/>
          <w:sz w:val="24"/>
        </w:rPr>
        <w:tab/>
        <w:t>n. 页边空白；差额，幅度；盈余，利润；余地，备用的时间（或空间、金钱等）；边缘，非主体部分；保证金，押金；&lt;澳新&gt;额外报酬</w:t>
      </w:r>
    </w:p>
    <w:p>
      <w:pPr>
        <w:jc w:val="left"/>
      </w:pPr>
      <w:r>
        <w:rPr>
          <w:rFonts w:eastAsia="宋体"/>
          <w:sz w:val="24"/>
        </w:rPr>
        <w:tab/>
        <w:t>v. 给……加上边；预付定金，交押金；&lt;古&gt;页边做注释或总结</w:t>
      </w:r>
    </w:p>
    <w:p>
      <w:pPr>
        <w:jc w:val="left"/>
      </w:pPr>
      <w:r>
        <w:rPr>
          <w:rFonts w:eastAsia="宋体"/>
          <w:sz w:val="24"/>
        </w:rPr>
        <w:tab/>
        <w:t xml:space="preserve"> 【名】 （Margin）（俄、意）马尔金（人名）</w:t>
      </w:r>
    </w:p>
    <w:p>
      <w:pPr>
        <w:jc w:val="left"/>
      </w:pPr>
      <w:r>
        <w:rPr>
          <w:rFonts w:eastAsia="宋体"/>
          <w:sz w:val="20"/>
        </w:rPr>
        <w:tab/>
        <w:t>margin 页边，边缘 来自拉丁语marginem,边缘，边界，来自PIE*merg,记号，标记，边界，词源同mark,march.引申词义湖边，河边，页边等。</w:t>
      </w:r>
    </w:p>
    <w:p>
      <w:pPr>
        <w:jc w:val="left"/>
      </w:pPr>
      <w:r>
        <w:rPr>
          <w:rFonts w:eastAsia="宋体"/>
          <w:sz w:val="20"/>
        </w:rPr>
        <w:tab/>
        <w:t xml:space="preserve">margin 页面空白；边缘；余地，幅度；差额，差距 来源于拉丁语margo, marginis, f(边缘),史前日耳曼语marko。  </w:t>
        <w:br/>
        <w:t xml:space="preserve"> 词根词缀： marg=mark + -in</w:t>
      </w:r>
    </w:p>
    <w:p>
      <w:pPr>
        <w:jc w:val="left"/>
      </w:pPr>
      <w:r>
        <w:rPr>
          <w:rFonts w:eastAsia="宋体"/>
          <w:b/>
          <w:sz w:val="32"/>
        </w:rPr>
        <w:t>average</w:t>
      </w:r>
    </w:p>
    <w:p>
      <w:pPr>
        <w:jc w:val="left"/>
      </w:pPr>
      <w:r>
        <w:rPr>
          <w:rFonts w:eastAsia="宋体"/>
          <w:sz w:val="24"/>
        </w:rPr>
        <w:tab/>
        <w:t>ˈævərɪdʒ</w:t>
      </w:r>
    </w:p>
    <w:p>
      <w:pPr>
        <w:jc w:val="left"/>
      </w:pPr>
      <w:r>
        <w:rPr>
          <w:rFonts w:eastAsia="宋体"/>
          <w:sz w:val="24"/>
        </w:rPr>
        <w:tab/>
        <w:t>n. 平均水平，一般标准；平均数，平均值；（海损的）平均分担；（按保单规定应付赔偿额的）降减，均减</w:t>
      </w:r>
    </w:p>
    <w:p>
      <w:pPr>
        <w:jc w:val="left"/>
      </w:pPr>
      <w:r>
        <w:rPr>
          <w:rFonts w:eastAsia="宋体"/>
          <w:sz w:val="24"/>
        </w:rPr>
        <w:tab/>
        <w:t>adj. 普通的，平常的；不好不坏的；平均（数）的；中等的，适中的</w:t>
      </w:r>
    </w:p>
    <w:p>
      <w:pPr>
        <w:jc w:val="left"/>
      </w:pPr>
      <w:r>
        <w:rPr>
          <w:rFonts w:eastAsia="宋体"/>
          <w:sz w:val="24"/>
        </w:rPr>
        <w:tab/>
        <w:t>v. 平均为，平均达到；计算平均值；将……平均分配；（行情下跌时）买进更多的证券（或商品）以降低平均进价</w:t>
      </w:r>
    </w:p>
    <w:p>
      <w:pPr>
        <w:jc w:val="left"/>
      </w:pPr>
      <w:r>
        <w:rPr>
          <w:rFonts w:eastAsia="宋体"/>
          <w:sz w:val="20"/>
        </w:rPr>
        <w:tab/>
        <w:t>average （平均）：海运货物损失的平摊 英语单词average一般译作“平均”，但在保险业中，该词却是“海损”（海运货物损失）的意思。单词average是怎么从“海损”之意衍生出“平均”之意呢？原来，average源自阿拉伯语awariya，意思是“损坏的货物”。在海运活动中，当船只遇到恶劣天气等危险，往往会抛弃一部分货物以减轻载重，避免船只倾覆。单词average原本指的就是这种海运货物损失。</w:t>
        <w:br/>
        <w:t>海损由相关各方平均分摊，这在古代西方已经形成习惯。在古罗马的《十二铜表法》中就已有明文规定。后来欧洲各国沿用这一惯例，形成本国的法律。average在17世纪时引申出“平均分摊”之意，又从中引申出“平均”、“普通”之意。但在保险业中，它依然保留了“海损”这一原意。</w:t>
        <w:br/>
        <w:t>average： ['æv(ə)rɪdʒ] n.平均，平均数，海损adj.平均的，普通的vt.平均分配，算出……的平均值vi.平均为，呈中间色</w:t>
      </w:r>
    </w:p>
    <w:p>
      <w:pPr>
        <w:jc w:val="left"/>
      </w:pPr>
      <w:r>
        <w:rPr>
          <w:rFonts w:eastAsia="宋体"/>
          <w:sz w:val="20"/>
        </w:rPr>
        <w:tab/>
        <w:t>average 平均 来自阿拉伯语，指海损货品，在古时没有保险机构的情况下，各货主按各自货品价值共同承担损失，后词义转为平均，原义见保险行业术语general average, 共同海损。</w:t>
      </w:r>
    </w:p>
    <w:p>
      <w:pPr>
        <w:jc w:val="left"/>
      </w:pPr>
      <w:r>
        <w:rPr>
          <w:rFonts w:eastAsia="宋体"/>
          <w:sz w:val="20"/>
        </w:rPr>
        <w:tab/>
        <w:t>average 平均数，一般水平，平均的，一般的 源于阿拉伯语awariya‘damaged goods’(损坏的货物)，但却是15世纪末从法语avarie‘damaged or lost cargo’（损坏或损失的货物）借用过来的，16世纪时受pilotage（领航），towage(牵引费）等航海术语的词尾-age影响，而逐渐演变为average。所以average最初仅作海事法或保险用语，意为“海损”。所谓海损是指海上财产（船舶或所载货物）因遇海难或其他意外事故而遭受的损失。此类损失通常由有关各方平均分担，公元6世纪的罗马法中就已有明确规定。各航海国家都接受并沿用这一法理，把它作为本国海事法的一部分。据此，average 一词在17世纪时由原义引申出“平均分担”一义，而今天它所用各义，如“平均数”、“平均”、“一般水平”、“普通的”、“中等的”等都是由此进一步引申或演变过来的。除了英语之外，欧洲多数语言也都通过不同渠道吸收了这个阿拉伯词，如西班牙语作averia，荷兰语作averij，意大利语作avaria等，而且至今它们都还保留了原始词义。</w:t>
        <w:br/>
      </w:r>
    </w:p>
    <w:p>
      <w:pPr>
        <w:jc w:val="left"/>
      </w:pPr>
      <w:r>
        <w:rPr>
          <w:rFonts w:eastAsia="宋体"/>
          <w:b/>
          <w:sz w:val="32"/>
        </w:rPr>
        <w:t>back home</w:t>
      </w:r>
    </w:p>
    <w:p>
      <w:pPr>
        <w:jc w:val="left"/>
      </w:pPr>
      <w:r>
        <w:rPr>
          <w:rFonts w:eastAsia="宋体"/>
          <w:sz w:val="24"/>
        </w:rPr>
        <w:tab/>
      </w:r>
    </w:p>
    <w:p>
      <w:pPr>
        <w:jc w:val="left"/>
      </w:pPr>
      <w:r>
        <w:rPr>
          <w:rFonts w:eastAsia="宋体"/>
          <w:sz w:val="24"/>
        </w:rPr>
        <w:tab/>
        <w:t xml:space="preserve"> 回家：在一个人的家乡；在自己来自的地方。</w:t>
      </w:r>
    </w:p>
    <w:p>
      <w:pPr>
        <w:jc w:val="left"/>
      </w:pPr>
      <w:r>
        <w:rPr>
          <w:rFonts w:eastAsia="宋体"/>
          <w:b/>
          <w:sz w:val="32"/>
        </w:rPr>
        <w:t>royal</w:t>
      </w:r>
    </w:p>
    <w:p>
      <w:pPr>
        <w:jc w:val="left"/>
      </w:pPr>
      <w:r>
        <w:rPr>
          <w:rFonts w:eastAsia="宋体"/>
          <w:sz w:val="24"/>
        </w:rPr>
        <w:tab/>
        <w:t>ˈrɔɪəl</w:t>
      </w:r>
    </w:p>
    <w:p>
      <w:pPr>
        <w:jc w:val="left"/>
      </w:pPr>
      <w:r>
        <w:rPr>
          <w:rFonts w:eastAsia="宋体"/>
          <w:sz w:val="24"/>
        </w:rPr>
        <w:tab/>
        <w:t>adj. 国王的，女王的，王室的；（用于机构或组织名称）皇家的 ；盛大的，隆重的；&lt;非正式&gt;（用于强调某人或某物极度糟糕）极其的，极度的</w:t>
      </w:r>
    </w:p>
    <w:p>
      <w:pPr>
        <w:jc w:val="left"/>
      </w:pPr>
      <w:r>
        <w:rPr>
          <w:rFonts w:eastAsia="宋体"/>
          <w:sz w:val="24"/>
        </w:rPr>
        <w:tab/>
        <w:t>n. &lt;非正式&gt;王室成员；（鸣钟术）敲奉十口钟的变换响</w:t>
      </w:r>
    </w:p>
    <w:p>
      <w:pPr>
        <w:jc w:val="left"/>
      </w:pPr>
      <w:r>
        <w:rPr>
          <w:rFonts w:eastAsia="宋体"/>
          <w:sz w:val="20"/>
        </w:rPr>
        <w:tab/>
        <w:t xml:space="preserve">royal 王室的，皇家的，第一流的，高贵的 来源于拉丁语动词rego, regere, rexi, rectum统治。  </w:t>
        <w:br/>
        <w:t xml:space="preserve"> 词根词缀： roy(-reg-)统治 + -al形容词词尾</w:t>
      </w:r>
    </w:p>
    <w:p>
      <w:pPr>
        <w:jc w:val="left"/>
      </w:pPr>
      <w:r>
        <w:rPr>
          <w:rFonts w:eastAsia="宋体"/>
          <w:sz w:val="20"/>
        </w:rPr>
        <w:tab/>
        <w:t>royal 国王的，王室的 来自拉丁语 regalis,国王的，王室的，来自 rex,国王，国君，词源同 regal,rule.</w:t>
      </w:r>
    </w:p>
    <w:p>
      <w:pPr>
        <w:jc w:val="left"/>
      </w:pPr>
      <w:r>
        <w:rPr>
          <w:rFonts w:eastAsia="宋体"/>
          <w:b/>
          <w:sz w:val="32"/>
        </w:rPr>
        <w:t>inte</w:t>
      </w:r>
    </w:p>
    <w:p>
      <w:pPr>
        <w:jc w:val="left"/>
      </w:pPr>
      <w:r>
        <w:rPr>
          <w:rFonts w:eastAsia="宋体"/>
          <w:sz w:val="24"/>
        </w:rPr>
        <w:tab/>
      </w:r>
    </w:p>
    <w:p>
      <w:pPr>
        <w:jc w:val="left"/>
      </w:pPr>
      <w:r>
        <w:rPr>
          <w:rFonts w:eastAsia="宋体"/>
          <w:sz w:val="24"/>
        </w:rPr>
        <w:tab/>
        <w:t>n. （法）强度</w:t>
      </w:r>
    </w:p>
    <w:p>
      <w:pPr>
        <w:jc w:val="left"/>
      </w:pPr>
      <w:r>
        <w:rPr>
          <w:rFonts w:eastAsia="宋体"/>
          <w:sz w:val="24"/>
        </w:rPr>
        <w:tab/>
        <w:t>n. （Inte）人名；（罗）因特</w:t>
      </w:r>
    </w:p>
    <w:p>
      <w:pPr>
        <w:jc w:val="left"/>
      </w:pPr>
      <w:r>
        <w:rPr>
          <w:rFonts w:eastAsia="宋体"/>
          <w:b/>
          <w:sz w:val="32"/>
        </w:rPr>
        <w:t>fervent</w:t>
      </w:r>
    </w:p>
    <w:p>
      <w:pPr>
        <w:jc w:val="left"/>
      </w:pPr>
      <w:r>
        <w:rPr>
          <w:rFonts w:eastAsia="宋体"/>
          <w:sz w:val="24"/>
        </w:rPr>
        <w:tab/>
        <w:t>ˈfɜːrvənt</w:t>
      </w:r>
    </w:p>
    <w:p>
      <w:pPr>
        <w:jc w:val="left"/>
      </w:pPr>
      <w:r>
        <w:rPr>
          <w:rFonts w:eastAsia="宋体"/>
          <w:sz w:val="24"/>
        </w:rPr>
        <w:tab/>
        <w:t>adj. 热情的，热诚的，热烈的，强烈的；&lt;古&gt;炽热的，火热的</w:t>
      </w:r>
    </w:p>
    <w:p>
      <w:pPr>
        <w:jc w:val="left"/>
      </w:pPr>
      <w:r>
        <w:rPr>
          <w:rFonts w:eastAsia="宋体"/>
          <w:sz w:val="20"/>
        </w:rPr>
        <w:tab/>
        <w:t>fervent 热情的，炽热的 词源同brew, 蒸煮，酝酿。引申词义发热的，热情的。</w:t>
      </w:r>
    </w:p>
    <w:p>
      <w:pPr>
        <w:jc w:val="left"/>
      </w:pPr>
      <w:r>
        <w:rPr>
          <w:rFonts w:eastAsia="宋体"/>
          <w:sz w:val="20"/>
        </w:rPr>
        <w:tab/>
        <w:t>fervent 炽热的；热情的；热心的，热烈的，强烈的 词根词缀： -ferv-沸,热 + -ent形容词词尾</w:t>
      </w:r>
    </w:p>
    <w:p>
      <w:pPr>
        <w:jc w:val="left"/>
      </w:pPr>
      <w:r>
        <w:rPr>
          <w:rFonts w:eastAsia="宋体"/>
          <w:b/>
          <w:sz w:val="32"/>
        </w:rPr>
        <w:t>mate</w:t>
      </w:r>
    </w:p>
    <w:p>
      <w:pPr>
        <w:jc w:val="left"/>
      </w:pPr>
      <w:r>
        <w:rPr>
          <w:rFonts w:eastAsia="宋体"/>
          <w:sz w:val="24"/>
        </w:rPr>
        <w:tab/>
        <w:t>meɪt</w:t>
      </w:r>
    </w:p>
    <w:p>
      <w:pPr>
        <w:jc w:val="left"/>
      </w:pPr>
      <w:r>
        <w:rPr>
          <w:rFonts w:eastAsia="宋体"/>
          <w:sz w:val="24"/>
        </w:rPr>
        <w:tab/>
        <w:t>n. &lt;英，非正式&gt;朋友，伙伴；同伴，同事；配偶，伴侣；配对物，一对中的一个；&lt;英，非正式&gt;（男人之间常用）哥儿们，伙计；&lt;英&gt;助手，下手；（船上的）大副；（美国海军的）军士；（国际象棋比赛中的）将死</w:t>
      </w:r>
    </w:p>
    <w:p>
      <w:pPr>
        <w:jc w:val="left"/>
      </w:pPr>
      <w:r>
        <w:rPr>
          <w:rFonts w:eastAsia="宋体"/>
          <w:sz w:val="24"/>
        </w:rPr>
        <w:tab/>
        <w:t>v. （使）交配；连接，配备；（国际象棋中把对方）将死</w:t>
      </w:r>
    </w:p>
    <w:p>
      <w:pPr>
        <w:jc w:val="left"/>
      </w:pPr>
      <w:r>
        <w:rPr>
          <w:rFonts w:eastAsia="宋体"/>
          <w:sz w:val="24"/>
        </w:rPr>
        <w:tab/>
        <w:t xml:space="preserve"> 【名】 （Mat）（日)蛏（姓），（西、意、塞）马特，（波黑）马特，（罗、俄）马泰（人名）</w:t>
      </w:r>
    </w:p>
    <w:p>
      <w:pPr>
        <w:jc w:val="left"/>
      </w:pPr>
      <w:r>
        <w:rPr>
          <w:rFonts w:eastAsia="宋体"/>
          <w:sz w:val="20"/>
        </w:rPr>
        <w:tab/>
        <w:t>mate 伙伴，伴侣，交配 来自低地德语gemate,同桌吃饭的人，餐桌伙伴，来自Proto-Germanic*ga-maton,一起吃饭，来自*ga-,一起，词源同com-,*maton,食物，词源同meat.引申词义伙伴，伴侣，以及动物交配等。</w:t>
      </w:r>
    </w:p>
    <w:p>
      <w:pPr>
        <w:jc w:val="left"/>
      </w:pPr>
      <w:r>
        <w:rPr>
          <w:rFonts w:eastAsia="宋体"/>
          <w:sz w:val="20"/>
        </w:rPr>
        <w:tab/>
        <w:t>mate 将军，将死 来自波斯语mat,死掉的，杀死，词源同matador,checkmate.</w:t>
      </w:r>
    </w:p>
    <w:p>
      <w:pPr>
        <w:jc w:val="left"/>
      </w:pPr>
      <w:r>
        <w:rPr>
          <w:rFonts w:eastAsia="宋体"/>
          <w:sz w:val="20"/>
        </w:rPr>
        <w:tab/>
        <w:t>mate 伙伴，同事；配偶 mate作“伙伴”和象棋术语时，来自于截然不同的词源：前者来源于德语mate或gemate(伙伴)，后者来源于波斯语mat(死)。</w:t>
      </w:r>
    </w:p>
    <w:p>
      <w:pPr>
        <w:jc w:val="left"/>
      </w:pPr>
      <w:r>
        <w:rPr>
          <w:rFonts w:eastAsia="宋体"/>
          <w:b/>
          <w:sz w:val="32"/>
        </w:rPr>
        <w:t>enumeration</w:t>
      </w:r>
    </w:p>
    <w:p>
      <w:pPr>
        <w:jc w:val="left"/>
      </w:pPr>
      <w:r>
        <w:rPr>
          <w:rFonts w:eastAsia="宋体"/>
          <w:sz w:val="24"/>
        </w:rPr>
        <w:tab/>
        <w:t>ɪˌnuːməˈreɪʃn</w:t>
      </w:r>
    </w:p>
    <w:p>
      <w:pPr>
        <w:jc w:val="left"/>
      </w:pPr>
      <w:r>
        <w:rPr>
          <w:rFonts w:eastAsia="宋体"/>
          <w:sz w:val="24"/>
        </w:rPr>
        <w:tab/>
        <w:t>n. 列举；[数] 计算；细目</w:t>
      </w:r>
    </w:p>
    <w:p>
      <w:pPr>
        <w:jc w:val="left"/>
      </w:pPr>
      <w:r>
        <w:rPr>
          <w:rFonts w:eastAsia="宋体"/>
          <w:sz w:val="20"/>
        </w:rPr>
        <w:tab/>
        <w:t>enumeration  来自中世纪法语énumération</w:t>
      </w:r>
    </w:p>
    <w:p>
      <w:pPr>
        <w:jc w:val="left"/>
      </w:pPr>
      <w:r>
        <w:rPr>
          <w:rFonts w:eastAsia="宋体"/>
          <w:b/>
          <w:sz w:val="32"/>
        </w:rPr>
        <w:t>bind</w:t>
      </w:r>
    </w:p>
    <w:p>
      <w:pPr>
        <w:jc w:val="left"/>
      </w:pPr>
      <w:r>
        <w:rPr>
          <w:rFonts w:eastAsia="宋体"/>
          <w:sz w:val="24"/>
        </w:rPr>
        <w:tab/>
        <w:t>baɪnd</w:t>
      </w:r>
    </w:p>
    <w:p>
      <w:pPr>
        <w:jc w:val="left"/>
      </w:pPr>
      <w:r>
        <w:rPr>
          <w:rFonts w:eastAsia="宋体"/>
          <w:sz w:val="24"/>
        </w:rPr>
        <w:tab/>
        <w:t>v. 捆绑，系；包扎；使紧密联系；迫使，使负有义务（或责任）；（使）凝结，（使）粘合；装订；给……镶边，给……滚边；（量词）适用于（给定的变量）；（规则，语法条件）决定（共指名词词组）之间的关系；（食物，药品）使便秘</w:t>
      </w:r>
    </w:p>
    <w:p>
      <w:pPr>
        <w:jc w:val="left"/>
      </w:pPr>
      <w:r>
        <w:rPr>
          <w:rFonts w:eastAsia="宋体"/>
          <w:sz w:val="24"/>
        </w:rPr>
        <w:tab/>
        <w:t>n. 窘境，困境；令人不快的事情；法律约束；连结线；蔓，藤</w:t>
      </w:r>
    </w:p>
    <w:p>
      <w:pPr>
        <w:jc w:val="left"/>
      </w:pPr>
      <w:r>
        <w:rPr>
          <w:rFonts w:eastAsia="宋体"/>
          <w:sz w:val="24"/>
        </w:rPr>
        <w:tab/>
        <w:t xml:space="preserve"> 【名】 （Bind）（德）宾德（人名）</w:t>
      </w:r>
    </w:p>
    <w:p>
      <w:pPr>
        <w:jc w:val="left"/>
      </w:pPr>
      <w:r>
        <w:rPr>
          <w:rFonts w:eastAsia="宋体"/>
          <w:sz w:val="20"/>
        </w:rPr>
        <w:tab/>
        <w:t>bind 绑 词源同band, 绑。</w:t>
      </w:r>
    </w:p>
    <w:p>
      <w:pPr>
        <w:jc w:val="left"/>
      </w:pPr>
      <w:r>
        <w:rPr>
          <w:rFonts w:eastAsia="宋体"/>
          <w:sz w:val="20"/>
        </w:rPr>
        <w:tab/>
        <w:t xml:space="preserve">bind 捆，绑，束缚；约束 来源于日耳曼语bind-,同源英语词汇有band, bend, bond, bundle等。  </w:t>
        <w:br/>
        <w:t xml:space="preserve"> 同源词：band, bend, bond, bundle搭配：bind sth./sb. to 把…捆在…上be bound up with 与…密切相关</w:t>
      </w:r>
    </w:p>
    <w:p>
      <w:pPr>
        <w:jc w:val="left"/>
      </w:pPr>
      <w:r>
        <w:rPr>
          <w:rFonts w:eastAsia="宋体"/>
          <w:b/>
          <w:sz w:val="32"/>
        </w:rPr>
        <w:t>criticize</w:t>
      </w:r>
    </w:p>
    <w:p>
      <w:pPr>
        <w:jc w:val="left"/>
      </w:pPr>
      <w:r>
        <w:rPr>
          <w:rFonts w:eastAsia="宋体"/>
          <w:sz w:val="24"/>
        </w:rPr>
        <w:tab/>
        <w:t>ˈkrɪtɪsaɪz</w:t>
      </w:r>
    </w:p>
    <w:p>
      <w:pPr>
        <w:jc w:val="left"/>
      </w:pPr>
      <w:r>
        <w:rPr>
          <w:rFonts w:eastAsia="宋体"/>
          <w:sz w:val="24"/>
        </w:rPr>
        <w:tab/>
        <w:t>v. 批评，指责；评论</w:t>
      </w:r>
    </w:p>
    <w:p>
      <w:pPr>
        <w:jc w:val="left"/>
      </w:pPr>
      <w:r>
        <w:rPr>
          <w:rFonts w:eastAsia="宋体"/>
          <w:b/>
          <w:sz w:val="32"/>
        </w:rPr>
        <w:t>besiege</w:t>
      </w:r>
    </w:p>
    <w:p>
      <w:pPr>
        <w:jc w:val="left"/>
      </w:pPr>
      <w:r>
        <w:rPr>
          <w:rFonts w:eastAsia="宋体"/>
          <w:sz w:val="24"/>
        </w:rPr>
        <w:tab/>
        <w:t>bɪˈsiːdʒ</w:t>
      </w:r>
    </w:p>
    <w:p>
      <w:pPr>
        <w:jc w:val="left"/>
      </w:pPr>
      <w:r>
        <w:rPr>
          <w:rFonts w:eastAsia="宋体"/>
          <w:sz w:val="24"/>
        </w:rPr>
        <w:tab/>
        <w:t>v. 包围，围困；打扰，纠缠</w:t>
      </w:r>
    </w:p>
    <w:p>
      <w:pPr>
        <w:jc w:val="left"/>
      </w:pPr>
      <w:r>
        <w:rPr>
          <w:rFonts w:eastAsia="宋体"/>
          <w:sz w:val="20"/>
        </w:rPr>
        <w:tab/>
        <w:t>besiege  来自中世纪英语besegen, bisegen, 等价于be- + siege.</w:t>
      </w:r>
    </w:p>
    <w:p>
      <w:pPr>
        <w:jc w:val="left"/>
      </w:pPr>
      <w:r>
        <w:rPr>
          <w:rFonts w:eastAsia="宋体"/>
          <w:sz w:val="20"/>
        </w:rPr>
        <w:tab/>
        <w:t>besiege 围攻、困扰 发音释义：[bɪ'siːdʒ] vt.困扰，围攻；围困</w:t>
        <w:br/>
        <w:t xml:space="preserve"> 结构解释：besiege = be（前缀）+siege（围攻）→围攻、困扰</w:t>
        <w:br/>
        <w:t xml:space="preserve"> 词源解释：siege←古法语sege（座位、宝座）←拉丁语sedere（坐）</w:t>
        <w:br/>
        <w:t xml:space="preserve"> 同源词：siege（围攻、围困）</w:t>
      </w:r>
    </w:p>
    <w:p>
      <w:pPr>
        <w:jc w:val="left"/>
      </w:pPr>
      <w:r>
        <w:rPr>
          <w:rFonts w:eastAsia="宋体"/>
          <w:sz w:val="20"/>
        </w:rPr>
        <w:tab/>
        <w:t>besiege 包围 前缀be-, 强调。siege, 包围，词源同set.</w:t>
      </w:r>
    </w:p>
    <w:p>
      <w:pPr>
        <w:jc w:val="left"/>
      </w:pPr>
      <w:r>
        <w:rPr>
          <w:rFonts w:eastAsia="宋体"/>
          <w:b/>
          <w:sz w:val="32"/>
        </w:rPr>
        <w:t>distract</w:t>
      </w:r>
    </w:p>
    <w:p>
      <w:pPr>
        <w:jc w:val="left"/>
      </w:pPr>
      <w:r>
        <w:rPr>
          <w:rFonts w:eastAsia="宋体"/>
          <w:sz w:val="24"/>
        </w:rPr>
        <w:tab/>
        <w:t>dɪˈstrækt</w:t>
      </w:r>
    </w:p>
    <w:p>
      <w:pPr>
        <w:jc w:val="left"/>
      </w:pPr>
      <w:r>
        <w:rPr>
          <w:rFonts w:eastAsia="宋体"/>
          <w:sz w:val="24"/>
        </w:rPr>
        <w:tab/>
        <w:t>v. 使分心，使转移注意力；&lt;古&gt;使困惑，使迷惑</w:t>
      </w:r>
    </w:p>
    <w:p>
      <w:pPr>
        <w:jc w:val="left"/>
      </w:pPr>
      <w:r>
        <w:rPr>
          <w:rFonts w:eastAsia="宋体"/>
          <w:sz w:val="20"/>
        </w:rPr>
        <w:tab/>
        <w:t>distract 分心 dis-, 分开，散开。-tract, 拉，伸，词源同attract ,contract. 引申词义分心，精神混乱。</w:t>
      </w:r>
    </w:p>
    <w:p>
      <w:pPr>
        <w:jc w:val="left"/>
      </w:pPr>
      <w:r>
        <w:rPr>
          <w:rFonts w:eastAsia="宋体"/>
          <w:sz w:val="20"/>
        </w:rPr>
        <w:tab/>
        <w:t>distract 打扰，分神；扰乱，迷惑 词根词缀： dis-分离,分开 + -tract-拉,引 → 引开</w:t>
      </w:r>
    </w:p>
    <w:p>
      <w:pPr>
        <w:jc w:val="left"/>
      </w:pPr>
      <w:r>
        <w:rPr>
          <w:rFonts w:eastAsia="宋体"/>
          <w:b/>
          <w:sz w:val="32"/>
        </w:rPr>
        <w:t>overflow</w:t>
      </w:r>
    </w:p>
    <w:p>
      <w:pPr>
        <w:jc w:val="left"/>
      </w:pPr>
      <w:r>
        <w:rPr>
          <w:rFonts w:eastAsia="宋体"/>
          <w:sz w:val="24"/>
        </w:rPr>
        <w:tab/>
        <w:t>ˌoʊvərˈfloʊ</w:t>
      </w:r>
    </w:p>
    <w:p>
      <w:pPr>
        <w:jc w:val="left"/>
      </w:pPr>
      <w:r>
        <w:rPr>
          <w:rFonts w:eastAsia="宋体"/>
          <w:sz w:val="24"/>
        </w:rPr>
        <w:tab/>
        <w:t>v. 漫出，泛滥 ；充满，挤满；装满，完全盖住；扩展出界，过度延伸；洋溢着（情感）</w:t>
      </w:r>
    </w:p>
    <w:p>
      <w:pPr>
        <w:jc w:val="left"/>
      </w:pPr>
      <w:r>
        <w:rPr>
          <w:rFonts w:eastAsia="宋体"/>
          <w:sz w:val="24"/>
        </w:rPr>
        <w:tab/>
        <w:t>n. 溢出，溢出的液体；容纳不下的人（或物）；溢流管（=overflow pipe）；（计算机）数据过载</w:t>
      </w:r>
    </w:p>
    <w:p>
      <w:pPr>
        <w:jc w:val="left"/>
      </w:pPr>
      <w:r>
        <w:rPr>
          <w:rFonts w:eastAsia="宋体"/>
          <w:b/>
          <w:sz w:val="32"/>
        </w:rPr>
        <w:t>chain</w:t>
      </w:r>
    </w:p>
    <w:p>
      <w:pPr>
        <w:jc w:val="left"/>
      </w:pPr>
      <w:r>
        <w:rPr>
          <w:rFonts w:eastAsia="宋体"/>
          <w:sz w:val="24"/>
        </w:rPr>
        <w:tab/>
        <w:t>tʃeɪn</w:t>
      </w:r>
    </w:p>
    <w:p>
      <w:pPr>
        <w:jc w:val="left"/>
      </w:pPr>
      <w:r>
        <w:rPr>
          <w:rFonts w:eastAsia="宋体"/>
          <w:sz w:val="24"/>
        </w:rPr>
        <w:tab/>
        <w:t>n. 链，链条；一连串，一系列；连锁商店；镣铐；测链；连环式（指一群房主先售后购的置屋方式）；&lt;文&gt;约束，束缚</w:t>
      </w:r>
    </w:p>
    <w:p>
      <w:pPr>
        <w:jc w:val="left"/>
      </w:pPr>
      <w:r>
        <w:rPr>
          <w:rFonts w:eastAsia="宋体"/>
          <w:sz w:val="24"/>
        </w:rPr>
        <w:tab/>
        <w:t>v. 用锁链拴住；拘禁，束缚</w:t>
      </w:r>
    </w:p>
    <w:p>
      <w:pPr>
        <w:jc w:val="left"/>
      </w:pPr>
      <w:r>
        <w:rPr>
          <w:rFonts w:eastAsia="宋体"/>
          <w:sz w:val="20"/>
        </w:rPr>
        <w:tab/>
        <w:t>chain 链子 来自拉丁词catena, 链子，词源同concatenation. 字母t脱落，比较bake, batch, wake,watch.</w:t>
      </w:r>
    </w:p>
    <w:p>
      <w:pPr>
        <w:jc w:val="left"/>
      </w:pPr>
      <w:r>
        <w:rPr>
          <w:rFonts w:eastAsia="宋体"/>
          <w:sz w:val="20"/>
        </w:rPr>
        <w:tab/>
        <w:t>chain 链(条)；一连串，连锁，一系列 来源于拉丁语catena(链条)。</w:t>
      </w:r>
    </w:p>
    <w:p>
      <w:pPr>
        <w:jc w:val="left"/>
      </w:pPr>
      <w:r>
        <w:rPr>
          <w:rFonts w:eastAsia="宋体"/>
          <w:b/>
          <w:sz w:val="32"/>
        </w:rPr>
        <w:t>opposite</w:t>
      </w:r>
    </w:p>
    <w:p>
      <w:pPr>
        <w:jc w:val="left"/>
      </w:pPr>
      <w:r>
        <w:rPr>
          <w:rFonts w:eastAsia="宋体"/>
          <w:sz w:val="24"/>
        </w:rPr>
        <w:tab/>
        <w:t>ˈɑːpəzɪt</w:t>
      </w:r>
    </w:p>
    <w:p>
      <w:pPr>
        <w:jc w:val="left"/>
      </w:pPr>
      <w:r>
        <w:rPr>
          <w:rFonts w:eastAsia="宋体"/>
          <w:sz w:val="24"/>
        </w:rPr>
        <w:tab/>
        <w:t>adj. 完全相反的，截然不同的；相反的，另一边的；（在说话者、所指的人或物）对面的；（角）对的；（叶，芽）对生的</w:t>
      </w:r>
    </w:p>
    <w:p>
      <w:pPr>
        <w:jc w:val="left"/>
      </w:pPr>
      <w:r>
        <w:rPr>
          <w:rFonts w:eastAsia="宋体"/>
          <w:sz w:val="24"/>
        </w:rPr>
        <w:tab/>
        <w:t>n. 对立的人（或物），对立面；反义词</w:t>
      </w:r>
    </w:p>
    <w:p>
      <w:pPr>
        <w:jc w:val="left"/>
      </w:pPr>
      <w:r>
        <w:rPr>
          <w:rFonts w:eastAsia="宋体"/>
          <w:sz w:val="24"/>
        </w:rPr>
        <w:tab/>
        <w:t>adv. 在对面，在对过</w:t>
      </w:r>
    </w:p>
    <w:p>
      <w:pPr>
        <w:jc w:val="left"/>
      </w:pPr>
      <w:r>
        <w:rPr>
          <w:rFonts w:eastAsia="宋体"/>
          <w:sz w:val="24"/>
        </w:rPr>
        <w:tab/>
        <w:t>prep. 在……对面，与……相对；与……合演，与……联袂演出</w:t>
      </w:r>
    </w:p>
    <w:p>
      <w:pPr>
        <w:jc w:val="left"/>
      </w:pPr>
      <w:r>
        <w:rPr>
          <w:rFonts w:eastAsia="宋体"/>
          <w:sz w:val="20"/>
        </w:rPr>
        <w:tab/>
        <w:t>opposite 对面的，对立的；相反的 词根词缀： op-对面 + -posit-放置 + -e</w:t>
      </w:r>
    </w:p>
    <w:p>
      <w:pPr>
        <w:jc w:val="left"/>
      </w:pPr>
      <w:r>
        <w:rPr>
          <w:rFonts w:eastAsia="宋体"/>
          <w:sz w:val="20"/>
        </w:rPr>
        <w:tab/>
        <w:t>opposite 相反的，对立的 来自oppose,反对，-ite,形容词后缀。即反对的，对立的。</w:t>
      </w:r>
    </w:p>
    <w:p>
      <w:pPr>
        <w:jc w:val="left"/>
      </w:pPr>
      <w:r>
        <w:rPr>
          <w:rFonts w:eastAsia="宋体"/>
          <w:b/>
          <w:sz w:val="32"/>
        </w:rPr>
        <w:t>a drop of</w:t>
      </w:r>
    </w:p>
    <w:p>
      <w:pPr>
        <w:jc w:val="left"/>
      </w:pPr>
      <w:r>
        <w:rPr>
          <w:rFonts w:eastAsia="宋体"/>
          <w:sz w:val="24"/>
        </w:rPr>
        <w:tab/>
      </w:r>
    </w:p>
    <w:p>
      <w:pPr>
        <w:jc w:val="left"/>
      </w:pPr>
      <w:r>
        <w:rPr>
          <w:rFonts w:eastAsia="宋体"/>
          <w:sz w:val="24"/>
        </w:rPr>
        <w:tab/>
        <w:t xml:space="preserve"> 一滴：表示非常少量的液体，通常用于强调数量的微小。</w:t>
      </w:r>
    </w:p>
    <w:p>
      <w:pPr>
        <w:jc w:val="left"/>
      </w:pPr>
      <w:r>
        <w:rPr>
          <w:rFonts w:eastAsia="宋体"/>
          <w:b/>
          <w:sz w:val="32"/>
        </w:rPr>
        <w:t>fossil</w:t>
      </w:r>
    </w:p>
    <w:p>
      <w:pPr>
        <w:jc w:val="left"/>
      </w:pPr>
      <w:r>
        <w:rPr>
          <w:rFonts w:eastAsia="宋体"/>
          <w:sz w:val="24"/>
        </w:rPr>
        <w:tab/>
        <w:t>ˈfɑːs(ə)l</w:t>
      </w:r>
    </w:p>
    <w:p>
      <w:pPr>
        <w:jc w:val="left"/>
      </w:pPr>
      <w:r>
        <w:rPr>
          <w:rFonts w:eastAsia="宋体"/>
          <w:sz w:val="24"/>
        </w:rPr>
        <w:tab/>
        <w:t>n. 化石；&lt;非正式&gt;思想僵化的人；僵化的事物</w:t>
      </w:r>
    </w:p>
    <w:p>
      <w:pPr>
        <w:jc w:val="left"/>
      </w:pPr>
      <w:r>
        <w:rPr>
          <w:rFonts w:eastAsia="宋体"/>
          <w:sz w:val="24"/>
        </w:rPr>
        <w:tab/>
        <w:t>adj. 化石的，从地下采掘出的；不变的，古老的</w:t>
      </w:r>
    </w:p>
    <w:p>
      <w:pPr>
        <w:jc w:val="left"/>
      </w:pPr>
      <w:r>
        <w:rPr>
          <w:rFonts w:eastAsia="宋体"/>
          <w:sz w:val="20"/>
        </w:rPr>
        <w:tab/>
        <w:t>fossil 化石 来自PIE*bhedh, 挖，劈开，词源同bed, 河床。</w:t>
      </w:r>
    </w:p>
    <w:p>
      <w:pPr>
        <w:jc w:val="left"/>
      </w:pPr>
      <w:r>
        <w:rPr>
          <w:rFonts w:eastAsia="宋体"/>
          <w:b/>
          <w:sz w:val="32"/>
        </w:rPr>
        <w:t>micro</w:t>
      </w:r>
    </w:p>
    <w:p>
      <w:pPr>
        <w:jc w:val="left"/>
      </w:pPr>
      <w:r>
        <w:rPr>
          <w:rFonts w:eastAsia="宋体"/>
          <w:sz w:val="24"/>
        </w:rPr>
        <w:tab/>
        <w:t>ˈmaɪkroʊ</w:t>
      </w:r>
    </w:p>
    <w:p>
      <w:pPr>
        <w:jc w:val="left"/>
      </w:pPr>
      <w:r>
        <w:rPr>
          <w:rFonts w:eastAsia="宋体"/>
          <w:sz w:val="24"/>
        </w:rPr>
        <w:tab/>
        <w:t>adj. 极小的，微小的；微观的</w:t>
      </w:r>
    </w:p>
    <w:p>
      <w:pPr>
        <w:jc w:val="left"/>
      </w:pPr>
      <w:r>
        <w:rPr>
          <w:rFonts w:eastAsia="宋体"/>
          <w:sz w:val="24"/>
        </w:rPr>
        <w:tab/>
        <w:t>n. &lt;非正式&gt;微型计算机（microcomputer 的简称）；&lt;非正式&gt;微处理器（microprocessor 的简称）；超短裙</w:t>
      </w:r>
    </w:p>
    <w:p>
      <w:pPr>
        <w:jc w:val="left"/>
      </w:pPr>
      <w:r>
        <w:rPr>
          <w:rFonts w:eastAsia="宋体"/>
          <w:b/>
          <w:sz w:val="32"/>
        </w:rPr>
        <w:t>mask</w:t>
      </w:r>
    </w:p>
    <w:p>
      <w:pPr>
        <w:jc w:val="left"/>
      </w:pPr>
      <w:r>
        <w:rPr>
          <w:rFonts w:eastAsia="宋体"/>
          <w:sz w:val="24"/>
        </w:rPr>
        <w:tab/>
        <w:t>mæsk</w:t>
      </w:r>
    </w:p>
    <w:p>
      <w:pPr>
        <w:jc w:val="left"/>
      </w:pPr>
      <w:r>
        <w:rPr>
          <w:rFonts w:eastAsia="宋体"/>
          <w:sz w:val="24"/>
        </w:rPr>
        <w:tab/>
        <w:t>n. 面罩，口罩；防毒面具，呼吸面罩；面膜；假面具，假面；伪装，掩饰；表情，面容；遮盖物，遮蔽物；（古希腊和罗马演员佩戴的）人头面具；遮光板，遮光片；（制造微电路用）模板；（蜻蜓幼虫）脸盖</w:t>
      </w:r>
    </w:p>
    <w:p>
      <w:pPr>
        <w:jc w:val="left"/>
      </w:pPr>
      <w:r>
        <w:rPr>
          <w:rFonts w:eastAsia="宋体"/>
          <w:sz w:val="24"/>
        </w:rPr>
        <w:tab/>
        <w:t>v. 掩饰，伪装，隐瞒；盖住（气味、味道、声音等）；遮盖；戴面具</w:t>
      </w:r>
    </w:p>
    <w:p>
      <w:pPr>
        <w:jc w:val="left"/>
      </w:pPr>
      <w:r>
        <w:rPr>
          <w:rFonts w:eastAsia="宋体"/>
          <w:sz w:val="20"/>
        </w:rPr>
        <w:tab/>
        <w:t>mask 面具，面罩 来自中古法语masque,护脸，面罩，来自拉丁语masca,面具，鬼怪，幽灵。词源不确定，可能来自PIE*mask,黑色的，涂黑，并由该词引申词义巫师，术士等，见mascot.或来自mesh,网，网状物，并引申词义面纱，后来用于指面具，面罩。</w:t>
      </w:r>
    </w:p>
    <w:p>
      <w:pPr>
        <w:jc w:val="left"/>
      </w:pPr>
      <w:r>
        <w:rPr>
          <w:rFonts w:eastAsia="宋体"/>
          <w:b/>
          <w:sz w:val="32"/>
        </w:rPr>
        <w:t>wedding</w:t>
      </w:r>
    </w:p>
    <w:p>
      <w:pPr>
        <w:jc w:val="left"/>
      </w:pPr>
      <w:r>
        <w:rPr>
          <w:rFonts w:eastAsia="宋体"/>
          <w:sz w:val="24"/>
        </w:rPr>
        <w:tab/>
        <w:t>ˈwedɪŋ</w:t>
      </w:r>
    </w:p>
    <w:p>
      <w:pPr>
        <w:jc w:val="left"/>
      </w:pPr>
      <w:r>
        <w:rPr>
          <w:rFonts w:eastAsia="宋体"/>
          <w:sz w:val="24"/>
        </w:rPr>
        <w:tab/>
        <w:t>n. 婚礼，结婚庆典；婚礼的；&lt;英&gt;结婚纪念，结婚纪念日；结合</w:t>
      </w:r>
    </w:p>
    <w:p>
      <w:pPr>
        <w:jc w:val="left"/>
      </w:pPr>
      <w:r>
        <w:rPr>
          <w:rFonts w:eastAsia="宋体"/>
          <w:sz w:val="24"/>
        </w:rPr>
        <w:tab/>
        <w:t>v. 结婚，娶，嫁；（使）结合；坚持，专心于（活动、信仰或制度）（wed 的现在分词）</w:t>
      </w:r>
    </w:p>
    <w:p>
      <w:pPr>
        <w:jc w:val="left"/>
      </w:pPr>
      <w:r>
        <w:rPr>
          <w:rFonts w:eastAsia="宋体"/>
          <w:sz w:val="24"/>
        </w:rPr>
        <w:tab/>
        <w:t xml:space="preserve"> 【名】 （Wedding）（德）韦丁（人名）</w:t>
      </w:r>
    </w:p>
    <w:p>
      <w:pPr>
        <w:jc w:val="left"/>
      </w:pPr>
      <w:r>
        <w:rPr>
          <w:rFonts w:eastAsia="宋体"/>
          <w:sz w:val="20"/>
        </w:rPr>
        <w:tab/>
        <w:t>wedding 婚礼 来自wed,结婚。</w:t>
      </w:r>
    </w:p>
    <w:p>
      <w:pPr>
        <w:jc w:val="left"/>
      </w:pPr>
      <w:r>
        <w:rPr>
          <w:rFonts w:eastAsia="宋体"/>
          <w:sz w:val="20"/>
        </w:rPr>
        <w:tab/>
        <w:t>wedding 婚礼 词根词缀： wed(d双写) + -ing</w:t>
      </w:r>
    </w:p>
    <w:p>
      <w:pPr>
        <w:jc w:val="left"/>
      </w:pPr>
      <w:r>
        <w:rPr>
          <w:rFonts w:eastAsia="宋体"/>
          <w:b/>
          <w:sz w:val="32"/>
        </w:rPr>
        <w:t>sought</w:t>
      </w:r>
    </w:p>
    <w:p>
      <w:pPr>
        <w:jc w:val="left"/>
      </w:pPr>
      <w:r>
        <w:rPr>
          <w:rFonts w:eastAsia="宋体"/>
          <w:sz w:val="24"/>
        </w:rPr>
        <w:tab/>
        <w:t>sɔːt</w:t>
      </w:r>
    </w:p>
    <w:p>
      <w:pPr>
        <w:jc w:val="left"/>
      </w:pPr>
      <w:r>
        <w:rPr>
          <w:rFonts w:eastAsia="宋体"/>
          <w:sz w:val="24"/>
        </w:rPr>
        <w:tab/>
        <w:t>v. 寻找（seek 的过去式和过去分词）</w:t>
      </w:r>
    </w:p>
    <w:p>
      <w:pPr>
        <w:jc w:val="left"/>
      </w:pPr>
      <w:r>
        <w:rPr>
          <w:rFonts w:eastAsia="宋体"/>
          <w:b/>
          <w:sz w:val="32"/>
        </w:rPr>
        <w:t>optic</w:t>
      </w:r>
    </w:p>
    <w:p>
      <w:pPr>
        <w:jc w:val="left"/>
      </w:pPr>
      <w:r>
        <w:rPr>
          <w:rFonts w:eastAsia="宋体"/>
          <w:sz w:val="24"/>
        </w:rPr>
        <w:tab/>
        <w:t>ˈɑːptɪk</w:t>
      </w:r>
    </w:p>
    <w:p>
      <w:pPr>
        <w:jc w:val="left"/>
      </w:pPr>
      <w:r>
        <w:rPr>
          <w:rFonts w:eastAsia="宋体"/>
          <w:sz w:val="24"/>
        </w:rPr>
        <w:tab/>
        <w:t>adj. 眼睛的，视觉的</w:t>
      </w:r>
    </w:p>
    <w:p>
      <w:pPr>
        <w:jc w:val="left"/>
      </w:pPr>
      <w:r>
        <w:rPr>
          <w:rFonts w:eastAsia="宋体"/>
          <w:sz w:val="24"/>
        </w:rPr>
        <w:tab/>
        <w:t>n. （光学仪器的）镜头，光学部件；奥普蒂克量杯（酒吧用以量烈性酒）；&lt;古&gt;眼睛</w:t>
      </w:r>
    </w:p>
    <w:p>
      <w:pPr>
        <w:jc w:val="left"/>
      </w:pPr>
      <w:r>
        <w:rPr>
          <w:rFonts w:eastAsia="宋体"/>
          <w:sz w:val="24"/>
        </w:rPr>
        <w:tab/>
        <w:t xml:space="preserve"> 【名】  （Optic）（英）奥普蒂克（人名）</w:t>
      </w:r>
    </w:p>
    <w:p>
      <w:pPr>
        <w:jc w:val="left"/>
      </w:pPr>
      <w:r>
        <w:rPr>
          <w:rFonts w:eastAsia="宋体"/>
          <w:sz w:val="20"/>
        </w:rPr>
        <w:tab/>
        <w:t>optic  来自中世纪法语optique, 来自中世纪拉丁语opticus, 来自古希腊语ὀπτικός("of seeing").</w:t>
      </w:r>
    </w:p>
    <w:p>
      <w:pPr>
        <w:jc w:val="left"/>
      </w:pPr>
      <w:r>
        <w:rPr>
          <w:rFonts w:eastAsia="宋体"/>
          <w:sz w:val="20"/>
        </w:rPr>
        <w:tab/>
        <w:t>optic 眼的 来自拉丁语opticus,眼睛的，来自希腊语ops,眼睛，来自PIE*okw,看，词源同eye,ocular,biopsy.</w:t>
      </w:r>
    </w:p>
    <w:p>
      <w:pPr>
        <w:jc w:val="left"/>
      </w:pPr>
      <w:r>
        <w:rPr>
          <w:rFonts w:eastAsia="宋体"/>
          <w:b/>
          <w:sz w:val="32"/>
        </w:rPr>
        <w:t>exhaust</w:t>
      </w:r>
    </w:p>
    <w:p>
      <w:pPr>
        <w:jc w:val="left"/>
      </w:pPr>
      <w:r>
        <w:rPr>
          <w:rFonts w:eastAsia="宋体"/>
          <w:sz w:val="24"/>
        </w:rPr>
        <w:tab/>
        <w:t>ɪɡˈzɔːst</w:t>
      </w:r>
    </w:p>
    <w:p>
      <w:pPr>
        <w:jc w:val="left"/>
      </w:pPr>
      <w:r>
        <w:rPr>
          <w:rFonts w:eastAsia="宋体"/>
          <w:sz w:val="24"/>
        </w:rPr>
        <w:tab/>
        <w:t>v. 使精疲力尽；耗尽；详尽讨论；排放，排出（气体，蒸汽）</w:t>
      </w:r>
    </w:p>
    <w:p>
      <w:pPr>
        <w:jc w:val="left"/>
      </w:pPr>
      <w:r>
        <w:rPr>
          <w:rFonts w:eastAsia="宋体"/>
          <w:sz w:val="24"/>
        </w:rPr>
        <w:tab/>
        <w:t>n. 废气；排气管，排气装置</w:t>
      </w:r>
    </w:p>
    <w:p>
      <w:pPr>
        <w:jc w:val="left"/>
      </w:pPr>
      <w:r>
        <w:rPr>
          <w:rFonts w:eastAsia="宋体"/>
          <w:sz w:val="20"/>
        </w:rPr>
        <w:tab/>
        <w:t>exhaust 废气 ex-, 向外。-haust, 排出。</w:t>
      </w:r>
    </w:p>
    <w:p>
      <w:pPr>
        <w:jc w:val="left"/>
      </w:pPr>
      <w:r>
        <w:rPr>
          <w:rFonts w:eastAsia="宋体"/>
          <w:sz w:val="20"/>
        </w:rPr>
        <w:tab/>
        <w:t xml:space="preserve">exhaust 抽完，汲干；使精疲力竭，耗尽；详尽论述 来源于拉丁语中由ex-(出)和基本动词haurire(排出,抽吸)组成的复合词exhaurire的过去分词ex.haust.us。  </w:t>
        <w:br/>
        <w:t xml:space="preserve"> 词根词缀： ex-出 + -haust-(排出,抽吸)</w:t>
      </w:r>
    </w:p>
    <w:p>
      <w:pPr>
        <w:jc w:val="left"/>
      </w:pPr>
      <w:r>
        <w:rPr>
          <w:rFonts w:eastAsia="宋体"/>
          <w:b/>
          <w:sz w:val="32"/>
        </w:rPr>
        <w:t>unique</w:t>
      </w:r>
    </w:p>
    <w:p>
      <w:pPr>
        <w:jc w:val="left"/>
      </w:pPr>
      <w:r>
        <w:rPr>
          <w:rFonts w:eastAsia="宋体"/>
          <w:sz w:val="24"/>
        </w:rPr>
        <w:tab/>
        <w:t>juˈniːk</w:t>
      </w:r>
    </w:p>
    <w:p>
      <w:pPr>
        <w:jc w:val="left"/>
      </w:pPr>
      <w:r>
        <w:rPr>
          <w:rFonts w:eastAsia="宋体"/>
          <w:sz w:val="24"/>
        </w:rPr>
        <w:tab/>
        <w:t>adj. 独一无二的，独特的；非常特别的，极不寻常的；（某人、地或事物）独具的，特有的</w:t>
      </w:r>
    </w:p>
    <w:p>
      <w:pPr>
        <w:jc w:val="left"/>
      </w:pPr>
      <w:r>
        <w:rPr>
          <w:rFonts w:eastAsia="宋体"/>
          <w:sz w:val="24"/>
        </w:rPr>
        <w:tab/>
        <w:t>n. &lt;古&gt;独一无二的人（或事）</w:t>
      </w:r>
    </w:p>
    <w:p>
      <w:pPr>
        <w:jc w:val="left"/>
      </w:pPr>
      <w:r>
        <w:rPr>
          <w:rFonts w:eastAsia="宋体"/>
          <w:sz w:val="24"/>
        </w:rPr>
        <w:tab/>
        <w:t xml:space="preserve"> 【名】 （Unique）尤妮克（人名）</w:t>
      </w:r>
    </w:p>
    <w:p>
      <w:pPr>
        <w:jc w:val="left"/>
      </w:pPr>
      <w:r>
        <w:rPr>
          <w:rFonts w:eastAsia="宋体"/>
          <w:sz w:val="20"/>
        </w:rPr>
        <w:tab/>
        <w:t xml:space="preserve">unique 唯一的，独一无二的 来源于拉丁语中unus(一个)派生的unic.us(单独),经古法语unique进入英语。   </w:t>
        <w:br/>
        <w:t xml:space="preserve"> 词根词缀： -un-单一 + -ique(-ic)形容词词尾</w:t>
      </w:r>
    </w:p>
    <w:p>
      <w:pPr>
        <w:jc w:val="left"/>
      </w:pPr>
      <w:r>
        <w:rPr>
          <w:rFonts w:eastAsia="宋体"/>
          <w:sz w:val="20"/>
        </w:rPr>
        <w:tab/>
        <w:t>unique 唯一的 uni-,一，-que,形容词后缀。</w:t>
      </w:r>
    </w:p>
    <w:p>
      <w:pPr>
        <w:jc w:val="left"/>
      </w:pPr>
      <w:r>
        <w:rPr>
          <w:rFonts w:eastAsia="宋体"/>
          <w:b/>
          <w:sz w:val="32"/>
        </w:rPr>
        <w:t>stereo</w:t>
      </w:r>
    </w:p>
    <w:p>
      <w:pPr>
        <w:jc w:val="left"/>
      </w:pPr>
      <w:r>
        <w:rPr>
          <w:rFonts w:eastAsia="宋体"/>
          <w:sz w:val="24"/>
        </w:rPr>
        <w:tab/>
        <w:t>ˈsterioʊ</w:t>
      </w:r>
    </w:p>
    <w:p>
      <w:pPr>
        <w:jc w:val="left"/>
      </w:pPr>
      <w:r>
        <w:rPr>
          <w:rFonts w:eastAsia="宋体"/>
          <w:sz w:val="24"/>
        </w:rPr>
        <w:tab/>
        <w:t>n. 立体声，立体声效果；立体声音响设备（器材）；（摄影）立体视镜；（印刷）铅版（stereotype 的简称）</w:t>
      </w:r>
    </w:p>
    <w:p>
      <w:pPr>
        <w:jc w:val="left"/>
      </w:pPr>
      <w:r>
        <w:rPr>
          <w:rFonts w:eastAsia="宋体"/>
          <w:sz w:val="24"/>
        </w:rPr>
        <w:tab/>
        <w:t>adj. 立体声的（stereophonic 的简称）；立体的，体视镜的，有立体感觉的（stereoscopic 的简称）</w:t>
      </w:r>
    </w:p>
    <w:p>
      <w:pPr>
        <w:jc w:val="left"/>
      </w:pPr>
      <w:r>
        <w:rPr>
          <w:rFonts w:eastAsia="宋体"/>
          <w:sz w:val="20"/>
        </w:rPr>
        <w:tab/>
        <w:t>stereo 立体声音响 缩写自 stereophonic,立体声的。</w:t>
      </w:r>
    </w:p>
    <w:p>
      <w:pPr>
        <w:jc w:val="left"/>
      </w:pPr>
      <w:r>
        <w:rPr>
          <w:rFonts w:eastAsia="宋体"/>
          <w:b/>
          <w:sz w:val="32"/>
        </w:rPr>
        <w:t>rate</w:t>
      </w:r>
    </w:p>
    <w:p>
      <w:pPr>
        <w:jc w:val="left"/>
      </w:pPr>
      <w:r>
        <w:rPr>
          <w:rFonts w:eastAsia="宋体"/>
          <w:sz w:val="24"/>
        </w:rPr>
        <w:tab/>
        <w:t>reɪt</w:t>
      </w:r>
    </w:p>
    <w:p>
      <w:pPr>
        <w:jc w:val="left"/>
      </w:pPr>
      <w:r>
        <w:rPr>
          <w:rFonts w:eastAsia="宋体"/>
          <w:sz w:val="24"/>
        </w:rPr>
        <w:tab/>
        <w:t>n. 速度，速率；比率，率；费用，价格；费率；（英国）地方税，房地产税（rates）；&lt;罕&gt;等级</w:t>
      </w:r>
    </w:p>
    <w:p>
      <w:pPr>
        <w:jc w:val="left"/>
      </w:pPr>
      <w:r>
        <w:rPr>
          <w:rFonts w:eastAsia="宋体"/>
          <w:sz w:val="24"/>
        </w:rPr>
        <w:tab/>
        <w:t>v. 评价，评定；被认为，被列为；&lt;英，非正式&gt; 看好； 对（影片、视频游戏等）分级；划分等级，分等；值得，应得；&lt;英&gt;给（财产）核定应缴地方税款；（机器、发动机等的）额定功率（极限）为；&lt;美，非正式&gt;受器重，受青睐（rate with）</w:t>
      </w:r>
    </w:p>
    <w:p>
      <w:pPr>
        <w:jc w:val="left"/>
      </w:pPr>
      <w:r>
        <w:rPr>
          <w:rFonts w:eastAsia="宋体"/>
          <w:sz w:val="24"/>
        </w:rPr>
        <w:tab/>
        <w:t xml:space="preserve"> 【名】 （Rate）（法、塞）拉特（人名）</w:t>
      </w:r>
    </w:p>
    <w:p>
      <w:pPr>
        <w:jc w:val="left"/>
      </w:pPr>
      <w:r>
        <w:rPr>
          <w:rFonts w:eastAsia="宋体"/>
          <w:sz w:val="20"/>
        </w:rPr>
        <w:tab/>
        <w:t>rate 速率，比率；等级；价格，费用 词根词缀： -rat-思考,计算 + -e</w:t>
      </w:r>
    </w:p>
    <w:p>
      <w:pPr>
        <w:jc w:val="left"/>
      </w:pPr>
      <w:r>
        <w:rPr>
          <w:rFonts w:eastAsia="宋体"/>
          <w:sz w:val="20"/>
        </w:rPr>
        <w:tab/>
        <w:t>rate 比率，汇率，价格，费用，房产税，评估 来自拉丁语 rata,固定的，解决的，来自 reri 的过去分词，来自 reri,计算，思考，来自 PIE*rei, 计算，思考，词源同 read,reason.引申诸相关词义。</w:t>
      </w:r>
    </w:p>
    <w:p>
      <w:pPr>
        <w:jc w:val="left"/>
      </w:pPr>
      <w:r>
        <w:rPr>
          <w:rFonts w:eastAsia="宋体"/>
          <w:sz w:val="20"/>
        </w:rPr>
        <w:tab/>
        <w:t>rate 责骂，怒斥 可能来自古法语 reter,责备，归咎，来自（缩写自）拉丁语 reputare,思考，反思，词源同 impute,repute.引申词义责骂，怒斥。常见于复合词 berate,责备。</w:t>
      </w:r>
    </w:p>
    <w:p>
      <w:pPr>
        <w:jc w:val="left"/>
      </w:pPr>
      <w:r>
        <w:rPr>
          <w:rFonts w:eastAsia="宋体"/>
          <w:b/>
          <w:sz w:val="32"/>
        </w:rPr>
        <w:t>fertile</w:t>
      </w:r>
    </w:p>
    <w:p>
      <w:pPr>
        <w:jc w:val="left"/>
      </w:pPr>
      <w:r>
        <w:rPr>
          <w:rFonts w:eastAsia="宋体"/>
          <w:sz w:val="24"/>
        </w:rPr>
        <w:tab/>
        <w:t>ˈfɜːrtl</w:t>
      </w:r>
    </w:p>
    <w:p>
      <w:pPr>
        <w:jc w:val="left"/>
      </w:pPr>
      <w:r>
        <w:rPr>
          <w:rFonts w:eastAsia="宋体"/>
          <w:sz w:val="24"/>
        </w:rPr>
        <w:tab/>
        <w:t>adj. 肥沃的，富饶的；可繁殖的，能结果的；能产生好结果的，促进的；点子多的，想象力丰富的；（核材料）能产生裂变物质的，增殖性的</w:t>
      </w:r>
    </w:p>
    <w:p>
      <w:pPr>
        <w:jc w:val="left"/>
      </w:pPr>
      <w:r>
        <w:rPr>
          <w:rFonts w:eastAsia="宋体"/>
          <w:sz w:val="20"/>
        </w:rPr>
        <w:tab/>
        <w:t>fertile 肥沃的，能生育的 来自词根fer,带来，携带，词源同bring, infer. 引申词义肥沃的，多产的。</w:t>
      </w:r>
    </w:p>
    <w:p>
      <w:pPr>
        <w:jc w:val="left"/>
      </w:pPr>
      <w:r>
        <w:rPr>
          <w:rFonts w:eastAsia="宋体"/>
          <w:b/>
          <w:sz w:val="32"/>
        </w:rPr>
        <w:t>hibernate</w:t>
      </w:r>
    </w:p>
    <w:p>
      <w:pPr>
        <w:jc w:val="left"/>
      </w:pPr>
      <w:r>
        <w:rPr>
          <w:rFonts w:eastAsia="宋体"/>
          <w:sz w:val="24"/>
        </w:rPr>
        <w:tab/>
        <w:t>ˈhaɪbərneɪt</w:t>
      </w:r>
    </w:p>
    <w:p>
      <w:pPr>
        <w:jc w:val="left"/>
      </w:pPr>
      <w:r>
        <w:rPr>
          <w:rFonts w:eastAsia="宋体"/>
          <w:sz w:val="24"/>
        </w:rPr>
        <w:tab/>
        <w:t>v. 冬眠；（人）（长期）蛰居，不活动</w:t>
      </w:r>
    </w:p>
    <w:p>
      <w:pPr>
        <w:jc w:val="left"/>
      </w:pPr>
      <w:r>
        <w:rPr>
          <w:rFonts w:eastAsia="宋体"/>
          <w:sz w:val="20"/>
        </w:rPr>
        <w:tab/>
        <w:t>hibernate 冬眠，蛰伏 来自拉丁语hibernus,冬天的，来自hiems,冬天，雪，词源同hiemal,Himalaya.引申词义冬眠，蛰伏。</w:t>
      </w:r>
    </w:p>
    <w:p>
      <w:pPr>
        <w:jc w:val="left"/>
      </w:pPr>
      <w:r>
        <w:rPr>
          <w:rFonts w:eastAsia="宋体"/>
          <w:b/>
          <w:sz w:val="32"/>
        </w:rPr>
        <w:t>monotony</w:t>
      </w:r>
    </w:p>
    <w:p>
      <w:pPr>
        <w:jc w:val="left"/>
      </w:pPr>
      <w:r>
        <w:rPr>
          <w:rFonts w:eastAsia="宋体"/>
          <w:sz w:val="24"/>
        </w:rPr>
        <w:tab/>
        <w:t>məˈnɑːtəni</w:t>
      </w:r>
    </w:p>
    <w:p>
      <w:pPr>
        <w:jc w:val="left"/>
      </w:pPr>
      <w:r>
        <w:rPr>
          <w:rFonts w:eastAsia="宋体"/>
          <w:sz w:val="24"/>
        </w:rPr>
        <w:tab/>
        <w:t>n. 单调乏味，千篇一律；（声音或话语的）单调</w:t>
      </w:r>
    </w:p>
    <w:p>
      <w:pPr>
        <w:jc w:val="left"/>
      </w:pPr>
      <w:r>
        <w:rPr>
          <w:rFonts w:eastAsia="宋体"/>
          <w:sz w:val="20"/>
        </w:rPr>
        <w:tab/>
        <w:t>monotony 单调乏味 来自monotone,单调。</w:t>
      </w:r>
    </w:p>
    <w:p>
      <w:pPr>
        <w:jc w:val="left"/>
      </w:pPr>
      <w:r>
        <w:rPr>
          <w:rFonts w:eastAsia="宋体"/>
          <w:sz w:val="20"/>
        </w:rPr>
        <w:tab/>
        <w:t>monotony 单音，单调，千篇一律 词根词缀： mono-单 + -ton-声音 + -y名词词尾</w:t>
      </w:r>
    </w:p>
    <w:p>
      <w:pPr>
        <w:jc w:val="left"/>
      </w:pPr>
      <w:r>
        <w:rPr>
          <w:rFonts w:eastAsia="宋体"/>
          <w:b/>
          <w:sz w:val="32"/>
        </w:rPr>
        <w:t>proceed</w:t>
      </w:r>
    </w:p>
    <w:p>
      <w:pPr>
        <w:jc w:val="left"/>
      </w:pPr>
      <w:r>
        <w:rPr>
          <w:rFonts w:eastAsia="宋体"/>
          <w:sz w:val="24"/>
        </w:rPr>
        <w:tab/>
        <w:t>proʊˈsiːd</w:t>
      </w:r>
    </w:p>
    <w:p>
      <w:pPr>
        <w:jc w:val="left"/>
      </w:pPr>
      <w:r>
        <w:rPr>
          <w:rFonts w:eastAsia="宋体"/>
          <w:sz w:val="24"/>
        </w:rPr>
        <w:tab/>
        <w:t>v. 开始行动，开展；&lt;正式&gt;继续做（或从事、进行）；（完成其他事后）继续做某事；&lt;正式&gt;行进，前往；起诉某人；来自，出自</w:t>
      </w:r>
    </w:p>
    <w:p>
      <w:pPr>
        <w:jc w:val="left"/>
      </w:pPr>
      <w:r>
        <w:rPr>
          <w:rFonts w:eastAsia="宋体"/>
          <w:sz w:val="24"/>
        </w:rPr>
        <w:tab/>
        <w:t>n. （某个事件或活动的）收入，收益</w:t>
      </w:r>
    </w:p>
    <w:p>
      <w:pPr>
        <w:jc w:val="left"/>
      </w:pPr>
      <w:r>
        <w:rPr>
          <w:rFonts w:eastAsia="宋体"/>
          <w:sz w:val="20"/>
        </w:rPr>
        <w:tab/>
        <w:t>proceed 进行，继续下去，发生 词根词缀： pro-前 + -ceed-行走,退让</w:t>
      </w:r>
    </w:p>
    <w:p>
      <w:pPr>
        <w:jc w:val="left"/>
      </w:pPr>
      <w:r>
        <w:rPr>
          <w:rFonts w:eastAsia="宋体"/>
          <w:sz w:val="20"/>
        </w:rPr>
        <w:tab/>
        <w:t>proceed 行进，前进，进行，收益 pro-,向前，-ceed,走，词源同accede,concede.引申诸相关词义。</w:t>
      </w:r>
    </w:p>
    <w:p>
      <w:pPr>
        <w:jc w:val="left"/>
      </w:pPr>
      <w:r>
        <w:rPr>
          <w:rFonts w:eastAsia="宋体"/>
          <w:b/>
          <w:sz w:val="32"/>
        </w:rPr>
        <w:t>presence</w:t>
      </w:r>
    </w:p>
    <w:p>
      <w:pPr>
        <w:jc w:val="left"/>
      </w:pPr>
      <w:r>
        <w:rPr>
          <w:rFonts w:eastAsia="宋体"/>
          <w:sz w:val="24"/>
        </w:rPr>
        <w:tab/>
        <w:t>ˈprez(ə)ns</w:t>
      </w:r>
    </w:p>
    <w:p>
      <w:pPr>
        <w:jc w:val="left"/>
      </w:pPr>
      <w:r>
        <w:rPr>
          <w:rFonts w:eastAsia="宋体"/>
          <w:sz w:val="24"/>
        </w:rPr>
        <w:tab/>
        <w:t>n. 出席，存在；&lt;正式&gt;（某人的）所在地方；&lt;文&gt;感觉中的存在物（如鬼魂）；驻扎部队，驻扎的警力；风度，气质；（公司在某地的）工人（或产品），势力</w:t>
      </w:r>
    </w:p>
    <w:p>
      <w:pPr>
        <w:jc w:val="left"/>
      </w:pPr>
      <w:r>
        <w:rPr>
          <w:rFonts w:eastAsia="宋体"/>
          <w:sz w:val="20"/>
        </w:rPr>
        <w:tab/>
        <w:t>presence 出席，到场；存在，在 词根词缀： pre-前,先 + -senc-存在 + -e</w:t>
      </w:r>
    </w:p>
    <w:p>
      <w:pPr>
        <w:jc w:val="left"/>
      </w:pPr>
      <w:r>
        <w:rPr>
          <w:rFonts w:eastAsia="宋体"/>
          <w:sz w:val="20"/>
        </w:rPr>
        <w:tab/>
        <w:t>presence 存在，在场，出席 来自present,存在的，在场的，-ence,名词后缀。</w:t>
      </w:r>
    </w:p>
    <w:p>
      <w:pPr>
        <w:jc w:val="left"/>
      </w:pPr>
      <w:r>
        <w:rPr>
          <w:rFonts w:eastAsia="宋体"/>
          <w:b/>
          <w:sz w:val="32"/>
        </w:rPr>
        <w:t>instance</w:t>
      </w:r>
    </w:p>
    <w:p>
      <w:pPr>
        <w:jc w:val="left"/>
      </w:pPr>
      <w:r>
        <w:rPr>
          <w:rFonts w:eastAsia="宋体"/>
          <w:sz w:val="24"/>
        </w:rPr>
        <w:tab/>
        <w:t>ˈɪnstəns</w:t>
      </w:r>
    </w:p>
    <w:p>
      <w:pPr>
        <w:jc w:val="left"/>
      </w:pPr>
      <w:r>
        <w:rPr>
          <w:rFonts w:eastAsia="宋体"/>
          <w:sz w:val="24"/>
        </w:rPr>
        <w:tab/>
        <w:t>n. 例子，实例</w:t>
      </w:r>
    </w:p>
    <w:p>
      <w:pPr>
        <w:jc w:val="left"/>
      </w:pPr>
      <w:r>
        <w:rPr>
          <w:rFonts w:eastAsia="宋体"/>
          <w:sz w:val="24"/>
        </w:rPr>
        <w:tab/>
        <w:t>v. 举……为例</w:t>
      </w:r>
    </w:p>
    <w:p>
      <w:pPr>
        <w:jc w:val="left"/>
      </w:pPr>
      <w:r>
        <w:rPr>
          <w:rFonts w:eastAsia="宋体"/>
          <w:sz w:val="20"/>
        </w:rPr>
        <w:tab/>
        <w:t>instance 例子，实例 in-,进入，使，靠近，-st,站立，词源同stand,state.其原义为站在附近，紧急待命，后来用于指例子，实例。</w:t>
      </w:r>
    </w:p>
    <w:p>
      <w:pPr>
        <w:jc w:val="left"/>
      </w:pPr>
      <w:r>
        <w:rPr>
          <w:rFonts w:eastAsia="宋体"/>
          <w:sz w:val="20"/>
        </w:rPr>
        <w:tab/>
        <w:t>instance 例子，实例 词根词缀： in-向上 + -st-站立,放置 + -ance名词词尾 → 在现场站着的东西</w:t>
      </w:r>
    </w:p>
    <w:p>
      <w:pPr>
        <w:jc w:val="left"/>
      </w:pPr>
      <w:r>
        <w:rPr>
          <w:rFonts w:eastAsia="宋体"/>
          <w:b/>
          <w:sz w:val="32"/>
        </w:rPr>
        <w:t>diagnose</w:t>
      </w:r>
    </w:p>
    <w:p>
      <w:pPr>
        <w:jc w:val="left"/>
      </w:pPr>
      <w:r>
        <w:rPr>
          <w:rFonts w:eastAsia="宋体"/>
          <w:sz w:val="24"/>
        </w:rPr>
        <w:tab/>
        <w:t>ˌdaɪəɡˈnoʊs</w:t>
      </w:r>
    </w:p>
    <w:p>
      <w:pPr>
        <w:jc w:val="left"/>
      </w:pPr>
      <w:r>
        <w:rPr>
          <w:rFonts w:eastAsia="宋体"/>
          <w:sz w:val="24"/>
        </w:rPr>
        <w:tab/>
        <w:t>v. 诊断（病症）；找出原因</w:t>
      </w:r>
    </w:p>
    <w:p>
      <w:pPr>
        <w:jc w:val="left"/>
      </w:pPr>
      <w:r>
        <w:rPr>
          <w:rFonts w:eastAsia="宋体"/>
          <w:sz w:val="20"/>
        </w:rPr>
        <w:tab/>
        <w:t>diagnose  逆生法：diagnosis</w:t>
      </w:r>
    </w:p>
    <w:p>
      <w:pPr>
        <w:jc w:val="left"/>
      </w:pPr>
      <w:r>
        <w:rPr>
          <w:rFonts w:eastAsia="宋体"/>
          <w:sz w:val="20"/>
        </w:rPr>
        <w:tab/>
        <w:t>diagnose 诊断 dia-, 穿过，整个的。-gn, 知道，词源同know, cognizance. 用于医学名词。</w:t>
      </w:r>
    </w:p>
    <w:p>
      <w:pPr>
        <w:jc w:val="left"/>
      </w:pPr>
      <w:r>
        <w:rPr>
          <w:rFonts w:eastAsia="宋体"/>
          <w:sz w:val="20"/>
        </w:rPr>
        <w:tab/>
        <w:t>diagnose 诊断；分析 词根词缀： dia-分离,分开 + -gnos-知道 + -e</w:t>
      </w:r>
    </w:p>
    <w:p>
      <w:pPr>
        <w:jc w:val="left"/>
      </w:pPr>
      <w:r>
        <w:rPr>
          <w:rFonts w:eastAsia="宋体"/>
          <w:b/>
          <w:sz w:val="32"/>
        </w:rPr>
        <w:t>area</w:t>
      </w:r>
    </w:p>
    <w:p>
      <w:pPr>
        <w:jc w:val="left"/>
      </w:pPr>
      <w:r>
        <w:rPr>
          <w:rFonts w:eastAsia="宋体"/>
          <w:sz w:val="24"/>
        </w:rPr>
        <w:tab/>
        <w:t>ˈeriə</w:t>
      </w:r>
    </w:p>
    <w:p>
      <w:pPr>
        <w:jc w:val="left"/>
      </w:pPr>
      <w:r>
        <w:rPr>
          <w:rFonts w:eastAsia="宋体"/>
          <w:sz w:val="24"/>
        </w:rPr>
        <w:tab/>
        <w:t>n. 地区，区域；场地，地方；领域；面积；部位；罚球区</w:t>
      </w:r>
    </w:p>
    <w:p>
      <w:pPr>
        <w:jc w:val="left"/>
      </w:pPr>
      <w:r>
        <w:rPr>
          <w:rFonts w:eastAsia="宋体"/>
          <w:sz w:val="24"/>
        </w:rPr>
        <w:tab/>
        <w:t xml:space="preserve"> 【名】 （Area）（西）阿雷亚（人名）</w:t>
      </w:r>
    </w:p>
    <w:p>
      <w:pPr>
        <w:jc w:val="left"/>
      </w:pPr>
      <w:r>
        <w:rPr>
          <w:rFonts w:eastAsia="宋体"/>
          <w:sz w:val="20"/>
        </w:rPr>
        <w:tab/>
        <w:t>area  来自拉丁语area.</w:t>
      </w:r>
    </w:p>
    <w:p>
      <w:pPr>
        <w:jc w:val="left"/>
      </w:pPr>
      <w:r>
        <w:rPr>
          <w:rFonts w:eastAsia="宋体"/>
          <w:sz w:val="20"/>
        </w:rPr>
        <w:tab/>
        <w:t>area 区域 词源不详。可能来自词根ard, 火，用火烧掉杂草灌木等，用于耕作。</w:t>
      </w:r>
    </w:p>
    <w:p>
      <w:pPr>
        <w:jc w:val="left"/>
      </w:pPr>
      <w:r>
        <w:rPr>
          <w:rFonts w:eastAsia="宋体"/>
          <w:b/>
          <w:sz w:val="32"/>
        </w:rPr>
        <w:t>depend</w:t>
      </w:r>
    </w:p>
    <w:p>
      <w:pPr>
        <w:jc w:val="left"/>
      </w:pPr>
      <w:r>
        <w:rPr>
          <w:rFonts w:eastAsia="宋体"/>
          <w:sz w:val="24"/>
        </w:rPr>
        <w:tab/>
        <w:t>dɪˈpend</w:t>
      </w:r>
    </w:p>
    <w:p>
      <w:pPr>
        <w:jc w:val="left"/>
      </w:pPr>
      <w:r>
        <w:rPr>
          <w:rFonts w:eastAsia="宋体"/>
          <w:sz w:val="24"/>
        </w:rPr>
        <w:tab/>
        <w:t>v. 取决于；依赖，依靠；相信，指望；那得看情况；（语法上）从属（depend on/upon）</w:t>
      </w:r>
    </w:p>
    <w:p>
      <w:pPr>
        <w:jc w:val="left"/>
      </w:pPr>
      <w:r>
        <w:rPr>
          <w:rFonts w:eastAsia="宋体"/>
          <w:sz w:val="20"/>
        </w:rPr>
        <w:tab/>
        <w:t>depend 依赖，依靠 de-, 向下，离开。-pend, 悬挂，词源同pendulum, append. 即悬挂点，引申义依靠。</w:t>
      </w:r>
    </w:p>
    <w:p>
      <w:pPr>
        <w:jc w:val="left"/>
      </w:pPr>
      <w:r>
        <w:rPr>
          <w:rFonts w:eastAsia="宋体"/>
          <w:sz w:val="20"/>
        </w:rPr>
        <w:tab/>
        <w:t>depend 依靠，信赖；取决于；视…而定 词根词缀： de-下降 + -pend-悬挂,下垂 → 挂于它物下面,依附于它物</w:t>
      </w:r>
    </w:p>
    <w:p>
      <w:pPr>
        <w:jc w:val="left"/>
      </w:pPr>
      <w:r>
        <w:rPr>
          <w:rFonts w:eastAsia="宋体"/>
          <w:b/>
          <w:sz w:val="32"/>
        </w:rPr>
        <w:t>with</w:t>
      </w:r>
    </w:p>
    <w:p>
      <w:pPr>
        <w:jc w:val="left"/>
      </w:pPr>
      <w:r>
        <w:rPr>
          <w:rFonts w:eastAsia="宋体"/>
          <w:sz w:val="24"/>
        </w:rPr>
        <w:tab/>
        <w:t>wɪð; wɪθ</w:t>
      </w:r>
    </w:p>
    <w:p>
      <w:pPr>
        <w:jc w:val="left"/>
      </w:pPr>
      <w:r>
        <w:rPr>
          <w:rFonts w:eastAsia="宋体"/>
          <w:sz w:val="24"/>
        </w:rPr>
        <w:tab/>
        <w:t>prep. 和……在一起；具有；用；反对；关于；包括；由于；随着；顺着；受雇于；虽然；支持；穿着；受……影响；表示与某物分离；由……负责</w:t>
      </w:r>
    </w:p>
    <w:p>
      <w:pPr>
        <w:jc w:val="left"/>
      </w:pPr>
      <w:r>
        <w:rPr>
          <w:rFonts w:eastAsia="宋体"/>
          <w:sz w:val="24"/>
        </w:rPr>
        <w:tab/>
        <w:t>n. （With）（美、印、俄）维特（人名）</w:t>
      </w:r>
    </w:p>
    <w:p>
      <w:pPr>
        <w:jc w:val="left"/>
      </w:pPr>
      <w:r>
        <w:rPr>
          <w:rFonts w:eastAsia="宋体"/>
          <w:sz w:val="20"/>
        </w:rPr>
        <w:tab/>
        <w:t>with 和，与 缩 写 自 古 英 语 wither, 相 对 ， 相 反 ， 来 自 PIE*wi-tero, 更 加 分 开 ， *wi, 分 开 ， 词 源 同 widow,wide,*tero,比较级后缀，词源同 alternate,interior.词义由相反过渡到再一次，和，与。 词义演变比较 again.</w:t>
      </w:r>
    </w:p>
    <w:p>
      <w:pPr>
        <w:jc w:val="left"/>
      </w:pPr>
      <w:r>
        <w:rPr>
          <w:rFonts w:eastAsia="宋体"/>
          <w:b/>
          <w:sz w:val="32"/>
        </w:rPr>
        <w:t>frying</w:t>
      </w:r>
    </w:p>
    <w:p>
      <w:pPr>
        <w:jc w:val="left"/>
      </w:pPr>
      <w:r>
        <w:rPr>
          <w:rFonts w:eastAsia="宋体"/>
          <w:sz w:val="24"/>
        </w:rPr>
        <w:tab/>
        <w:t>ˈfraɪɪŋ</w:t>
      </w:r>
    </w:p>
    <w:p>
      <w:pPr>
        <w:jc w:val="left"/>
      </w:pPr>
      <w:r>
        <w:rPr>
          <w:rFonts w:eastAsia="宋体"/>
          <w:sz w:val="24"/>
        </w:rPr>
        <w:tab/>
        <w:t>n. 油炸，油煎</w:t>
      </w:r>
    </w:p>
    <w:p>
      <w:pPr>
        <w:jc w:val="left"/>
      </w:pPr>
      <w:r>
        <w:rPr>
          <w:rFonts w:eastAsia="宋体"/>
          <w:sz w:val="24"/>
        </w:rPr>
        <w:tab/>
        <w:t>v. 油炸，油煎；（非正式）（人）被晒伤；用电刑处死（fry 的现在分词）</w:t>
      </w:r>
    </w:p>
    <w:p>
      <w:pPr>
        <w:jc w:val="left"/>
      </w:pPr>
      <w:r>
        <w:rPr>
          <w:rFonts w:eastAsia="宋体"/>
          <w:b/>
          <w:sz w:val="32"/>
        </w:rPr>
        <w:t>auditive</w:t>
      </w:r>
    </w:p>
    <w:p>
      <w:pPr>
        <w:jc w:val="left"/>
      </w:pPr>
      <w:r>
        <w:rPr>
          <w:rFonts w:eastAsia="宋体"/>
          <w:sz w:val="24"/>
        </w:rPr>
        <w:tab/>
        <w:t>ˈɔːdɪtɪv</w:t>
      </w:r>
    </w:p>
    <w:p>
      <w:pPr>
        <w:jc w:val="left"/>
      </w:pPr>
      <w:r>
        <w:rPr>
          <w:rFonts w:eastAsia="宋体"/>
          <w:sz w:val="24"/>
        </w:rPr>
        <w:tab/>
        <w:t>adj. 耳朵的；听觉的</w:t>
      </w:r>
    </w:p>
    <w:p>
      <w:pPr>
        <w:jc w:val="left"/>
      </w:pPr>
      <w:r>
        <w:rPr>
          <w:rFonts w:eastAsia="宋体"/>
          <w:sz w:val="20"/>
        </w:rPr>
        <w:tab/>
        <w:t>auditive  参见法语auditif.</w:t>
      </w:r>
    </w:p>
    <w:p>
      <w:pPr>
        <w:jc w:val="left"/>
      </w:pPr>
      <w:r>
        <w:rPr>
          <w:rFonts w:eastAsia="宋体"/>
          <w:b/>
          <w:sz w:val="32"/>
        </w:rPr>
        <w:t>consult</w:t>
      </w:r>
    </w:p>
    <w:p>
      <w:pPr>
        <w:jc w:val="left"/>
      </w:pPr>
      <w:r>
        <w:rPr>
          <w:rFonts w:eastAsia="宋体"/>
          <w:sz w:val="24"/>
        </w:rPr>
        <w:tab/>
        <w:t>kənˈsʌlt</w:t>
      </w:r>
    </w:p>
    <w:p>
      <w:pPr>
        <w:jc w:val="left"/>
      </w:pPr>
      <w:r>
        <w:rPr>
          <w:rFonts w:eastAsia="宋体"/>
          <w:sz w:val="24"/>
        </w:rPr>
        <w:tab/>
        <w:t>v. 咨询，请教；商量，商讨；查询，查阅；当顾问</w:t>
      </w:r>
    </w:p>
    <w:p>
      <w:pPr>
        <w:jc w:val="left"/>
      </w:pPr>
      <w:r>
        <w:rPr>
          <w:rFonts w:eastAsia="宋体"/>
          <w:sz w:val="20"/>
        </w:rPr>
        <w:tab/>
        <w:t>consult 协商 con-, 强调。-sul, 带来，召集，词源同consul, 即召集到一起协商事务。</w:t>
      </w:r>
    </w:p>
    <w:p>
      <w:pPr>
        <w:jc w:val="left"/>
      </w:pPr>
      <w:r>
        <w:rPr>
          <w:rFonts w:eastAsia="宋体"/>
          <w:sz w:val="20"/>
        </w:rPr>
        <w:tab/>
        <w:t xml:space="preserve">consult 请教；查阅，查看 来源于拉丁语动词con.sulere(讨论,请教),由前缀com-(共同)和动词sulere(走)组成。  </w:t>
        <w:br/>
        <w:t xml:space="preserve"> 词根词缀： con-共同 + sult走</w:t>
      </w:r>
    </w:p>
    <w:p>
      <w:pPr>
        <w:jc w:val="left"/>
      </w:pPr>
      <w:r>
        <w:rPr>
          <w:rFonts w:eastAsia="宋体"/>
          <w:b/>
          <w:sz w:val="32"/>
        </w:rPr>
        <w:t>ironically</w:t>
      </w:r>
    </w:p>
    <w:p>
      <w:pPr>
        <w:jc w:val="left"/>
      </w:pPr>
      <w:r>
        <w:rPr>
          <w:rFonts w:eastAsia="宋体"/>
          <w:sz w:val="24"/>
        </w:rPr>
        <w:tab/>
        <w:t>aɪˈrɑːnɪkli</w:t>
      </w:r>
    </w:p>
    <w:p>
      <w:pPr>
        <w:jc w:val="left"/>
      </w:pPr>
      <w:r>
        <w:rPr>
          <w:rFonts w:eastAsia="宋体"/>
          <w:sz w:val="24"/>
        </w:rPr>
        <w:tab/>
        <w:t>adv. 具有讽刺意味的是；反讽地，讽刺地</w:t>
      </w:r>
    </w:p>
    <w:p>
      <w:pPr>
        <w:jc w:val="left"/>
      </w:pPr>
      <w:r>
        <w:rPr>
          <w:rFonts w:eastAsia="宋体"/>
          <w:b/>
          <w:sz w:val="32"/>
        </w:rPr>
        <w:t>diplomat</w:t>
      </w:r>
    </w:p>
    <w:p>
      <w:pPr>
        <w:jc w:val="left"/>
      </w:pPr>
      <w:r>
        <w:rPr>
          <w:rFonts w:eastAsia="宋体"/>
          <w:sz w:val="24"/>
        </w:rPr>
        <w:tab/>
        <w:t>ˈdɪpləmæt</w:t>
      </w:r>
    </w:p>
    <w:p>
      <w:pPr>
        <w:jc w:val="left"/>
      </w:pPr>
      <w:r>
        <w:rPr>
          <w:rFonts w:eastAsia="宋体"/>
          <w:sz w:val="24"/>
        </w:rPr>
        <w:tab/>
        <w:t>n. 外交官，外交家；有手腕的人，善交际的人</w:t>
      </w:r>
    </w:p>
    <w:p>
      <w:pPr>
        <w:jc w:val="left"/>
      </w:pPr>
      <w:r>
        <w:rPr>
          <w:rFonts w:eastAsia="宋体"/>
          <w:b/>
          <w:sz w:val="32"/>
        </w:rPr>
        <w:t>morale</w:t>
      </w:r>
    </w:p>
    <w:p>
      <w:pPr>
        <w:jc w:val="left"/>
      </w:pPr>
      <w:r>
        <w:rPr>
          <w:rFonts w:eastAsia="宋体"/>
          <w:sz w:val="24"/>
        </w:rPr>
        <w:tab/>
        <w:t>məˈræl</w:t>
      </w:r>
    </w:p>
    <w:p>
      <w:pPr>
        <w:jc w:val="left"/>
      </w:pPr>
      <w:r>
        <w:rPr>
          <w:rFonts w:eastAsia="宋体"/>
          <w:sz w:val="24"/>
        </w:rPr>
        <w:tab/>
        <w:t>n. 士气，精神面貌</w:t>
      </w:r>
    </w:p>
    <w:p>
      <w:pPr>
        <w:jc w:val="left"/>
      </w:pPr>
      <w:r>
        <w:rPr>
          <w:rFonts w:eastAsia="宋体"/>
          <w:sz w:val="24"/>
        </w:rPr>
        <w:tab/>
        <w:t xml:space="preserve"> 【名】 （Morale）（意、西）莫拉莱（人名）</w:t>
      </w:r>
    </w:p>
    <w:p>
      <w:pPr>
        <w:jc w:val="left"/>
      </w:pPr>
      <w:r>
        <w:rPr>
          <w:rFonts w:eastAsia="宋体"/>
          <w:sz w:val="20"/>
        </w:rPr>
        <w:tab/>
        <w:t>morale  借自法语moral</w:t>
      </w:r>
    </w:p>
    <w:p>
      <w:pPr>
        <w:jc w:val="left"/>
      </w:pPr>
      <w:r>
        <w:rPr>
          <w:rFonts w:eastAsia="宋体"/>
          <w:sz w:val="20"/>
        </w:rPr>
        <w:tab/>
        <w:t>morale 士气 来自moral,道义，道德，-e,阴性格。用于军事行话指士气，道义力量，正义之师。</w:t>
      </w:r>
    </w:p>
    <w:p>
      <w:pPr>
        <w:jc w:val="left"/>
      </w:pPr>
      <w:r>
        <w:rPr>
          <w:rFonts w:eastAsia="宋体"/>
          <w:sz w:val="20"/>
        </w:rPr>
        <w:tab/>
        <w:t>morale 士气，民心 词根词缀： -mor-习惯 + -al形容词词尾 + -e</w:t>
      </w:r>
    </w:p>
    <w:p>
      <w:pPr>
        <w:jc w:val="left"/>
      </w:pPr>
      <w:r>
        <w:rPr>
          <w:rFonts w:eastAsia="宋体"/>
          <w:b/>
          <w:sz w:val="32"/>
        </w:rPr>
        <w:t>bloom</w:t>
      </w:r>
    </w:p>
    <w:p>
      <w:pPr>
        <w:jc w:val="left"/>
      </w:pPr>
      <w:r>
        <w:rPr>
          <w:rFonts w:eastAsia="宋体"/>
          <w:sz w:val="24"/>
        </w:rPr>
        <w:tab/>
        <w:t>bluːm</w:t>
      </w:r>
    </w:p>
    <w:p>
      <w:pPr>
        <w:jc w:val="left"/>
      </w:pPr>
      <w:r>
        <w:rPr>
          <w:rFonts w:eastAsia="宋体"/>
          <w:sz w:val="24"/>
        </w:rPr>
        <w:tab/>
        <w:t>n. 花，花朵；花期；青春焕发，风华正茂；（肤色的）红润；（一些水果和植物的）粉衣，粉霜；（尤指音乐录音中）饱满响亮的声音；方坯</w:t>
      </w:r>
    </w:p>
    <w:p>
      <w:pPr>
        <w:jc w:val="left"/>
      </w:pPr>
      <w:r>
        <w:rPr>
          <w:rFonts w:eastAsia="宋体"/>
          <w:sz w:val="24"/>
        </w:rPr>
        <w:tab/>
        <w:t>v. 开花，绽放；繁荣，兴旺；精神焕发；给（透镜）敷膜；把（铸块）铸成方坯</w:t>
      </w:r>
    </w:p>
    <w:p>
      <w:pPr>
        <w:jc w:val="left"/>
      </w:pPr>
      <w:r>
        <w:rPr>
          <w:rFonts w:eastAsia="宋体"/>
          <w:sz w:val="24"/>
        </w:rPr>
        <w:tab/>
        <w:t xml:space="preserve"> 【名】 （Bloom）（英）布卢姆，（瑞典、西）布洛姆（人名）</w:t>
      </w:r>
    </w:p>
    <w:p>
      <w:pPr>
        <w:jc w:val="left"/>
      </w:pPr>
      <w:r>
        <w:rPr>
          <w:rFonts w:eastAsia="宋体"/>
          <w:sz w:val="20"/>
        </w:rPr>
        <w:tab/>
        <w:t>bloom 开花 来自PIE *bhel, 膨胀，生长，繁荣。词源同flower, 花。flourish，开花。</w:t>
      </w:r>
    </w:p>
    <w:p>
      <w:pPr>
        <w:jc w:val="left"/>
      </w:pPr>
      <w:r>
        <w:rPr>
          <w:rFonts w:eastAsia="宋体"/>
          <w:sz w:val="20"/>
        </w:rPr>
        <w:tab/>
        <w:t xml:space="preserve">bloom 花 来源于原始印欧语bhlo-。  </w:t>
        <w:br/>
        <w:t xml:space="preserve"> 同源词：blade, blossom, blow</w:t>
      </w:r>
    </w:p>
    <w:p>
      <w:pPr>
        <w:jc w:val="left"/>
      </w:pPr>
      <w:r>
        <w:rPr>
          <w:rFonts w:eastAsia="宋体"/>
          <w:b/>
          <w:sz w:val="32"/>
        </w:rPr>
        <w:t>improvise</w:t>
      </w:r>
    </w:p>
    <w:p>
      <w:pPr>
        <w:jc w:val="left"/>
      </w:pPr>
      <w:r>
        <w:rPr>
          <w:rFonts w:eastAsia="宋体"/>
          <w:sz w:val="24"/>
        </w:rPr>
        <w:tab/>
        <w:t>ˈɪmprəvaɪz</w:t>
      </w:r>
    </w:p>
    <w:p>
      <w:pPr>
        <w:jc w:val="left"/>
      </w:pPr>
      <w:r>
        <w:rPr>
          <w:rFonts w:eastAsia="宋体"/>
          <w:sz w:val="24"/>
        </w:rPr>
        <w:tab/>
        <w:t>v. 即兴表演，即兴创作；临时做，临时凑成</w:t>
      </w:r>
    </w:p>
    <w:p>
      <w:pPr>
        <w:jc w:val="left"/>
      </w:pPr>
      <w:r>
        <w:rPr>
          <w:rFonts w:eastAsia="宋体"/>
          <w:sz w:val="20"/>
        </w:rPr>
        <w:tab/>
        <w:t>improvise 临时做，即兴 im-,不，非，-provise,准备，词源同provide.即没准备，临时做的，即兴准备。</w:t>
      </w:r>
    </w:p>
    <w:p>
      <w:pPr>
        <w:jc w:val="left"/>
      </w:pPr>
      <w:r>
        <w:rPr>
          <w:rFonts w:eastAsia="宋体"/>
          <w:b/>
          <w:sz w:val="32"/>
        </w:rPr>
        <w:t>repetitive</w:t>
      </w:r>
    </w:p>
    <w:p>
      <w:pPr>
        <w:jc w:val="left"/>
      </w:pPr>
      <w:r>
        <w:rPr>
          <w:rFonts w:eastAsia="宋体"/>
          <w:sz w:val="24"/>
        </w:rPr>
        <w:tab/>
        <w:t>rɪˈpetətɪv</w:t>
      </w:r>
    </w:p>
    <w:p>
      <w:pPr>
        <w:jc w:val="left"/>
      </w:pPr>
      <w:r>
        <w:rPr>
          <w:rFonts w:eastAsia="宋体"/>
          <w:sz w:val="24"/>
        </w:rPr>
        <w:tab/>
        <w:t>adj. 重复乏味的；多次重复的</w:t>
      </w:r>
    </w:p>
    <w:p>
      <w:pPr>
        <w:jc w:val="left"/>
      </w:pPr>
      <w:r>
        <w:rPr>
          <w:rFonts w:eastAsia="宋体"/>
          <w:b/>
          <w:sz w:val="32"/>
        </w:rPr>
        <w:t>absolute</w:t>
      </w:r>
    </w:p>
    <w:p>
      <w:pPr>
        <w:jc w:val="left"/>
      </w:pPr>
      <w:r>
        <w:rPr>
          <w:rFonts w:eastAsia="宋体"/>
          <w:sz w:val="24"/>
        </w:rPr>
        <w:tab/>
        <w:t>ˈæbsəluːt</w:t>
      </w:r>
    </w:p>
    <w:p>
      <w:pPr>
        <w:jc w:val="left"/>
      </w:pPr>
      <w:r>
        <w:rPr>
          <w:rFonts w:eastAsia="宋体"/>
          <w:sz w:val="24"/>
        </w:rPr>
        <w:tab/>
        <w:t>adj. 完全的，纯粹的；绝对的，无疑的；十足的；不受任何限制的，专制独裁的；（结构）独立的</w:t>
      </w:r>
    </w:p>
    <w:p>
      <w:pPr>
        <w:jc w:val="left"/>
      </w:pPr>
      <w:r>
        <w:rPr>
          <w:rFonts w:eastAsia="宋体"/>
          <w:sz w:val="24"/>
        </w:rPr>
        <w:tab/>
        <w:t>n. 绝对真理，绝对原则</w:t>
      </w:r>
    </w:p>
    <w:p>
      <w:pPr>
        <w:jc w:val="left"/>
      </w:pPr>
      <w:r>
        <w:rPr>
          <w:rFonts w:eastAsia="宋体"/>
          <w:sz w:val="20"/>
        </w:rPr>
        <w:tab/>
        <w:t>absolute 绝对的 发音释义：['æbsəluːt] adj. 绝对的；完全的；专制的n. 绝对；绝对事物</w:t>
        <w:br/>
        <w:t xml:space="preserve"> 结构分析：absolute = ab（离开）+solute（松开）→不受任何束缚的→无限制的→完全的，绝对的。</w:t>
        <w:br/>
        <w:t xml:space="preserve"> 词源解释：solute←拉丁语solvere （松开）</w:t>
        <w:br/>
        <w:t xml:space="preserve">  同源词：solve（解决，溶解），solute（溶解的），resolve（溶解，分解，决心），solution（解决方案），absolve（赦免，解除）</w:t>
      </w:r>
    </w:p>
    <w:p>
      <w:pPr>
        <w:jc w:val="left"/>
      </w:pPr>
      <w:r>
        <w:rPr>
          <w:rFonts w:eastAsia="宋体"/>
          <w:sz w:val="20"/>
        </w:rPr>
        <w:tab/>
        <w:t>absolute 绝对的 absolve的过去分词形式。词义发生了微妙的变化。</w:t>
      </w:r>
    </w:p>
    <w:p>
      <w:pPr>
        <w:jc w:val="left"/>
      </w:pPr>
      <w:r>
        <w:rPr>
          <w:rFonts w:eastAsia="宋体"/>
          <w:sz w:val="20"/>
        </w:rPr>
        <w:tab/>
        <w:t>absolute 不受任何限制或约束的；绝对的，完全的；十足的，地道的 词根词缀： ab-分离,脱离 + -solut-解开,放松 + -e</w:t>
      </w:r>
    </w:p>
    <w:p>
      <w:pPr>
        <w:jc w:val="left"/>
      </w:pPr>
      <w:r>
        <w:rPr>
          <w:rFonts w:eastAsia="宋体"/>
          <w:sz w:val="20"/>
        </w:rPr>
        <w:tab/>
        <w:t>absolute 绝对的 ab-前缀“远离”，solut-词根“松开”，字面义“松开而远离”，鲜明的解除束缚、获得自由的过程。由“松开束缚”的具体意思抽象化为“不受条件约束的、无条件的”，无条件的就是绝对的。</w:t>
      </w:r>
    </w:p>
    <w:p>
      <w:pPr>
        <w:jc w:val="left"/>
      </w:pPr>
      <w:r>
        <w:rPr>
          <w:rFonts w:eastAsia="宋体"/>
          <w:b/>
          <w:sz w:val="32"/>
        </w:rPr>
        <w:t>pregnant</w:t>
      </w:r>
    </w:p>
    <w:p>
      <w:pPr>
        <w:jc w:val="left"/>
      </w:pPr>
      <w:r>
        <w:rPr>
          <w:rFonts w:eastAsia="宋体"/>
          <w:sz w:val="24"/>
        </w:rPr>
        <w:tab/>
        <w:t>ˈpreɡnənt</w:t>
      </w:r>
    </w:p>
    <w:p>
      <w:pPr>
        <w:jc w:val="left"/>
      </w:pPr>
      <w:r>
        <w:rPr>
          <w:rFonts w:eastAsia="宋体"/>
          <w:sz w:val="24"/>
        </w:rPr>
        <w:tab/>
        <w:t>adj. 怀孕的，妊娠的；意味深长的，意义重大的</w:t>
      </w:r>
    </w:p>
    <w:p>
      <w:pPr>
        <w:jc w:val="left"/>
      </w:pPr>
      <w:r>
        <w:rPr>
          <w:rFonts w:eastAsia="宋体"/>
          <w:sz w:val="20"/>
        </w:rPr>
        <w:tab/>
        <w:t>pregnant 怀孕的，妊娠的 词根词缀： pre-前,先 + gn( = -gen-)生殖 + -ant动作倾向</w:t>
      </w:r>
    </w:p>
    <w:p>
      <w:pPr>
        <w:jc w:val="left"/>
      </w:pPr>
      <w:r>
        <w:rPr>
          <w:rFonts w:eastAsia="宋体"/>
          <w:sz w:val="20"/>
        </w:rPr>
        <w:tab/>
        <w:t>pregnant 怀孕的 pre-,在前，-gn,生育，生产，词源同gene,generate.即即将生育的。</w:t>
      </w:r>
    </w:p>
    <w:p>
      <w:pPr>
        <w:jc w:val="left"/>
      </w:pPr>
      <w:r>
        <w:rPr>
          <w:rFonts w:eastAsia="宋体"/>
          <w:b/>
          <w:sz w:val="32"/>
        </w:rPr>
        <w:t>viable</w:t>
      </w:r>
    </w:p>
    <w:p>
      <w:pPr>
        <w:jc w:val="left"/>
      </w:pPr>
      <w:r>
        <w:rPr>
          <w:rFonts w:eastAsia="宋体"/>
          <w:sz w:val="24"/>
        </w:rPr>
        <w:tab/>
        <w:t>ˈvaɪəb(ə)l</w:t>
      </w:r>
    </w:p>
    <w:p>
      <w:pPr>
        <w:jc w:val="left"/>
      </w:pPr>
      <w:r>
        <w:rPr>
          <w:rFonts w:eastAsia="宋体"/>
          <w:sz w:val="24"/>
        </w:rPr>
        <w:tab/>
        <w:t>adj. 可望成功的，切实可行的；能存活的，能生长发育的</w:t>
      </w:r>
    </w:p>
    <w:p>
      <w:pPr>
        <w:jc w:val="left"/>
      </w:pPr>
      <w:r>
        <w:rPr>
          <w:rFonts w:eastAsia="宋体"/>
          <w:sz w:val="20"/>
        </w:rPr>
        <w:tab/>
        <w:t>viable 可存活的，可实施的 来自拉丁语 vita,生命，存活，字母 t 脱落，词源同 vital,vitamin.</w:t>
      </w:r>
    </w:p>
    <w:p>
      <w:pPr>
        <w:jc w:val="left"/>
      </w:pPr>
      <w:r>
        <w:rPr>
          <w:rFonts w:eastAsia="宋体"/>
          <w:b/>
          <w:sz w:val="32"/>
        </w:rPr>
        <w:t>provoke</w:t>
      </w:r>
    </w:p>
    <w:p>
      <w:pPr>
        <w:jc w:val="left"/>
      </w:pPr>
      <w:r>
        <w:rPr>
          <w:rFonts w:eastAsia="宋体"/>
          <w:sz w:val="24"/>
        </w:rPr>
        <w:tab/>
        <w:t>prəˈvoʊk</w:t>
      </w:r>
    </w:p>
    <w:p>
      <w:pPr>
        <w:jc w:val="left"/>
      </w:pPr>
      <w:r>
        <w:rPr>
          <w:rFonts w:eastAsia="宋体"/>
          <w:sz w:val="24"/>
        </w:rPr>
        <w:tab/>
        <w:t>v. 激起，引起；激励，刺激；挑衅，激怒</w:t>
      </w:r>
    </w:p>
    <w:p>
      <w:pPr>
        <w:jc w:val="left"/>
      </w:pPr>
      <w:r>
        <w:rPr>
          <w:rFonts w:eastAsia="宋体"/>
          <w:sz w:val="20"/>
        </w:rPr>
        <w:tab/>
        <w:t>provoke  来自中世纪法语provoquer, 来自古法语, 来自拉丁语prōvocāre.</w:t>
      </w:r>
    </w:p>
    <w:p>
      <w:pPr>
        <w:jc w:val="left"/>
      </w:pPr>
      <w:r>
        <w:rPr>
          <w:rFonts w:eastAsia="宋体"/>
          <w:sz w:val="20"/>
        </w:rPr>
        <w:tab/>
        <w:t>provoke 激怒，挑拨，煽动 词根词缀： pro-前,公开 + -vok-叫喊 + -e动词词尾 → 站在别人面前叫喊,可不是挑衅吗?</w:t>
      </w:r>
    </w:p>
    <w:p>
      <w:pPr>
        <w:jc w:val="left"/>
      </w:pPr>
      <w:r>
        <w:rPr>
          <w:rFonts w:eastAsia="宋体"/>
          <w:sz w:val="20"/>
        </w:rPr>
        <w:tab/>
        <w:t>provoke 挑衅，挑逗，激起 pro-,向前，-vok,说话，叫喊，词源同voice,invoke.引申词义挑衅，挑逗。</w:t>
      </w:r>
    </w:p>
    <w:p>
      <w:pPr>
        <w:jc w:val="left"/>
      </w:pPr>
      <w:r>
        <w:rPr>
          <w:rFonts w:eastAsia="宋体"/>
          <w:b/>
          <w:sz w:val="32"/>
        </w:rPr>
        <w:t>heritage</w:t>
      </w:r>
    </w:p>
    <w:p>
      <w:pPr>
        <w:jc w:val="left"/>
      </w:pPr>
      <w:r>
        <w:rPr>
          <w:rFonts w:eastAsia="宋体"/>
          <w:sz w:val="24"/>
        </w:rPr>
        <w:tab/>
        <w:t>ˈherɪtɪdʒ</w:t>
      </w:r>
    </w:p>
    <w:p>
      <w:pPr>
        <w:jc w:val="left"/>
      </w:pPr>
      <w:r>
        <w:rPr>
          <w:rFonts w:eastAsia="宋体"/>
          <w:sz w:val="24"/>
        </w:rPr>
        <w:tab/>
        <w:t>n. 遗产，传统，世袭财产；&lt;美&gt;（植物种类）纯种的，老品种的；&lt;古&gt;特殊（或个人）的所有物，（该有的）一份；&lt;古&gt;上帝选择的人（以色列人或基督教教会）</w:t>
      </w:r>
    </w:p>
    <w:p>
      <w:pPr>
        <w:jc w:val="left"/>
      </w:pPr>
      <w:r>
        <w:rPr>
          <w:rFonts w:eastAsia="宋体"/>
          <w:sz w:val="24"/>
        </w:rPr>
        <w:tab/>
        <w:t xml:space="preserve"> 【名】 （Heritage）（英）赫里蒂奇（人名）</w:t>
      </w:r>
    </w:p>
    <w:p>
      <w:pPr>
        <w:jc w:val="left"/>
      </w:pPr>
      <w:r>
        <w:rPr>
          <w:rFonts w:eastAsia="宋体"/>
          <w:sz w:val="20"/>
        </w:rPr>
        <w:tab/>
        <w:t>heritage 遗产 词源同heredity,遗产。</w:t>
      </w:r>
    </w:p>
    <w:p>
      <w:pPr>
        <w:jc w:val="left"/>
      </w:pPr>
      <w:r>
        <w:rPr>
          <w:rFonts w:eastAsia="宋体"/>
          <w:sz w:val="20"/>
        </w:rPr>
        <w:tab/>
        <w:t>heritage 遗产 词根词缀： -herit-继承 + -age</w:t>
      </w:r>
    </w:p>
    <w:p>
      <w:pPr>
        <w:jc w:val="left"/>
      </w:pPr>
      <w:r>
        <w:rPr>
          <w:rFonts w:eastAsia="宋体"/>
          <w:b/>
          <w:sz w:val="32"/>
        </w:rPr>
        <w:t>cemetery</w:t>
      </w:r>
    </w:p>
    <w:p>
      <w:pPr>
        <w:jc w:val="left"/>
      </w:pPr>
      <w:r>
        <w:rPr>
          <w:rFonts w:eastAsia="宋体"/>
          <w:sz w:val="24"/>
        </w:rPr>
        <w:tab/>
        <w:t>ˈseməteri</w:t>
      </w:r>
    </w:p>
    <w:p>
      <w:pPr>
        <w:jc w:val="left"/>
      </w:pPr>
      <w:r>
        <w:rPr>
          <w:rFonts w:eastAsia="宋体"/>
          <w:sz w:val="24"/>
        </w:rPr>
        <w:tab/>
        <w:t>n. 公墓，墓地</w:t>
      </w:r>
    </w:p>
    <w:p>
      <w:pPr>
        <w:jc w:val="left"/>
      </w:pPr>
      <w:r>
        <w:rPr>
          <w:rFonts w:eastAsia="宋体"/>
          <w:sz w:val="20"/>
        </w:rPr>
        <w:tab/>
        <w:t>cemetery  来自中世纪英语cimiterie, 来自古法语cimitiere, 来自中世纪拉丁语cimitērium, 来自后期拉丁语coemētērium, 来自古希腊语κοιμητήριον, 来自κοιμάω("I put to sleep"); 参见cœmeterium.</w:t>
      </w:r>
    </w:p>
    <w:p>
      <w:pPr>
        <w:jc w:val="left"/>
      </w:pPr>
      <w:r>
        <w:rPr>
          <w:rFonts w:eastAsia="宋体"/>
          <w:sz w:val="20"/>
        </w:rPr>
        <w:tab/>
        <w:t>cemetery 公墓 来自PIE*kei, 躺，休息，词源同home, city. 委婉语。-et, 小词后缀，-ery, 地点后缀。</w:t>
      </w:r>
    </w:p>
    <w:p>
      <w:pPr>
        <w:jc w:val="left"/>
      </w:pPr>
      <w:r>
        <w:rPr>
          <w:rFonts w:eastAsia="宋体"/>
          <w:sz w:val="20"/>
        </w:rPr>
        <w:tab/>
        <w:t>cemetery 墓地 先说home（家），这个词的根义是“躺”，最初“家”是指人们躺下睡觉的地方。把home进行h/c辅音音变，就成了词根cem“躺”，et是语法变化产生的词尾，后缀-ery表地点。墓地就是“躺”着的地方。</w:t>
      </w:r>
    </w:p>
    <w:p>
      <w:pPr>
        <w:jc w:val="left"/>
      </w:pPr>
      <w:r>
        <w:rPr>
          <w:rFonts w:eastAsia="宋体"/>
          <w:sz w:val="20"/>
        </w:rPr>
        <w:tab/>
        <w:t>cemetery （墓地）：基督教作家对“墓地”的委婉表示 英语单词cemetery来自希腊语koimeterion，源自动词keimai，本意是“睡觉的地方、宿舍”。基督教创立初期的基督教作家们首次将该词用作“墓地”的委婉表示。后来，该词的比喻义“墓地”得到广泛应用，其本意反而被人遗忘了。</w:t>
        <w:br/>
        <w:t>cemetery：['semɪtrɪ] n.墓地，公墓</w:t>
      </w:r>
    </w:p>
    <w:p>
      <w:pPr>
        <w:jc w:val="left"/>
      </w:pPr>
      <w:r>
        <w:rPr>
          <w:rFonts w:eastAsia="宋体"/>
          <w:b/>
          <w:sz w:val="32"/>
        </w:rPr>
        <w:t>Fini</w:t>
      </w:r>
    </w:p>
    <w:p>
      <w:pPr>
        <w:jc w:val="left"/>
      </w:pPr>
      <w:r>
        <w:rPr>
          <w:rFonts w:eastAsia="宋体"/>
          <w:sz w:val="24"/>
        </w:rPr>
        <w:tab/>
      </w:r>
    </w:p>
    <w:p>
      <w:pPr>
        <w:jc w:val="left"/>
      </w:pPr>
      <w:r>
        <w:rPr>
          <w:rFonts w:eastAsia="宋体"/>
          <w:sz w:val="24"/>
        </w:rPr>
        <w:tab/>
        <w:t>n. （Fini）人名；（意）菲尼</w:t>
      </w:r>
    </w:p>
    <w:p>
      <w:pPr>
        <w:jc w:val="left"/>
      </w:pPr>
      <w:r>
        <w:rPr>
          <w:rFonts w:eastAsia="宋体"/>
          <w:b/>
          <w:sz w:val="32"/>
        </w:rPr>
        <w:t>toilsome</w:t>
      </w:r>
    </w:p>
    <w:p>
      <w:pPr>
        <w:jc w:val="left"/>
      </w:pPr>
      <w:r>
        <w:rPr>
          <w:rFonts w:eastAsia="宋体"/>
          <w:sz w:val="24"/>
        </w:rPr>
        <w:tab/>
        <w:t>ˈtɔɪlsəm</w:t>
      </w:r>
    </w:p>
    <w:p>
      <w:pPr>
        <w:jc w:val="left"/>
      </w:pPr>
      <w:r>
        <w:rPr>
          <w:rFonts w:eastAsia="宋体"/>
          <w:sz w:val="24"/>
        </w:rPr>
        <w:tab/>
        <w:t>adj. 辛苦的；劳苦的；费力的</w:t>
      </w:r>
    </w:p>
    <w:p>
      <w:pPr>
        <w:jc w:val="left"/>
      </w:pPr>
      <w:r>
        <w:rPr>
          <w:rFonts w:eastAsia="宋体"/>
          <w:sz w:val="20"/>
        </w:rPr>
        <w:tab/>
        <w:t>toilsome 辛苦的，辛劳的 toil,辛苦，辛劳，-some,有些。</w:t>
      </w:r>
    </w:p>
    <w:p>
      <w:pPr>
        <w:jc w:val="left"/>
      </w:pPr>
      <w:r>
        <w:rPr>
          <w:rFonts w:eastAsia="宋体"/>
          <w:b/>
          <w:sz w:val="32"/>
        </w:rPr>
        <w:t>age</w:t>
      </w:r>
    </w:p>
    <w:p>
      <w:pPr>
        <w:jc w:val="left"/>
      </w:pPr>
      <w:r>
        <w:rPr>
          <w:rFonts w:eastAsia="宋体"/>
          <w:sz w:val="24"/>
        </w:rPr>
        <w:tab/>
        <w:t>eɪdʒ</w:t>
      </w:r>
    </w:p>
    <w:p>
      <w:pPr>
        <w:jc w:val="left"/>
      </w:pPr>
      <w:r>
        <w:rPr>
          <w:rFonts w:eastAsia="宋体"/>
          <w:sz w:val="24"/>
        </w:rPr>
        <w:tab/>
        <w:t>n. 年龄，年纪；寿命，（物的）年代；法定年龄；时代，时期；年龄段；&lt;非正式&gt;很长时间；成长，年老，陈年；（地质）代</w:t>
      </w:r>
    </w:p>
    <w:p>
      <w:pPr>
        <w:jc w:val="left"/>
      </w:pPr>
      <w:r>
        <w:rPr>
          <w:rFonts w:eastAsia="宋体"/>
          <w:sz w:val="24"/>
        </w:rPr>
        <w:tab/>
        <w:t>v. 变老，老化；（使）显老，（使）苍老；（使）变陈，（使）成熟；&lt;英&gt;推算年龄</w:t>
      </w:r>
    </w:p>
    <w:p>
      <w:pPr>
        <w:jc w:val="left"/>
      </w:pPr>
      <w:r>
        <w:rPr>
          <w:rFonts w:eastAsia="宋体"/>
          <w:sz w:val="24"/>
        </w:rPr>
        <w:tab/>
        <w:t xml:space="preserve"> 【名】 （Age）（西、荷）阿赫，（瑞典）阿格，（日）扬（人名）</w:t>
      </w:r>
    </w:p>
    <w:p>
      <w:pPr>
        <w:jc w:val="left"/>
      </w:pPr>
      <w:r>
        <w:rPr>
          <w:rFonts w:eastAsia="宋体"/>
          <w:sz w:val="20"/>
        </w:rPr>
        <w:tab/>
        <w:t>age 年纪 来自PIE *aiw, 生命力。同词根ev, 见longevity, 长寿。</w:t>
      </w:r>
    </w:p>
    <w:p>
      <w:pPr>
        <w:jc w:val="left"/>
      </w:pPr>
      <w:r>
        <w:rPr>
          <w:rFonts w:eastAsia="宋体"/>
          <w:sz w:val="20"/>
        </w:rPr>
        <w:tab/>
        <w:t>age 年龄，成年，使用年限，同时期的人，时代 age经受了较多的词形变化,其源头是拉丁语词干-aetat-,进入古法语是aage。</w:t>
      </w:r>
    </w:p>
    <w:p>
      <w:pPr>
        <w:jc w:val="left"/>
      </w:pPr>
      <w:r>
        <w:rPr>
          <w:rFonts w:eastAsia="宋体"/>
          <w:b/>
          <w:sz w:val="32"/>
        </w:rPr>
        <w:t>assister</w:t>
      </w:r>
    </w:p>
    <w:p>
      <w:pPr>
        <w:jc w:val="left"/>
      </w:pPr>
      <w:r>
        <w:rPr>
          <w:rFonts w:eastAsia="宋体"/>
          <w:sz w:val="24"/>
        </w:rPr>
        <w:tab/>
      </w:r>
    </w:p>
    <w:p>
      <w:pPr>
        <w:jc w:val="left"/>
      </w:pPr>
      <w:r>
        <w:rPr>
          <w:rFonts w:eastAsia="宋体"/>
          <w:sz w:val="24"/>
        </w:rPr>
        <w:tab/>
        <w:t>n. 协助者</w:t>
      </w:r>
    </w:p>
    <w:p>
      <w:pPr>
        <w:jc w:val="left"/>
      </w:pPr>
      <w:r>
        <w:rPr>
          <w:rFonts w:eastAsia="宋体"/>
          <w:b/>
          <w:sz w:val="32"/>
        </w:rPr>
        <w:t>embark</w:t>
      </w:r>
    </w:p>
    <w:p>
      <w:pPr>
        <w:jc w:val="left"/>
      </w:pPr>
      <w:r>
        <w:rPr>
          <w:rFonts w:eastAsia="宋体"/>
          <w:sz w:val="24"/>
        </w:rPr>
        <w:tab/>
        <w:t>ɪmˈbɑːrk</w:t>
      </w:r>
    </w:p>
    <w:p>
      <w:pPr>
        <w:jc w:val="left"/>
      </w:pPr>
      <w:r>
        <w:rPr>
          <w:rFonts w:eastAsia="宋体"/>
          <w:sz w:val="24"/>
        </w:rPr>
        <w:tab/>
        <w:t>v. 上船，上飞机；着手，开始（新的或艰难的事情）</w:t>
      </w:r>
    </w:p>
    <w:p>
      <w:pPr>
        <w:jc w:val="left"/>
      </w:pPr>
      <w:r>
        <w:rPr>
          <w:rFonts w:eastAsia="宋体"/>
          <w:sz w:val="20"/>
        </w:rPr>
        <w:tab/>
        <w:t>embark （着手）：用木头做成的小船 英语单词embark由em（in）+bark（树皮）构成，bark一词由“树皮”引申为“木头”，由于古代用木头制造小船，因此bark在此表示“用木头做成的小船”，因此embark的字面意思就是in ship（在船上）。当人们跳入船中时，也就是船开始航行之际，因此embark又引申出“开始，着手”的意思。</w:t>
        <w:br/>
        <w:t xml:space="preserve"> embark： [ɪm'bɑrk] vi.从事，着手，上船或上飞机vt.使从事，从上船</w:t>
      </w:r>
    </w:p>
    <w:p>
      <w:pPr>
        <w:jc w:val="left"/>
      </w:pPr>
      <w:r>
        <w:rPr>
          <w:rFonts w:eastAsia="宋体"/>
          <w:sz w:val="20"/>
        </w:rPr>
        <w:tab/>
        <w:t>embark 上船 em-, 进入，使。bark, 船，驳船，同barge。</w:t>
      </w:r>
    </w:p>
    <w:p>
      <w:pPr>
        <w:jc w:val="left"/>
      </w:pPr>
      <w:r>
        <w:rPr>
          <w:rFonts w:eastAsia="宋体"/>
          <w:b/>
          <w:sz w:val="32"/>
        </w:rPr>
        <w:t>diner</w:t>
      </w:r>
    </w:p>
    <w:p>
      <w:pPr>
        <w:jc w:val="left"/>
      </w:pPr>
      <w:r>
        <w:rPr>
          <w:rFonts w:eastAsia="宋体"/>
          <w:sz w:val="24"/>
        </w:rPr>
        <w:tab/>
        <w:t>ˈdaɪnər</w:t>
      </w:r>
    </w:p>
    <w:p>
      <w:pPr>
        <w:jc w:val="left"/>
      </w:pPr>
      <w:r>
        <w:rPr>
          <w:rFonts w:eastAsia="宋体"/>
          <w:sz w:val="24"/>
        </w:rPr>
        <w:tab/>
        <w:t>n. 进餐者，食客；小餐馆，小饭店；（火车上的）餐车</w:t>
      </w:r>
    </w:p>
    <w:p>
      <w:pPr>
        <w:jc w:val="left"/>
      </w:pPr>
      <w:r>
        <w:rPr>
          <w:rFonts w:eastAsia="宋体"/>
          <w:sz w:val="24"/>
        </w:rPr>
        <w:tab/>
        <w:t xml:space="preserve"> 【名】 （Diner）（法）迪内，（德、法、土、罗、塞）迪纳（人名）</w:t>
      </w:r>
    </w:p>
    <w:p>
      <w:pPr>
        <w:jc w:val="left"/>
      </w:pPr>
      <w:r>
        <w:rPr>
          <w:rFonts w:eastAsia="宋体"/>
          <w:b/>
          <w:sz w:val="32"/>
        </w:rPr>
        <w:t>converse</w:t>
      </w:r>
    </w:p>
    <w:p>
      <w:pPr>
        <w:jc w:val="left"/>
      </w:pPr>
      <w:r>
        <w:rPr>
          <w:rFonts w:eastAsia="宋体"/>
          <w:sz w:val="24"/>
        </w:rPr>
        <w:tab/>
        <w:t>kənˈvɜːrs</w:t>
      </w:r>
    </w:p>
    <w:p>
      <w:pPr>
        <w:jc w:val="left"/>
      </w:pPr>
      <w:r>
        <w:rPr>
          <w:rFonts w:eastAsia="宋体"/>
          <w:sz w:val="24"/>
        </w:rPr>
        <w:tab/>
        <w:t>v. 谈话，交谈</w:t>
      </w:r>
    </w:p>
    <w:p>
      <w:pPr>
        <w:jc w:val="left"/>
      </w:pPr>
      <w:r>
        <w:rPr>
          <w:rFonts w:eastAsia="宋体"/>
          <w:sz w:val="24"/>
        </w:rPr>
        <w:tab/>
        <w:t>n. 相反的事物，反面说法；&lt;旧&gt;谈话，交谈；逆命题</w:t>
      </w:r>
    </w:p>
    <w:p>
      <w:pPr>
        <w:jc w:val="left"/>
      </w:pPr>
      <w:r>
        <w:rPr>
          <w:rFonts w:eastAsia="宋体"/>
          <w:sz w:val="24"/>
        </w:rPr>
        <w:tab/>
        <w:t>adj. 相反的，颠倒的，逆向的</w:t>
      </w:r>
    </w:p>
    <w:p>
      <w:pPr>
        <w:jc w:val="left"/>
      </w:pPr>
      <w:r>
        <w:rPr>
          <w:rFonts w:eastAsia="宋体"/>
          <w:sz w:val="24"/>
        </w:rPr>
        <w:tab/>
        <w:t xml:space="preserve"> 【名】 （Converse）（美、爱）康弗斯（人名）</w:t>
      </w:r>
    </w:p>
    <w:p>
      <w:pPr>
        <w:jc w:val="left"/>
      </w:pPr>
      <w:r>
        <w:rPr>
          <w:rFonts w:eastAsia="宋体"/>
          <w:sz w:val="20"/>
        </w:rPr>
        <w:tab/>
        <w:t>converse 谈话 con-, 强调。-verse, 转，词源同versus, advertise. 指转到一起的，交谈的。</w:t>
      </w:r>
    </w:p>
    <w:p>
      <w:pPr>
        <w:jc w:val="left"/>
      </w:pPr>
      <w:r>
        <w:rPr>
          <w:rFonts w:eastAsia="宋体"/>
          <w:sz w:val="20"/>
        </w:rPr>
        <w:tab/>
        <w:t>converse 相反 con-, 强调。-verse, 转，词源同introvert, versus.指转开的，相反的。</w:t>
      </w:r>
    </w:p>
    <w:p>
      <w:pPr>
        <w:jc w:val="left"/>
      </w:pPr>
      <w:r>
        <w:rPr>
          <w:rFonts w:eastAsia="宋体"/>
          <w:sz w:val="20"/>
        </w:rPr>
        <w:tab/>
        <w:t>converse 相反的事物 词根词缀： con-加强意义 + -vers-转 + -e</w:t>
      </w:r>
    </w:p>
    <w:p>
      <w:pPr>
        <w:jc w:val="left"/>
      </w:pPr>
      <w:r>
        <w:rPr>
          <w:rFonts w:eastAsia="宋体"/>
          <w:b/>
          <w:sz w:val="32"/>
        </w:rPr>
        <w:t>comprise</w:t>
      </w:r>
    </w:p>
    <w:p>
      <w:pPr>
        <w:jc w:val="left"/>
      </w:pPr>
      <w:r>
        <w:rPr>
          <w:rFonts w:eastAsia="宋体"/>
          <w:sz w:val="24"/>
        </w:rPr>
        <w:tab/>
        <w:t>kəmˈpraɪz</w:t>
      </w:r>
    </w:p>
    <w:p>
      <w:pPr>
        <w:jc w:val="left"/>
      </w:pPr>
      <w:r>
        <w:rPr>
          <w:rFonts w:eastAsia="宋体"/>
          <w:sz w:val="24"/>
        </w:rPr>
        <w:tab/>
        <w:t>v. 包括，包含；构成，组成</w:t>
      </w:r>
    </w:p>
    <w:p>
      <w:pPr>
        <w:jc w:val="left"/>
      </w:pPr>
      <w:r>
        <w:rPr>
          <w:rFonts w:eastAsia="宋体"/>
          <w:sz w:val="20"/>
        </w:rPr>
        <w:tab/>
        <w:t>comprise 包含，由...构成 来自法语。-prise, 缩写自-prehend, 抓住，理解，见prehensile，apprise.</w:t>
      </w:r>
    </w:p>
    <w:p>
      <w:pPr>
        <w:jc w:val="left"/>
      </w:pPr>
      <w:r>
        <w:rPr>
          <w:rFonts w:eastAsia="宋体"/>
          <w:sz w:val="20"/>
        </w:rPr>
        <w:tab/>
        <w:t>comprise 包括，包含，构成 词根词缀： com-共同 + -pris-抓住,包含 + -e → 抓到一起</w:t>
      </w:r>
    </w:p>
    <w:p>
      <w:pPr>
        <w:jc w:val="left"/>
      </w:pPr>
      <w:r>
        <w:rPr>
          <w:rFonts w:eastAsia="宋体"/>
          <w:b/>
          <w:sz w:val="32"/>
        </w:rPr>
        <w:t>adamant</w:t>
      </w:r>
    </w:p>
    <w:p>
      <w:pPr>
        <w:jc w:val="left"/>
      </w:pPr>
      <w:r>
        <w:rPr>
          <w:rFonts w:eastAsia="宋体"/>
          <w:sz w:val="24"/>
        </w:rPr>
        <w:tab/>
        <w:t>ˈædəmənt</w:t>
      </w:r>
    </w:p>
    <w:p>
      <w:pPr>
        <w:jc w:val="left"/>
      </w:pPr>
      <w:r>
        <w:rPr>
          <w:rFonts w:eastAsia="宋体"/>
          <w:sz w:val="24"/>
        </w:rPr>
        <w:tab/>
        <w:t>adj. 固执的，坚强的；坚定不移的；坚硬无比的</w:t>
      </w:r>
    </w:p>
    <w:p>
      <w:pPr>
        <w:jc w:val="left"/>
      </w:pPr>
      <w:r>
        <w:rPr>
          <w:rFonts w:eastAsia="宋体"/>
          <w:sz w:val="24"/>
        </w:rPr>
        <w:tab/>
        <w:t>n. 坚硬的东西；坚石</w:t>
      </w:r>
    </w:p>
    <w:p>
      <w:pPr>
        <w:jc w:val="left"/>
      </w:pPr>
      <w:r>
        <w:rPr>
          <w:rFonts w:eastAsia="宋体"/>
          <w:sz w:val="20"/>
        </w:rPr>
        <w:tab/>
        <w:t>adamant 坚硬无比的 发音释义：['ædəmənt] adj. 固执的，坚强的；坚定不移的；坚硬无比的n. 坚硬的东西；坚石</w:t>
        <w:br/>
        <w:t xml:space="preserve"> 结构分析：adamant = a（不）+daman（征服）+ t →不可征服的→坚硬无比的</w:t>
        <w:br/>
        <w:t xml:space="preserve"> 词源解释：daman←希腊语daman（征服、驯服）</w:t>
        <w:br/>
        <w:t xml:space="preserve">  背景知识：古希腊人最早接触钻石时，发现钻石特别坚硬，因此将其命名为adamas（钻石），该词后来辗转演变为英语单词adamant（坚硬无比的）和diamond（钻石）。</w:t>
        <w:br/>
        <w:t xml:space="preserve"> 同源词： diamond（钻石），tame（驯服）</w:t>
      </w:r>
    </w:p>
    <w:p>
      <w:pPr>
        <w:jc w:val="left"/>
      </w:pPr>
      <w:r>
        <w:rPr>
          <w:rFonts w:eastAsia="宋体"/>
          <w:sz w:val="20"/>
        </w:rPr>
        <w:tab/>
        <w:t>adamant 坚决的 前缀a-, 无，不。词根dam, 同tame,驯服。无法驯服的，坚定的。diamond,钻石，词源同。</w:t>
      </w:r>
    </w:p>
    <w:p>
      <w:pPr>
        <w:jc w:val="left"/>
      </w:pPr>
      <w:r>
        <w:rPr>
          <w:rFonts w:eastAsia="宋体"/>
          <w:sz w:val="20"/>
        </w:rPr>
        <w:tab/>
        <w:t>adamant 坚硬的，坚定不移的 早在乔叟时代adamant一词就已是英语的一分子。它源于希腊语adamas（最坚硬的金属），但却借自古法语adamaunt（最坚硬的石头）。因此，有好几个世纪adamant一直被作为diamond（金刚石）的同义词使用（其实两者系同源词）。它被广泛用作形容词，表示“坚硬的”、“坚决的”等义则是20世纪30、40年代以后的事。</w:t>
      </w:r>
    </w:p>
    <w:p>
      <w:pPr>
        <w:jc w:val="left"/>
      </w:pPr>
      <w:r>
        <w:rPr>
          <w:rFonts w:eastAsia="宋体"/>
          <w:sz w:val="20"/>
        </w:rPr>
        <w:tab/>
        <w:t>adamant 坚定不移的 a-为否定前缀；词根dam表“征服，驯服”，比如tame（驯服的）就和它是同源词；-ant为形容词后缀；所以它的字面意思就是“不可征服的”，引申为意志的“坚定不移”。有趣的是，单词diamond（金刚石；钻石）是它的变体，由意志的坚定引申为质地的坚硬。</w:t>
      </w:r>
    </w:p>
    <w:p>
      <w:pPr>
        <w:jc w:val="left"/>
      </w:pPr>
      <w:r>
        <w:rPr>
          <w:rFonts w:eastAsia="宋体"/>
          <w:b/>
          <w:sz w:val="32"/>
        </w:rPr>
        <w:t>homo</w:t>
      </w:r>
    </w:p>
    <w:p>
      <w:pPr>
        <w:jc w:val="left"/>
      </w:pPr>
      <w:r>
        <w:rPr>
          <w:rFonts w:eastAsia="宋体"/>
          <w:sz w:val="24"/>
        </w:rPr>
        <w:tab/>
        <w:t>ˈhoʊmoʊ</w:t>
      </w:r>
    </w:p>
    <w:p>
      <w:pPr>
        <w:jc w:val="left"/>
      </w:pPr>
      <w:r>
        <w:rPr>
          <w:rFonts w:eastAsia="宋体"/>
          <w:sz w:val="24"/>
        </w:rPr>
        <w:tab/>
        <w:t>n. 人，人类；同性恋者</w:t>
      </w:r>
    </w:p>
    <w:p>
      <w:pPr>
        <w:jc w:val="left"/>
      </w:pPr>
      <w:r>
        <w:rPr>
          <w:rFonts w:eastAsia="宋体"/>
          <w:sz w:val="24"/>
        </w:rPr>
        <w:tab/>
        <w:t>n. （Homo）人名；（日）保母（姓）；（法）奥莫</w:t>
      </w:r>
    </w:p>
    <w:p>
      <w:pPr>
        <w:jc w:val="left"/>
      </w:pPr>
      <w:r>
        <w:rPr>
          <w:rFonts w:eastAsia="宋体"/>
          <w:b/>
          <w:sz w:val="32"/>
        </w:rPr>
        <w:t>fascinate</w:t>
      </w:r>
    </w:p>
    <w:p>
      <w:pPr>
        <w:jc w:val="left"/>
      </w:pPr>
      <w:r>
        <w:rPr>
          <w:rFonts w:eastAsia="宋体"/>
          <w:sz w:val="24"/>
        </w:rPr>
        <w:tab/>
        <w:t>ˈfæsɪneɪt</w:t>
      </w:r>
    </w:p>
    <w:p>
      <w:pPr>
        <w:jc w:val="left"/>
      </w:pPr>
      <w:r>
        <w:rPr>
          <w:rFonts w:eastAsia="宋体"/>
          <w:sz w:val="24"/>
        </w:rPr>
        <w:tab/>
        <w:t>v. &lt;旧&gt;（尤指蛇）以眼神震慑（人，动物），使无法动弹；深深吸引，迷住</w:t>
      </w:r>
    </w:p>
    <w:p>
      <w:pPr>
        <w:jc w:val="left"/>
      </w:pPr>
      <w:r>
        <w:rPr>
          <w:rFonts w:eastAsia="宋体"/>
          <w:sz w:val="20"/>
        </w:rPr>
        <w:tab/>
        <w:t>fascinate （使着迷）：施展保护神法瑟勒斯的魔力 在西方的历史博物馆，常常可以看到一些令女士们面红耳赤的古代物品，那就是一些带有翅膀的男性生殖器的雕像。其实这是古罗马的一个著名神祗的形象。这个神祗在拉丁语中叫做“法瑟勒斯”（Fascinus），他实际上是男性生殖器的化身，因此经常以这种“飞天鸡鸡”的形象出现。古罗马人把法瑟勒斯当做保护神，认为他能够辟邪驱鬼，尤其是能够保护人们不受到“邪恶之眼”（evil eye）的伤害。因此，古罗马人专门为他修建了神庙，希望他能保护罗马的平安，还制作了很多“飞天鸡鸡”作为护身符，挂在小孩的脖子上、士兵的武器上、凯旋回国的将军的马车上，用来保护他们不受邪灵的伤害。这种护身符也被称为fascinus。</w:t>
        <w:br/>
        <w:t>除了能辟邪驱鬼外，古罗马人还相信这种护身符具有神奇的魔力，其中一种就是能够催眠他人。因此使用fascinus来催眠他人就叫做fascinare，字面意思就是“施展法瑟勒斯的魔力”。这就是英语单词fascinate的来源。</w:t>
        <w:br/>
        <w:t>fascinate：['fæsɪneɪt] vt.使着迷，魅惑，使神魂颠倒vi.神魂颠倒，入迷</w:t>
        <w:br/>
        <w:t>fascination：[,fæsɪ'neɪʃ(ə)n] n.魅力，魔力，入迷，迷恋</w:t>
        <w:br/>
        <w:t>fascinating：[,fæsɪ'neɪʃ(ə)n] adj.迷人的，使人神魂颠倒的</w:t>
      </w:r>
    </w:p>
    <w:p>
      <w:pPr>
        <w:jc w:val="left"/>
      </w:pPr>
      <w:r>
        <w:rPr>
          <w:rFonts w:eastAsia="宋体"/>
          <w:sz w:val="20"/>
        </w:rPr>
        <w:tab/>
        <w:t>fascinate 着迷 来自拉丁语fascis, 带子，绷带，缘自古罗马时期的生殖器崇拜文化，人们把一根阴茎(fascinum)状的器具作为护身符随身携带，同时，巫师对该物念动咒语以唤醒其神力和召唤生育神(Fascinus)的保护。引申词义着迷，入魔。</w:t>
      </w:r>
    </w:p>
    <w:p>
      <w:pPr>
        <w:jc w:val="left"/>
      </w:pPr>
      <w:r>
        <w:rPr>
          <w:rFonts w:eastAsia="宋体"/>
          <w:sz w:val="20"/>
        </w:rPr>
        <w:tab/>
        <w:t>fascinate 强烈吸引，迷住 来源于拉丁语动词fascinare(蛊惑,着迷)的过去分词fascinatus。</w:t>
      </w:r>
    </w:p>
    <w:p>
      <w:pPr>
        <w:jc w:val="left"/>
      </w:pPr>
      <w:r>
        <w:rPr>
          <w:rFonts w:eastAsia="宋体"/>
          <w:b/>
          <w:sz w:val="32"/>
        </w:rPr>
        <w:t>orchestrate</w:t>
      </w:r>
    </w:p>
    <w:p>
      <w:pPr>
        <w:jc w:val="left"/>
      </w:pPr>
      <w:r>
        <w:rPr>
          <w:rFonts w:eastAsia="宋体"/>
          <w:sz w:val="24"/>
        </w:rPr>
        <w:tab/>
        <w:t>ˈɔːrkɪstreɪt</w:t>
      </w:r>
    </w:p>
    <w:p>
      <w:pPr>
        <w:jc w:val="left"/>
      </w:pPr>
      <w:r>
        <w:rPr>
          <w:rFonts w:eastAsia="宋体"/>
          <w:sz w:val="24"/>
        </w:rPr>
        <w:tab/>
        <w:t>v. 把……编成管弦乐曲；精心安排，密谋；把……协调地结合起来</w:t>
      </w:r>
    </w:p>
    <w:p>
      <w:pPr>
        <w:jc w:val="left"/>
      </w:pPr>
      <w:r>
        <w:rPr>
          <w:rFonts w:eastAsia="宋体"/>
          <w:sz w:val="20"/>
        </w:rPr>
        <w:tab/>
        <w:t>orchestrate 编排管弦乐曲，安排 来自orchestra,管弦乐，-ate,使。即编排管弦乐曲，引申词义组织，安排。</w:t>
      </w:r>
    </w:p>
    <w:p>
      <w:pPr>
        <w:jc w:val="left"/>
      </w:pPr>
      <w:r>
        <w:rPr>
          <w:rFonts w:eastAsia="宋体"/>
          <w:b/>
          <w:sz w:val="32"/>
        </w:rPr>
        <w:t>anticipation</w:t>
      </w:r>
    </w:p>
    <w:p>
      <w:pPr>
        <w:jc w:val="left"/>
      </w:pPr>
      <w:r>
        <w:rPr>
          <w:rFonts w:eastAsia="宋体"/>
          <w:sz w:val="24"/>
        </w:rPr>
        <w:tab/>
        <w:t>ænˌtɪsɪˈpeɪʃ(ə)n</w:t>
      </w:r>
    </w:p>
    <w:p>
      <w:pPr>
        <w:jc w:val="left"/>
      </w:pPr>
      <w:r>
        <w:rPr>
          <w:rFonts w:eastAsia="宋体"/>
          <w:sz w:val="24"/>
        </w:rPr>
        <w:tab/>
        <w:t>n. 预期，预料；期盼，期望；先现音</w:t>
      </w:r>
    </w:p>
    <w:p>
      <w:pPr>
        <w:jc w:val="left"/>
      </w:pPr>
      <w:r>
        <w:rPr>
          <w:rFonts w:eastAsia="宋体"/>
          <w:sz w:val="20"/>
        </w:rPr>
        <w:tab/>
        <w:t>anticipation  来自拉丁语anticipatio; 参见法语anticipation.</w:t>
      </w:r>
    </w:p>
    <w:p>
      <w:pPr>
        <w:jc w:val="left"/>
      </w:pPr>
      <w:r>
        <w:rPr>
          <w:rFonts w:eastAsia="宋体"/>
          <w:b/>
          <w:sz w:val="32"/>
        </w:rPr>
        <w:t>message</w:t>
      </w:r>
    </w:p>
    <w:p>
      <w:pPr>
        <w:jc w:val="left"/>
      </w:pPr>
      <w:r>
        <w:rPr>
          <w:rFonts w:eastAsia="宋体"/>
          <w:sz w:val="24"/>
        </w:rPr>
        <w:tab/>
        <w:t>ˈmesɪdʒ</w:t>
      </w:r>
    </w:p>
    <w:p>
      <w:pPr>
        <w:jc w:val="left"/>
      </w:pPr>
      <w:r>
        <w:rPr>
          <w:rFonts w:eastAsia="宋体"/>
          <w:sz w:val="24"/>
        </w:rPr>
        <w:tab/>
        <w:t>n. 口信，消息；（书籍、演讲等的）要旨，主题思想；（从大脑发给身体某部位或身体某部位向大脑发送的）信息；购物；&lt;美&gt;电视广告；&lt;英&gt;差使；启示，教训；（先知的）预言</w:t>
      </w:r>
    </w:p>
    <w:p>
      <w:pPr>
        <w:jc w:val="left"/>
      </w:pPr>
      <w:r>
        <w:rPr>
          <w:rFonts w:eastAsia="宋体"/>
          <w:sz w:val="24"/>
        </w:rPr>
        <w:tab/>
        <w:t>v. （尤指以电子形式）传送（信息）；通报</w:t>
      </w:r>
    </w:p>
    <w:p>
      <w:pPr>
        <w:jc w:val="left"/>
      </w:pPr>
      <w:r>
        <w:rPr>
          <w:rFonts w:eastAsia="宋体"/>
          <w:sz w:val="20"/>
        </w:rPr>
        <w:tab/>
        <w:t>message 信息，消息 拉丁语mittere,放置，送出，词源同mission,emit.引申词义信息，消息。</w:t>
      </w:r>
    </w:p>
    <w:p>
      <w:pPr>
        <w:jc w:val="left"/>
      </w:pPr>
      <w:r>
        <w:rPr>
          <w:rFonts w:eastAsia="宋体"/>
          <w:sz w:val="20"/>
        </w:rPr>
        <w:tab/>
        <w:t xml:space="preserve">message 通讯，信息，消息；启示，要旨 拉丁语动词mittere(送,派)在通俗拉丁语中派生的missaticum,经古法语message进入英语。  </w:t>
        <w:br/>
        <w:t xml:space="preserve"> 词根词缀： mess(e→i, -miss- )送,派 + -age名词词尾 → 被送出或派出的东西</w:t>
      </w:r>
    </w:p>
    <w:p>
      <w:pPr>
        <w:jc w:val="left"/>
      </w:pPr>
      <w:r>
        <w:rPr>
          <w:rFonts w:eastAsia="宋体"/>
          <w:b/>
          <w:sz w:val="32"/>
        </w:rPr>
        <w:t>outrageous</w:t>
      </w:r>
    </w:p>
    <w:p>
      <w:pPr>
        <w:jc w:val="left"/>
      </w:pPr>
      <w:r>
        <w:rPr>
          <w:rFonts w:eastAsia="宋体"/>
          <w:sz w:val="24"/>
        </w:rPr>
        <w:tab/>
        <w:t>aʊtˈreɪdʒəs</w:t>
      </w:r>
    </w:p>
    <w:p>
      <w:pPr>
        <w:jc w:val="left"/>
      </w:pPr>
      <w:r>
        <w:rPr>
          <w:rFonts w:eastAsia="宋体"/>
          <w:sz w:val="24"/>
        </w:rPr>
        <w:tab/>
        <w:t>adj. 骇人的，无法容忍的；反常的，令人惊讶的；极其夸张的，不可能的</w:t>
      </w:r>
    </w:p>
    <w:p>
      <w:pPr>
        <w:jc w:val="left"/>
      </w:pPr>
      <w:r>
        <w:rPr>
          <w:rFonts w:eastAsia="宋体"/>
          <w:sz w:val="20"/>
        </w:rPr>
        <w:tab/>
        <w:t>outrageous  来自盎格鲁-诺曼语outrageus, 中世纪法语outrageus, 来自outrage; 参见outrage.</w:t>
      </w:r>
    </w:p>
    <w:p>
      <w:pPr>
        <w:jc w:val="left"/>
      </w:pPr>
      <w:r>
        <w:rPr>
          <w:rFonts w:eastAsia="宋体"/>
          <w:sz w:val="20"/>
        </w:rPr>
        <w:tab/>
        <w:t>outrageous 愤怒的，骇人的 来自outrage,愤怒，愤慨。</w:t>
      </w:r>
    </w:p>
    <w:p>
      <w:pPr>
        <w:jc w:val="left"/>
      </w:pPr>
      <w:r>
        <w:rPr>
          <w:rFonts w:eastAsia="宋体"/>
          <w:b/>
          <w:sz w:val="32"/>
        </w:rPr>
        <w:t>degenerate</w:t>
      </w:r>
    </w:p>
    <w:p>
      <w:pPr>
        <w:jc w:val="left"/>
      </w:pPr>
      <w:r>
        <w:rPr>
          <w:rFonts w:eastAsia="宋体"/>
          <w:sz w:val="24"/>
        </w:rPr>
        <w:tab/>
        <w:t>dɪˈdʒenəreɪt</w:t>
      </w:r>
    </w:p>
    <w:p>
      <w:pPr>
        <w:jc w:val="left"/>
      </w:pPr>
      <w:r>
        <w:rPr>
          <w:rFonts w:eastAsia="宋体"/>
          <w:sz w:val="24"/>
        </w:rPr>
        <w:tab/>
        <w:t>v. 恶化，堕落，退化</w:t>
      </w:r>
    </w:p>
    <w:p>
      <w:pPr>
        <w:jc w:val="left"/>
      </w:pPr>
      <w:r>
        <w:rPr>
          <w:rFonts w:eastAsia="宋体"/>
          <w:sz w:val="24"/>
        </w:rPr>
        <w:tab/>
        <w:t>adj. 衰退的，堕落的；退化的</w:t>
      </w:r>
    </w:p>
    <w:p>
      <w:pPr>
        <w:jc w:val="left"/>
      </w:pPr>
      <w:r>
        <w:rPr>
          <w:rFonts w:eastAsia="宋体"/>
          <w:sz w:val="24"/>
        </w:rPr>
        <w:tab/>
        <w:t>n. 堕落的人，颓废的人</w:t>
      </w:r>
    </w:p>
    <w:p>
      <w:pPr>
        <w:jc w:val="left"/>
      </w:pPr>
      <w:r>
        <w:rPr>
          <w:rFonts w:eastAsia="宋体"/>
          <w:sz w:val="20"/>
        </w:rPr>
        <w:tab/>
        <w:t>degenerate 堕落，恶化 de-, 向下，离开。-gen, 出生，词源同gene, generate. 原义为偏离祖训，有损祖先名声，后引申为堕落，恶化。</w:t>
      </w:r>
    </w:p>
    <w:p>
      <w:pPr>
        <w:jc w:val="left"/>
      </w:pPr>
      <w:r>
        <w:rPr>
          <w:rFonts w:eastAsia="宋体"/>
          <w:sz w:val="20"/>
        </w:rPr>
        <w:tab/>
        <w:t>degenerate 衰退，恶化，蜕变 词根词缀： de-下降;否定 + -gener-生殖 + -ate动词词尾</w:t>
      </w:r>
    </w:p>
    <w:p>
      <w:pPr>
        <w:jc w:val="left"/>
      </w:pPr>
      <w:r>
        <w:rPr>
          <w:rFonts w:eastAsia="宋体"/>
          <w:b/>
          <w:sz w:val="32"/>
        </w:rPr>
        <w:t>indigenous</w:t>
      </w:r>
    </w:p>
    <w:p>
      <w:pPr>
        <w:jc w:val="left"/>
      </w:pPr>
      <w:r>
        <w:rPr>
          <w:rFonts w:eastAsia="宋体"/>
          <w:sz w:val="24"/>
        </w:rPr>
        <w:tab/>
        <w:t>ɪnˈdɪdʒənəs</w:t>
      </w:r>
    </w:p>
    <w:p>
      <w:pPr>
        <w:jc w:val="left"/>
      </w:pPr>
      <w:r>
        <w:rPr>
          <w:rFonts w:eastAsia="宋体"/>
          <w:sz w:val="24"/>
        </w:rPr>
        <w:tab/>
        <w:t>adj. 本土的，固有的</w:t>
      </w:r>
    </w:p>
    <w:p>
      <w:pPr>
        <w:jc w:val="left"/>
      </w:pPr>
      <w:r>
        <w:rPr>
          <w:rFonts w:eastAsia="宋体"/>
          <w:sz w:val="20"/>
        </w:rPr>
        <w:tab/>
        <w:t>indigenous 本土的，本地的 indi-,在内，在里，来自in-的扩大形式，-gen,生育，孕育，词源同gene,generate.即本地产的。</w:t>
      </w:r>
    </w:p>
    <w:p>
      <w:pPr>
        <w:jc w:val="left"/>
      </w:pPr>
      <w:r>
        <w:rPr>
          <w:rFonts w:eastAsia="宋体"/>
          <w:b/>
          <w:sz w:val="32"/>
        </w:rPr>
        <w:t>superfice</w:t>
      </w:r>
    </w:p>
    <w:p>
      <w:pPr>
        <w:jc w:val="left"/>
      </w:pPr>
      <w:r>
        <w:rPr>
          <w:rFonts w:eastAsia="宋体"/>
          <w:sz w:val="24"/>
        </w:rPr>
        <w:tab/>
      </w:r>
    </w:p>
    <w:p>
      <w:pPr>
        <w:jc w:val="left"/>
      </w:pPr>
      <w:r>
        <w:rPr>
          <w:rFonts w:eastAsia="宋体"/>
          <w:sz w:val="24"/>
        </w:rPr>
        <w:tab/>
        <w:t>n. 表面，表层；外在，外表</w:t>
      </w:r>
    </w:p>
    <w:p>
      <w:pPr>
        <w:jc w:val="left"/>
      </w:pPr>
      <w:r>
        <w:rPr>
          <w:rFonts w:eastAsia="宋体"/>
          <w:b/>
          <w:sz w:val="32"/>
        </w:rPr>
        <w:t>paragraph</w:t>
      </w:r>
    </w:p>
    <w:p>
      <w:pPr>
        <w:jc w:val="left"/>
      </w:pPr>
      <w:r>
        <w:rPr>
          <w:rFonts w:eastAsia="宋体"/>
          <w:sz w:val="24"/>
        </w:rPr>
        <w:tab/>
        <w:t>ˈpærəɡræf</w:t>
      </w:r>
    </w:p>
    <w:p>
      <w:pPr>
        <w:jc w:val="left"/>
      </w:pPr>
      <w:r>
        <w:rPr>
          <w:rFonts w:eastAsia="宋体"/>
          <w:sz w:val="24"/>
        </w:rPr>
        <w:tab/>
        <w:t>n. （文章的）段，段落；段落符号；短评</w:t>
      </w:r>
    </w:p>
    <w:p>
      <w:pPr>
        <w:jc w:val="left"/>
      </w:pPr>
      <w:r>
        <w:rPr>
          <w:rFonts w:eastAsia="宋体"/>
          <w:sz w:val="24"/>
        </w:rPr>
        <w:tab/>
        <w:t>v. 把（文章）分段</w:t>
      </w:r>
    </w:p>
    <w:p>
      <w:pPr>
        <w:jc w:val="left"/>
      </w:pPr>
      <w:r>
        <w:rPr>
          <w:rFonts w:eastAsia="宋体"/>
          <w:sz w:val="20"/>
        </w:rPr>
        <w:tab/>
        <w:t>paragraph （段落）：古希腊人的分段习惯 同古汉语一样，古代西方语言也是没有标点，不分段落，没有间隔的。古希腊人为了让当时的读者便于阅读，就在每一个新的内容开始的一行前面划一条横线，表示在这一行中有新的段落，有时候还会在行中留出一小段空白作为提示。英语单词paragraph就是从希腊人的这个习惯作法来的，它来源于希腊语paragraphos。词根para表示“在旁边”，词根graph表示“描绘、划线”，连在一起就是“在旁边划条线”的意思。</w:t>
        <w:br/>
        <w:t>paragraph：n.段落v.将……分段。</w:t>
      </w:r>
    </w:p>
    <w:p>
      <w:pPr>
        <w:jc w:val="left"/>
      </w:pPr>
      <w:r>
        <w:rPr>
          <w:rFonts w:eastAsia="宋体"/>
          <w:sz w:val="20"/>
        </w:rPr>
        <w:tab/>
        <w:t>paragraph 段落 同古汉语一样，古代西方语言也是没有标点，不分段落，没有间隔的。古希腊人为了让当时的读者便于阅读，就在每一个新的内容开始的一行词的下面划一条横线，他们把这个横线叫做paragaphos.Paro即“by the side of”；graphos written”， 合起来即是“划在旁边”的意思。英语的paragraph就是从希腊人的这个习惯作法paragraphos来的。</w:t>
      </w:r>
    </w:p>
    <w:p>
      <w:pPr>
        <w:jc w:val="left"/>
      </w:pPr>
      <w:r>
        <w:rPr>
          <w:rFonts w:eastAsia="宋体"/>
          <w:sz w:val="20"/>
        </w:rPr>
        <w:tab/>
        <w:t xml:space="preserve">paragraph 段落 来源于希腊语中由para(在旁)和graphein(写)组成的复合词paragraphos。 </w:t>
        <w:br/>
        <w:t xml:space="preserve"> 词根词缀： para-侧面 + -graph-写,画</w:t>
      </w:r>
    </w:p>
    <w:p>
      <w:pPr>
        <w:jc w:val="left"/>
      </w:pPr>
      <w:r>
        <w:rPr>
          <w:rFonts w:eastAsia="宋体"/>
          <w:sz w:val="20"/>
        </w:rPr>
        <w:tab/>
        <w:t>paragraph 段落，分段符号 para-,在旁，在周围，-graph,写。即在旁边写的，写在旁边的，引申词义分段符号，段落。</w:t>
      </w:r>
    </w:p>
    <w:p>
      <w:pPr>
        <w:jc w:val="left"/>
      </w:pPr>
      <w:r>
        <w:rPr>
          <w:rFonts w:eastAsia="宋体"/>
          <w:sz w:val="20"/>
        </w:rPr>
        <w:tab/>
        <w:t>paragraph 段落 前缀para-表“在旁边”，如parallel（平行线）；词根graph表“写，画”，如biography（传记）；本义为“在边上画”，古代西方语言不分段落，没有间隔。古希腊人为让读者便于阅读，就在每一个新内容开始的一行词下划一条横线，他们称之为paragaphos。</w:t>
      </w:r>
    </w:p>
    <w:p>
      <w:pPr>
        <w:jc w:val="left"/>
      </w:pPr>
      <w:r>
        <w:rPr>
          <w:rFonts w:eastAsia="宋体"/>
          <w:b/>
          <w:sz w:val="32"/>
        </w:rPr>
        <w:t>spirit</w:t>
      </w:r>
    </w:p>
    <w:p>
      <w:pPr>
        <w:jc w:val="left"/>
      </w:pPr>
      <w:r>
        <w:rPr>
          <w:rFonts w:eastAsia="宋体"/>
          <w:sz w:val="24"/>
        </w:rPr>
        <w:tab/>
        <w:t>ˈspɪrɪt</w:t>
      </w:r>
    </w:p>
    <w:p>
      <w:pPr>
        <w:jc w:val="left"/>
      </w:pPr>
      <w:r>
        <w:rPr>
          <w:rFonts w:eastAsia="宋体"/>
          <w:sz w:val="24"/>
        </w:rPr>
        <w:tab/>
        <w:t>n. 精神，心灵；情绪，心境；勇气，意志，活力；（对团体、队伍、社会的）忠心，（群体中的）态度，精神；心态，态度；本质，精髓，基本精神；真实意义，实质；灵魂，鬼魂；具有特别品质的人物，在群体或活动中发挥特殊作用的人物；烈酒；挥发性液体（尤指用蒸馏法提炼的燃料）；神灵；圣灵（Spirit，Holy Spirit 的简称）</w:t>
      </w:r>
    </w:p>
    <w:p>
      <w:pPr>
        <w:jc w:val="left"/>
      </w:pPr>
      <w:r>
        <w:rPr>
          <w:rFonts w:eastAsia="宋体"/>
          <w:sz w:val="24"/>
        </w:rPr>
        <w:tab/>
        <w:t>v. 偷偷带走，秘密弄走；鼓励，鼓舞</w:t>
      </w:r>
    </w:p>
    <w:p>
      <w:pPr>
        <w:jc w:val="left"/>
      </w:pPr>
      <w:r>
        <w:rPr>
          <w:rFonts w:eastAsia="宋体"/>
          <w:sz w:val="20"/>
        </w:rPr>
        <w:tab/>
        <w:t xml:space="preserve">spirit 精神，气概；情绪，心情；志气；酒精，烈酒 来源于拉丁语中由动词spir.are(呼吸)派生的名词spirit.us(呼吸)。  </w:t>
        <w:br/>
        <w:t xml:space="preserve"> 词根词缀： -spir-呼吸 + -it名词词尾呼吸是生命的表现,spirit就是“生命的气息”,这个词相对肉体而言,指精神、灵魂。</w:t>
      </w:r>
    </w:p>
    <w:p>
      <w:pPr>
        <w:jc w:val="left"/>
      </w:pPr>
      <w:r>
        <w:rPr>
          <w:rFonts w:eastAsia="宋体"/>
          <w:sz w:val="20"/>
        </w:rPr>
        <w:tab/>
        <w:t>spirit 精神，心灵，勇气，意志，烈酒，酒精，灵魂，小精灵，小妖精 来自古法语 espirit,精神，灵魂，精气，来自拉丁语 spiritus,呼吸，吐气，神灵的呼吸，来自 spirare,呼吸，来自 PIE*speis,吹，词源同 conspire,perspire,respire.引申诸相关比喻义。比较另 一个拉丁词 anima,呼吸，生命，衍生词 animal,animation.</w:t>
      </w:r>
    </w:p>
    <w:p>
      <w:pPr>
        <w:jc w:val="left"/>
      </w:pPr>
      <w:r>
        <w:rPr>
          <w:rFonts w:eastAsia="宋体"/>
          <w:b/>
          <w:sz w:val="32"/>
        </w:rPr>
        <w:t>reck</w:t>
      </w:r>
    </w:p>
    <w:p>
      <w:pPr>
        <w:jc w:val="left"/>
      </w:pPr>
      <w:r>
        <w:rPr>
          <w:rFonts w:eastAsia="宋体"/>
          <w:sz w:val="24"/>
        </w:rPr>
        <w:tab/>
        <w:t>rek</w:t>
      </w:r>
    </w:p>
    <w:p>
      <w:pPr>
        <w:jc w:val="left"/>
      </w:pPr>
      <w:r>
        <w:rPr>
          <w:rFonts w:eastAsia="宋体"/>
          <w:sz w:val="24"/>
        </w:rPr>
        <w:tab/>
        <w:t>v. 顾虑；介意；和……相干；有关系</w:t>
      </w:r>
    </w:p>
    <w:p>
      <w:pPr>
        <w:jc w:val="left"/>
      </w:pPr>
      <w:r>
        <w:rPr>
          <w:rFonts w:eastAsia="宋体"/>
          <w:sz w:val="24"/>
        </w:rPr>
        <w:tab/>
        <w:t>n. （Reck）（美、德、巴、英、瑞、法）雷克（人名）</w:t>
      </w:r>
    </w:p>
    <w:p>
      <w:pPr>
        <w:jc w:val="left"/>
      </w:pPr>
      <w:r>
        <w:rPr>
          <w:rFonts w:eastAsia="宋体"/>
          <w:sz w:val="20"/>
        </w:rPr>
        <w:tab/>
        <w:t>reck 关心，留心，顾虑 来自古英语 reccan,关注，留心，来自 Proto-Germanic*rokijana,关注，留心，来自 PIE*reg,关 心，帮助，可能来自该印欧词根原词义 PIE*reg,拉直，管理，词源同 regulate,regal.</w:t>
      </w:r>
    </w:p>
    <w:p>
      <w:pPr>
        <w:jc w:val="left"/>
      </w:pPr>
      <w:r>
        <w:rPr>
          <w:rFonts w:eastAsia="宋体"/>
          <w:b/>
          <w:sz w:val="32"/>
        </w:rPr>
        <w:t>parse</w:t>
      </w:r>
    </w:p>
    <w:p>
      <w:pPr>
        <w:jc w:val="left"/>
      </w:pPr>
      <w:r>
        <w:rPr>
          <w:rFonts w:eastAsia="宋体"/>
          <w:sz w:val="24"/>
        </w:rPr>
        <w:tab/>
        <w:t>pɑːrs</w:t>
      </w:r>
    </w:p>
    <w:p>
      <w:pPr>
        <w:jc w:val="left"/>
      </w:pPr>
      <w:r>
        <w:rPr>
          <w:rFonts w:eastAsia="宋体"/>
          <w:sz w:val="24"/>
        </w:rPr>
        <w:tab/>
        <w:t>v. 对（句子）作语法分析；仔细研究，分析</w:t>
      </w:r>
    </w:p>
    <w:p>
      <w:pPr>
        <w:jc w:val="left"/>
      </w:pPr>
      <w:r>
        <w:rPr>
          <w:rFonts w:eastAsia="宋体"/>
          <w:sz w:val="24"/>
        </w:rPr>
        <w:tab/>
        <w:t>n. （计算机）句法分析，句法分析结果</w:t>
      </w:r>
    </w:p>
    <w:p>
      <w:pPr>
        <w:jc w:val="left"/>
      </w:pPr>
      <w:r>
        <w:rPr>
          <w:rFonts w:eastAsia="宋体"/>
          <w:sz w:val="20"/>
        </w:rPr>
        <w:tab/>
        <w:t>parse  来自中世纪英语pars, 来自古法语pars (复数形式：part), 来自拉丁语pars.</w:t>
      </w:r>
    </w:p>
    <w:p>
      <w:pPr>
        <w:jc w:val="left"/>
      </w:pPr>
      <w:r>
        <w:rPr>
          <w:rFonts w:eastAsia="宋体"/>
          <w:sz w:val="20"/>
        </w:rPr>
        <w:tab/>
        <w:t>parse 作句法分析 来自拉丁语pars,分开，部分，词源同part.引申词义作句法分析。</w:t>
      </w:r>
    </w:p>
    <w:p>
      <w:pPr>
        <w:jc w:val="left"/>
      </w:pPr>
      <w:r>
        <w:rPr>
          <w:rFonts w:eastAsia="宋体"/>
          <w:b/>
          <w:sz w:val="32"/>
        </w:rPr>
        <w:t>village</w:t>
      </w:r>
    </w:p>
    <w:p>
      <w:pPr>
        <w:jc w:val="left"/>
      </w:pPr>
      <w:r>
        <w:rPr>
          <w:rFonts w:eastAsia="宋体"/>
          <w:sz w:val="24"/>
        </w:rPr>
        <w:tab/>
        <w:t>ˈvɪlɪdʒ</w:t>
      </w:r>
    </w:p>
    <w:p>
      <w:pPr>
        <w:jc w:val="left"/>
      </w:pPr>
      <w:r>
        <w:rPr>
          <w:rFonts w:eastAsia="宋体"/>
          <w:sz w:val="24"/>
        </w:rPr>
        <w:tab/>
        <w:t>n. 乡村，村庄；在乡村的，乡村的；村民；（城市中带有村庄特点的）生活小区，居民区；&lt;美&gt;（有有限自治权的）小自治市；&lt;澳新&gt;高级城郊购物中心；（动物的）群落</w:t>
      </w:r>
    </w:p>
    <w:p>
      <w:pPr>
        <w:jc w:val="left"/>
      </w:pPr>
      <w:r>
        <w:rPr>
          <w:rFonts w:eastAsia="宋体"/>
          <w:sz w:val="20"/>
        </w:rPr>
        <w:tab/>
        <w:t>village 村庄 来自villa,村庄。同源词villa, villain, 参见villain.</w:t>
      </w:r>
    </w:p>
    <w:p>
      <w:pPr>
        <w:jc w:val="left"/>
      </w:pPr>
      <w:r>
        <w:rPr>
          <w:rFonts w:eastAsia="宋体"/>
          <w:sz w:val="20"/>
        </w:rPr>
        <w:tab/>
        <w:t xml:space="preserve">village 村庄，村 来源于拉丁语villa(别墅,田庄,农场)。  </w:t>
        <w:br/>
        <w:t xml:space="preserve"> 词根词缀： villa田庄(a略) + -age名词词尾   </w:t>
        <w:br/>
        <w:t xml:space="preserve"> 同源词：villa</w:t>
      </w:r>
    </w:p>
    <w:p>
      <w:pPr>
        <w:jc w:val="left"/>
      </w:pPr>
      <w:r>
        <w:rPr>
          <w:rFonts w:eastAsia="宋体"/>
          <w:b/>
          <w:sz w:val="32"/>
        </w:rPr>
        <w:t>extended family</w:t>
      </w:r>
    </w:p>
    <w:p>
      <w:pPr>
        <w:jc w:val="left"/>
      </w:pPr>
      <w:r>
        <w:rPr>
          <w:rFonts w:eastAsia="宋体"/>
          <w:sz w:val="24"/>
        </w:rPr>
        <w:tab/>
        <w:t>ɪkˈstendɪd ˈfæməli</w:t>
      </w:r>
    </w:p>
    <w:p>
      <w:pPr>
        <w:jc w:val="left"/>
      </w:pPr>
      <w:r>
        <w:rPr>
          <w:rFonts w:eastAsia="宋体"/>
          <w:sz w:val="24"/>
        </w:rPr>
        <w:tab/>
        <w:t xml:space="preserve"> 大家庭：除了核心家庭成员之外，还包括近亲在同一住所的家庭，或者由血缘或婚姻关系联系在一起的广泛人群。</w:t>
      </w:r>
    </w:p>
    <w:p>
      <w:pPr>
        <w:jc w:val="left"/>
      </w:pPr>
      <w:r>
        <w:rPr>
          <w:rFonts w:eastAsia="宋体"/>
          <w:b/>
          <w:sz w:val="32"/>
        </w:rPr>
        <w:t>discharge</w:t>
      </w:r>
    </w:p>
    <w:p>
      <w:pPr>
        <w:jc w:val="left"/>
      </w:pPr>
      <w:r>
        <w:rPr>
          <w:rFonts w:eastAsia="宋体"/>
          <w:sz w:val="24"/>
        </w:rPr>
        <w:tab/>
        <w:t>dɪsˈtʃɑːrdʒ</w:t>
      </w:r>
    </w:p>
    <w:p>
      <w:pPr>
        <w:jc w:val="left"/>
      </w:pPr>
      <w:r>
        <w:rPr>
          <w:rFonts w:eastAsia="宋体"/>
          <w:sz w:val="24"/>
        </w:rPr>
        <w:tab/>
        <w:t>v. 释放，允许……离开；解雇；使退伍；（使）流出，（使）排出；开火，发射；放（电）；履行（职责），清偿（债务）；（法官，法庭）撤销（法院命令）；卸（货），让……下车</w:t>
      </w:r>
    </w:p>
    <w:p>
      <w:pPr>
        <w:jc w:val="left"/>
      </w:pPr>
      <w:r>
        <w:rPr>
          <w:rFonts w:eastAsia="宋体"/>
          <w:sz w:val="24"/>
        </w:rPr>
        <w:tab/>
        <w:t>n. 允许出院，释放；任务的执行，债务的偿还；解雇；退伍；（法庭命令的）撤销；放电；排出物，分泌物；（物质的）放出，排出；射击，开火；（仪器、雷暴等释放出来的）电</w:t>
      </w:r>
    </w:p>
    <w:p>
      <w:pPr>
        <w:jc w:val="left"/>
      </w:pPr>
      <w:r>
        <w:rPr>
          <w:rFonts w:eastAsia="宋体"/>
          <w:sz w:val="20"/>
        </w:rPr>
        <w:tab/>
        <w:t>discharge  借自盎格鲁-诺曼语descharger, 来自古法语deschargier("to unload"), 来自后期拉丁语discarricō("I unload").</w:t>
      </w:r>
    </w:p>
    <w:p>
      <w:pPr>
        <w:jc w:val="left"/>
      </w:pPr>
      <w:r>
        <w:rPr>
          <w:rFonts w:eastAsia="宋体"/>
          <w:sz w:val="20"/>
        </w:rPr>
        <w:tab/>
        <w:t>discharge 释放，排出 dis-, 不，非，使相反。charge, 装载。即卸货，释放，排出。</w:t>
      </w:r>
    </w:p>
    <w:p>
      <w:pPr>
        <w:jc w:val="left"/>
      </w:pPr>
      <w:r>
        <w:rPr>
          <w:rFonts w:eastAsia="宋体"/>
          <w:sz w:val="20"/>
        </w:rPr>
        <w:tab/>
        <w:t>discharge 卸货；(物)排出，发射，放(电)；(人)释放，解雇，解除 词根词缀： dis-否定 + charge(= -carr- )装载</w:t>
      </w:r>
    </w:p>
    <w:p>
      <w:pPr>
        <w:jc w:val="left"/>
      </w:pPr>
      <w:r>
        <w:rPr>
          <w:rFonts w:eastAsia="宋体"/>
          <w:b/>
          <w:sz w:val="32"/>
        </w:rPr>
        <w:t>invasion</w:t>
      </w:r>
    </w:p>
    <w:p>
      <w:pPr>
        <w:jc w:val="left"/>
      </w:pPr>
      <w:r>
        <w:rPr>
          <w:rFonts w:eastAsia="宋体"/>
          <w:sz w:val="24"/>
        </w:rPr>
        <w:tab/>
        <w:t>ɪnˈveɪʒ(ə)n</w:t>
      </w:r>
    </w:p>
    <w:p>
      <w:pPr>
        <w:jc w:val="left"/>
      </w:pPr>
      <w:r>
        <w:rPr>
          <w:rFonts w:eastAsia="宋体"/>
          <w:sz w:val="24"/>
        </w:rPr>
        <w:tab/>
        <w:t>n. 侵略，入侵；涌入，大批进入；侵犯，干预；侵袭，扩散</w:t>
      </w:r>
    </w:p>
    <w:p>
      <w:pPr>
        <w:jc w:val="left"/>
      </w:pPr>
      <w:r>
        <w:rPr>
          <w:rFonts w:eastAsia="宋体"/>
          <w:sz w:val="20"/>
        </w:rPr>
        <w:tab/>
        <w:t>invasion 入侵，侵犯 来自invade,入侵，侵犯。</w:t>
      </w:r>
    </w:p>
    <w:p>
      <w:pPr>
        <w:jc w:val="left"/>
      </w:pPr>
      <w:r>
        <w:rPr>
          <w:rFonts w:eastAsia="宋体"/>
          <w:sz w:val="20"/>
        </w:rPr>
        <w:tab/>
        <w:t>invasion 侵略 词根词缀： in-入 + -vas-走 + -ion名词词尾</w:t>
      </w:r>
    </w:p>
    <w:p>
      <w:pPr>
        <w:jc w:val="left"/>
      </w:pPr>
      <w:r>
        <w:rPr>
          <w:rFonts w:eastAsia="宋体"/>
          <w:b/>
          <w:sz w:val="32"/>
        </w:rPr>
        <w:t>classical</w:t>
      </w:r>
    </w:p>
    <w:p>
      <w:pPr>
        <w:jc w:val="left"/>
      </w:pPr>
      <w:r>
        <w:rPr>
          <w:rFonts w:eastAsia="宋体"/>
          <w:sz w:val="24"/>
        </w:rPr>
        <w:tab/>
        <w:t>ˈklæsɪk(ə)l</w:t>
      </w:r>
    </w:p>
    <w:p>
      <w:pPr>
        <w:jc w:val="left"/>
      </w:pPr>
      <w:r>
        <w:rPr>
          <w:rFonts w:eastAsia="宋体"/>
          <w:sz w:val="24"/>
        </w:rPr>
        <w:tab/>
        <w:t>adj. 经典的，传统的；和古希腊与古罗马文化相关的；（音乐）古典的；文科的，人文科学的；典型的，有代表性的；相对论和量子力学理论前的概念、理论的，古典力学的</w:t>
      </w:r>
    </w:p>
    <w:p>
      <w:pPr>
        <w:jc w:val="left"/>
      </w:pPr>
      <w:r>
        <w:rPr>
          <w:rFonts w:eastAsia="宋体"/>
          <w:sz w:val="20"/>
        </w:rPr>
        <w:tab/>
        <w:t xml:space="preserve">classical 经典的，古典的 来源于拉丁语名词classis(古罗马人的分类),古罗马人按土地和财富被分成六类,其中最高级别的人是classicus。  </w:t>
        <w:br/>
        <w:t xml:space="preserve"> 词根词缀： class分类 + -ical形容词词尾,表性状  </w:t>
        <w:br/>
        <w:t xml:space="preserve"> 同源词：class, classic, classify, classified, classification词义辨异：classic 第一流的,最上等的classical 古典(文学,艺术)的</w:t>
      </w:r>
    </w:p>
    <w:p>
      <w:pPr>
        <w:jc w:val="left"/>
      </w:pPr>
      <w:r>
        <w:rPr>
          <w:rFonts w:eastAsia="宋体"/>
          <w:sz w:val="20"/>
        </w:rPr>
        <w:tab/>
        <w:t>classical 古典的 来自classic,在词义和使用上其区别不断缩小或通用。</w:t>
      </w:r>
    </w:p>
    <w:p>
      <w:pPr>
        <w:jc w:val="left"/>
      </w:pPr>
      <w:r>
        <w:rPr>
          <w:rFonts w:eastAsia="宋体"/>
          <w:b/>
          <w:sz w:val="32"/>
        </w:rPr>
        <w:t>umbrella</w:t>
      </w:r>
    </w:p>
    <w:p>
      <w:pPr>
        <w:jc w:val="left"/>
      </w:pPr>
      <w:r>
        <w:rPr>
          <w:rFonts w:eastAsia="宋体"/>
          <w:sz w:val="24"/>
        </w:rPr>
        <w:tab/>
        <w:t>ʌmˈbrelə</w:t>
      </w:r>
    </w:p>
    <w:p>
      <w:pPr>
        <w:jc w:val="left"/>
      </w:pPr>
      <w:r>
        <w:rPr>
          <w:rFonts w:eastAsia="宋体"/>
          <w:sz w:val="24"/>
        </w:rPr>
        <w:tab/>
        <w:t>n. 伞，雨伞，阳伞；综合体，总体；保护伞，庇护；（有众多附属小机构或小群体的）伞形组织；（战斗机或高射炮构成的）掩护幕，防空火网；（动）（水母）伞膜</w:t>
      </w:r>
    </w:p>
    <w:p>
      <w:pPr>
        <w:jc w:val="left"/>
      </w:pPr>
      <w:r>
        <w:rPr>
          <w:rFonts w:eastAsia="宋体"/>
          <w:sz w:val="24"/>
        </w:rPr>
        <w:tab/>
        <w:t>adj. （大的组织）包括许多小团体的；（词汇）总称的，总括的</w:t>
      </w:r>
    </w:p>
    <w:p>
      <w:pPr>
        <w:jc w:val="left"/>
      </w:pPr>
      <w:r>
        <w:rPr>
          <w:rFonts w:eastAsia="宋体"/>
          <w:sz w:val="20"/>
        </w:rPr>
        <w:tab/>
        <w:t>umbrella （雨伞）：人为制造的小荫凉 中国人最早发明的伞是用来挡雨的，所以叫“雨伞”。西方人最早发明的伞不是用来挡雨的，而是用来遮阳的。在西方，最早的伞就是一块遮阳板，板上蒙着一块绷紧了的麻布。在古希腊，伞状遮阳板是节日盛装不可缺少的陪衬。奴隶主让仆人在自己的身后高高地举着遮阳板，以显示自己的权势和高贵。因为打伞的人必须站在主人身后，所以伞柄不是安在伞的中央，而是在伞的边上。到了中世纪，伞变成了宗教权力的象征，地位越高的人，伞越豪华。罗马教皇用的伞精致至极，伞面上装饰着鲜红和金黄的羽毛，伞把上刻着精美的天使雕像。</w:t>
        <w:br/>
        <w:t xml:space="preserve">  由于古代西方人的伞是用来遮阳的，所以在拉丁语中，表示伞的单词是umbrella，是umbra（树荫、阴影）的指小形式，意思就是“小荫凉”。英语单词umbrella就来源于此，与它同源的单词有umbrage，本意是“树荫”，常用来比喻“不快、生气、怀疑”。</w:t>
        <w:br/>
        <w:t xml:space="preserve"> umbrella：[ʌm'brelə] n.伞，保护伞，庇护，伞状结构</w:t>
        <w:br/>
        <w:t xml:space="preserve"> umbrage：['ʌmbrɪdʒ] n.不快，生气，怀疑，树荫</w:t>
      </w:r>
    </w:p>
    <w:p>
      <w:pPr>
        <w:jc w:val="left"/>
      </w:pPr>
      <w:r>
        <w:rPr>
          <w:rFonts w:eastAsia="宋体"/>
          <w:sz w:val="20"/>
        </w:rPr>
        <w:tab/>
        <w:t>umbrella 伞 来自拉丁语 umbra,阴影，影子，词源同 adumbrate,umbrage,-ella,小词后缀。用来指遮阳伞或 雨伞。</w:t>
      </w:r>
    </w:p>
    <w:p>
      <w:pPr>
        <w:jc w:val="left"/>
      </w:pPr>
      <w:r>
        <w:rPr>
          <w:rFonts w:eastAsia="宋体"/>
          <w:b/>
          <w:sz w:val="32"/>
        </w:rPr>
        <w:t>decrepit</w:t>
      </w:r>
    </w:p>
    <w:p>
      <w:pPr>
        <w:jc w:val="left"/>
      </w:pPr>
      <w:r>
        <w:rPr>
          <w:rFonts w:eastAsia="宋体"/>
          <w:sz w:val="24"/>
        </w:rPr>
        <w:tab/>
        <w:t>dɪˈkrepɪt</w:t>
      </w:r>
    </w:p>
    <w:p>
      <w:pPr>
        <w:jc w:val="left"/>
      </w:pPr>
      <w:r>
        <w:rPr>
          <w:rFonts w:eastAsia="宋体"/>
          <w:sz w:val="24"/>
        </w:rPr>
        <w:tab/>
        <w:t>adj. 衰老的；破旧的</w:t>
      </w:r>
    </w:p>
    <w:p>
      <w:pPr>
        <w:jc w:val="left"/>
      </w:pPr>
      <w:r>
        <w:rPr>
          <w:rFonts w:eastAsia="宋体"/>
          <w:b/>
          <w:sz w:val="32"/>
        </w:rPr>
        <w:t>intimate</w:t>
      </w:r>
    </w:p>
    <w:p>
      <w:pPr>
        <w:jc w:val="left"/>
      </w:pPr>
      <w:r>
        <w:rPr>
          <w:rFonts w:eastAsia="宋体"/>
          <w:sz w:val="24"/>
        </w:rPr>
        <w:tab/>
        <w:t>ˈɪntɪmət</w:t>
      </w:r>
    </w:p>
    <w:p>
      <w:pPr>
        <w:jc w:val="left"/>
      </w:pPr>
      <w:r>
        <w:rPr>
          <w:rFonts w:eastAsia="宋体"/>
          <w:sz w:val="24"/>
        </w:rPr>
        <w:tab/>
        <w:t>adj. 亲密的；个人的，隐私的；温馨的，幽静舒适的；详尽的，精通的；密切的，紧密的；有性关系的，暧昧的</w:t>
      </w:r>
    </w:p>
    <w:p>
      <w:pPr>
        <w:jc w:val="left"/>
      </w:pPr>
      <w:r>
        <w:rPr>
          <w:rFonts w:eastAsia="宋体"/>
          <w:sz w:val="24"/>
        </w:rPr>
        <w:tab/>
        <w:t>v. 透露，暗示；宣布，通告</w:t>
      </w:r>
    </w:p>
    <w:p>
      <w:pPr>
        <w:jc w:val="left"/>
      </w:pPr>
      <w:r>
        <w:rPr>
          <w:rFonts w:eastAsia="宋体"/>
          <w:sz w:val="24"/>
        </w:rPr>
        <w:tab/>
        <w:t>n. 密友，知己</w:t>
      </w:r>
    </w:p>
    <w:p>
      <w:pPr>
        <w:jc w:val="left"/>
      </w:pPr>
      <w:r>
        <w:rPr>
          <w:rFonts w:eastAsia="宋体"/>
          <w:sz w:val="20"/>
        </w:rPr>
        <w:tab/>
        <w:t>intimate 亲密的，密友 来自拉丁语intus,在内部，在里面，-m,最高级后缀，词源同extreme,ultimate.引申词义亲密的。</w:t>
      </w:r>
    </w:p>
    <w:p>
      <w:pPr>
        <w:jc w:val="left"/>
      </w:pPr>
      <w:r>
        <w:rPr>
          <w:rFonts w:eastAsia="宋体"/>
          <w:sz w:val="20"/>
        </w:rPr>
        <w:tab/>
        <w:t>intimate 亲密的，密切的；个人的 来源于拉丁语动词intimare(使熟悉)的过去分词intimatus。</w:t>
      </w:r>
    </w:p>
    <w:p>
      <w:pPr>
        <w:jc w:val="left"/>
      </w:pPr>
      <w:r>
        <w:rPr>
          <w:rFonts w:eastAsia="宋体"/>
          <w:sz w:val="20"/>
        </w:rPr>
        <w:tab/>
        <w:t>intimate 亲密的 词义重点在于开头的in（在...里），亲密就是你的心里有我，我的心里有你；-tim是最高级后缀，在ultimate（终极的）、optimal（最佳的）等词中都有出现；所以字面义是“在最里面的，在最深处的”。</w:t>
      </w:r>
    </w:p>
    <w:p>
      <w:pPr>
        <w:jc w:val="left"/>
      </w:pPr>
      <w:r>
        <w:rPr>
          <w:rFonts w:eastAsia="宋体"/>
          <w:b/>
          <w:sz w:val="32"/>
        </w:rPr>
        <w:t>amendment</w:t>
      </w:r>
    </w:p>
    <w:p>
      <w:pPr>
        <w:jc w:val="left"/>
      </w:pPr>
      <w:r>
        <w:rPr>
          <w:rFonts w:eastAsia="宋体"/>
          <w:sz w:val="24"/>
        </w:rPr>
        <w:tab/>
        <w:t>əˈmendmənt</w:t>
      </w:r>
    </w:p>
    <w:p>
      <w:pPr>
        <w:jc w:val="left"/>
      </w:pPr>
      <w:r>
        <w:rPr>
          <w:rFonts w:eastAsia="宋体"/>
          <w:sz w:val="24"/>
        </w:rPr>
        <w:tab/>
        <w:t>n. 修正，修订之处；美国宪法修正案（Amendment）；（土壤结构或肥力的）改善；（对文件或计划的）修改</w:t>
      </w:r>
    </w:p>
    <w:p>
      <w:pPr>
        <w:jc w:val="left"/>
      </w:pPr>
      <w:r>
        <w:rPr>
          <w:rFonts w:eastAsia="宋体"/>
          <w:b/>
          <w:sz w:val="32"/>
        </w:rPr>
        <w:t>eliminate</w:t>
      </w:r>
    </w:p>
    <w:p>
      <w:pPr>
        <w:jc w:val="left"/>
      </w:pPr>
      <w:r>
        <w:rPr>
          <w:rFonts w:eastAsia="宋体"/>
          <w:sz w:val="24"/>
        </w:rPr>
        <w:tab/>
        <w:t>ɪˈlɪmɪneɪt</w:t>
      </w:r>
    </w:p>
    <w:p>
      <w:pPr>
        <w:jc w:val="left"/>
      </w:pPr>
      <w:r>
        <w:rPr>
          <w:rFonts w:eastAsia="宋体"/>
          <w:sz w:val="24"/>
        </w:rPr>
        <w:tab/>
        <w:t>v. 剔除，根除；对……不予考虑，把……排除在外；（比赛中）淘汰；铲除，杀害；（生理）排除，排泄；消去</w:t>
      </w:r>
    </w:p>
    <w:p>
      <w:pPr>
        <w:jc w:val="left"/>
      </w:pPr>
      <w:r>
        <w:rPr>
          <w:rFonts w:eastAsia="宋体"/>
          <w:sz w:val="20"/>
        </w:rPr>
        <w:tab/>
        <w:t>eliminate 排除 e-, 向外。-limin, 界限，门槛，词源同limit, sublime.</w:t>
      </w:r>
    </w:p>
    <w:p>
      <w:pPr>
        <w:jc w:val="left"/>
      </w:pPr>
      <w:r>
        <w:rPr>
          <w:rFonts w:eastAsia="宋体"/>
          <w:sz w:val="20"/>
        </w:rPr>
        <w:tab/>
        <w:t>eliminate 排除 词根词缀： e-出 + -limin-界限 + -ate</w:t>
      </w:r>
    </w:p>
    <w:p>
      <w:pPr>
        <w:jc w:val="left"/>
      </w:pPr>
      <w:r>
        <w:rPr>
          <w:rFonts w:eastAsia="宋体"/>
          <w:b/>
          <w:sz w:val="32"/>
        </w:rPr>
        <w:t>persuade</w:t>
      </w:r>
    </w:p>
    <w:p>
      <w:pPr>
        <w:jc w:val="left"/>
      </w:pPr>
      <w:r>
        <w:rPr>
          <w:rFonts w:eastAsia="宋体"/>
          <w:sz w:val="24"/>
        </w:rPr>
        <w:tab/>
        <w:t>pərˈsweɪd</w:t>
      </w:r>
    </w:p>
    <w:p>
      <w:pPr>
        <w:jc w:val="left"/>
      </w:pPr>
      <w:r>
        <w:rPr>
          <w:rFonts w:eastAsia="宋体"/>
          <w:sz w:val="24"/>
        </w:rPr>
        <w:tab/>
        <w:t>v. 说服，劝服；使相信，使信服；（情形，事件）驱使，敦促</w:t>
      </w:r>
    </w:p>
    <w:p>
      <w:pPr>
        <w:jc w:val="left"/>
      </w:pPr>
      <w:r>
        <w:rPr>
          <w:rFonts w:eastAsia="宋体"/>
          <w:sz w:val="20"/>
        </w:rPr>
        <w:tab/>
        <w:t>persuade 劝说，劝服 per-,完全的，-suad,甜的，词源同sweet,dissuade.引申词义劝说，劝服。</w:t>
      </w:r>
    </w:p>
    <w:p>
      <w:pPr>
        <w:jc w:val="left"/>
      </w:pPr>
      <w:r>
        <w:rPr>
          <w:rFonts w:eastAsia="宋体"/>
          <w:b/>
          <w:sz w:val="32"/>
        </w:rPr>
        <w:t>bacteria</w:t>
      </w:r>
    </w:p>
    <w:p>
      <w:pPr>
        <w:jc w:val="left"/>
      </w:pPr>
      <w:r>
        <w:rPr>
          <w:rFonts w:eastAsia="宋体"/>
          <w:sz w:val="24"/>
        </w:rPr>
        <w:tab/>
        <w:t>bækˈtɪriə</w:t>
      </w:r>
    </w:p>
    <w:p>
      <w:pPr>
        <w:jc w:val="left"/>
      </w:pPr>
      <w:r>
        <w:rPr>
          <w:rFonts w:eastAsia="宋体"/>
          <w:sz w:val="24"/>
        </w:rPr>
        <w:tab/>
        <w:t>n. 细菌（bacterium的复数）</w:t>
      </w:r>
    </w:p>
    <w:p>
      <w:pPr>
        <w:jc w:val="left"/>
      </w:pPr>
      <w:r>
        <w:rPr>
          <w:rFonts w:eastAsia="宋体"/>
          <w:sz w:val="20"/>
        </w:rPr>
        <w:tab/>
        <w:t>bacteria 细菌 发音释义：[bæk'tɪərɪə] n. 细菌</w:t>
        <w:br/>
        <w:t xml:space="preserve"> 词源解释：bacteria←拉丁语bacterium（细菌）←希腊语bakterion（小棍子）←baktron（棍、杆）</w:t>
        <w:br/>
        <w:t xml:space="preserve"> 同源词：bacterium（细菌）</w:t>
        <w:br/>
        <w:t xml:space="preserve"> bacteria（细菌）一词最初由德国科学家埃伦伯格（Christian Gottfried Ehrenberg）在1828年提出，来自希腊语bakterion，是baktron的指小形式，意思是“小棍子”。之所以叫这个名字是最初科学家所观察到的细菌都是杆状的。</w:t>
        <w:br/>
        <w:t xml:space="preserve"> 衍生词：bacterial（细菌的）</w:t>
        <w:br/>
        <w:t xml:space="preserve"> </w:t>
        <w:br/>
        <w:t xml:space="preserve"> </w:t>
      </w:r>
    </w:p>
    <w:p>
      <w:pPr>
        <w:jc w:val="left"/>
      </w:pPr>
      <w:r>
        <w:rPr>
          <w:rFonts w:eastAsia="宋体"/>
          <w:sz w:val="20"/>
        </w:rPr>
        <w:tab/>
        <w:t>bacteria 细菌 来自拉丁词bacilum, 杆。词源同bacillus, 杆菌。</w:t>
      </w:r>
    </w:p>
    <w:p>
      <w:pPr>
        <w:jc w:val="left"/>
      </w:pPr>
      <w:r>
        <w:rPr>
          <w:rFonts w:eastAsia="宋体"/>
          <w:b/>
          <w:sz w:val="32"/>
        </w:rPr>
        <w:t>pot</w:t>
      </w:r>
    </w:p>
    <w:p>
      <w:pPr>
        <w:jc w:val="left"/>
      </w:pPr>
      <w:r>
        <w:rPr>
          <w:rFonts w:eastAsia="宋体"/>
          <w:sz w:val="24"/>
        </w:rPr>
        <w:tab/>
        <w:t>pɑːt</w:t>
      </w:r>
    </w:p>
    <w:p>
      <w:pPr>
        <w:jc w:val="left"/>
      </w:pPr>
      <w:r>
        <w:rPr>
          <w:rFonts w:eastAsia="宋体"/>
          <w:sz w:val="24"/>
        </w:rPr>
        <w:tab/>
        <w:t>n. 锅；（盛食品的）罐，瓶；壶；花盆；陶盆，陶罐，碗；一罐，一壶（的量）；（纸牌游戏的）全部赌注；凑集的资金；&lt;非正式&gt;大麻；&lt;非正式&gt;大量；大肚子；（球等的）击球入袋；幼儿用便盆；&lt;非正式&gt;发动机气缸；&lt;非正式&gt;（体育运动的）奖品，奖杯；射击；（主要用于橄榄球）射门</w:t>
      </w:r>
    </w:p>
    <w:p>
      <w:pPr>
        <w:jc w:val="left"/>
      </w:pPr>
      <w:r>
        <w:rPr>
          <w:rFonts w:eastAsia="宋体"/>
          <w:sz w:val="24"/>
        </w:rPr>
        <w:tab/>
        <w:t>v. 把（植物）栽入盆中；将（食物）用密封罐煮（或储存）；射杀（动物）；击（球）入袋；制陶；&lt;非正式&gt;成功获得，赢得；把（电子元件，电路）密封于绝缘材料中；&lt;英&gt;使（小孩）坐便盆；得（分）</w:t>
      </w:r>
    </w:p>
    <w:p>
      <w:pPr>
        <w:jc w:val="left"/>
      </w:pPr>
      <w:r>
        <w:rPr>
          <w:rFonts w:eastAsia="宋体"/>
          <w:sz w:val="24"/>
        </w:rPr>
        <w:tab/>
        <w:t xml:space="preserve"> 【名】 （Pot）（柬）布特，（捷）波特，（法）波（人名）</w:t>
      </w:r>
    </w:p>
    <w:p>
      <w:pPr>
        <w:jc w:val="left"/>
      </w:pPr>
      <w:r>
        <w:rPr>
          <w:rFonts w:eastAsia="宋体"/>
          <w:sz w:val="20"/>
        </w:rPr>
        <w:tab/>
        <w:t>pot 锅，罐，壶，碗 来自古法语pot,壶，罐，容器，来自Proto-Germanic*puttaz,壶，罐，来自PIE*budn,容器，可能来自PIE*beu,鼓起，膨胀，词源同ball,pouch,pocket.另一种说法是来自拉丁语potus,饮水杯，词源同potion,部分词源学家对这一猜测持否定态度。</w:t>
      </w:r>
    </w:p>
    <w:p>
      <w:pPr>
        <w:jc w:val="left"/>
      </w:pPr>
      <w:r>
        <w:rPr>
          <w:rFonts w:eastAsia="宋体"/>
          <w:b/>
          <w:sz w:val="32"/>
        </w:rPr>
        <w:t>engage</w:t>
      </w:r>
    </w:p>
    <w:p>
      <w:pPr>
        <w:jc w:val="left"/>
      </w:pPr>
      <w:r>
        <w:rPr>
          <w:rFonts w:eastAsia="宋体"/>
          <w:sz w:val="24"/>
        </w:rPr>
        <w:tab/>
        <w:t>ɪnˈɡeɪdʒ</w:t>
      </w:r>
    </w:p>
    <w:p>
      <w:pPr>
        <w:jc w:val="left"/>
      </w:pPr>
      <w:r>
        <w:rPr>
          <w:rFonts w:eastAsia="宋体"/>
          <w:sz w:val="24"/>
        </w:rPr>
        <w:tab/>
        <w:t>v. 雇用，聘请；参加，从事；吸引，引起；与……交战，开战；（使）（机器）啮合，接合；&lt;旧&gt;预定（膳食，地方等）；适应，与……有密切关系；允诺，签约保证；（运动员或击剑手）使（兵器）交结在一起；占用</w:t>
      </w:r>
    </w:p>
    <w:p>
      <w:pPr>
        <w:jc w:val="left"/>
      </w:pPr>
      <w:r>
        <w:rPr>
          <w:rFonts w:eastAsia="宋体"/>
          <w:sz w:val="20"/>
        </w:rPr>
        <w:tab/>
        <w:t>engage 吸引，卷入 en-, 进入，使。-gage, 承诺，加入，词源同wage, wedding. 词义由承诺向多方面扩展。</w:t>
      </w:r>
    </w:p>
    <w:p>
      <w:pPr>
        <w:jc w:val="left"/>
      </w:pPr>
      <w:r>
        <w:rPr>
          <w:rFonts w:eastAsia="宋体"/>
          <w:sz w:val="20"/>
        </w:rPr>
        <w:tab/>
        <w:t xml:space="preserve">engage 雇用 来源于日耳曼语wathjam(承诺,抵押,--也是英语wed和wage的词源)派生的inwadiare,进入古法语为engager(日耳曼语中的w在法语变为g),进入英语为engage。  </w:t>
        <w:br/>
        <w:t xml:space="preserve"> 词根词缀： en-加强意义 + -gage-(承诺,抵押)  </w:t>
        <w:br/>
        <w:t xml:space="preserve"> 同源词：wed, wage, gage</w:t>
      </w:r>
    </w:p>
    <w:p>
      <w:pPr>
        <w:jc w:val="left"/>
      </w:pPr>
      <w:r>
        <w:rPr>
          <w:rFonts w:eastAsia="宋体"/>
          <w:b/>
          <w:sz w:val="32"/>
        </w:rPr>
        <w:t>tell</w:t>
      </w:r>
    </w:p>
    <w:p>
      <w:pPr>
        <w:jc w:val="left"/>
      </w:pPr>
      <w:r>
        <w:rPr>
          <w:rFonts w:eastAsia="宋体"/>
          <w:sz w:val="24"/>
        </w:rPr>
        <w:tab/>
        <w:t>tel</w:t>
      </w:r>
    </w:p>
    <w:p>
      <w:pPr>
        <w:jc w:val="left"/>
      </w:pPr>
      <w:r>
        <w:rPr>
          <w:rFonts w:eastAsia="宋体"/>
          <w:sz w:val="24"/>
        </w:rPr>
        <w:tab/>
        <w:t>v. 告诉，告知；说，讲述；吐露，显示；看出，确切地判断；辨别，区别；命令，吩咐；告诉自己，暗自叮嘱；表明，说明；（不快的或令人疲倦的经历）产生效果，产生影响；泄密；数，计算；（通常指小孩）告状；警告，告诫；（某种因素）影响，起作用</w:t>
      </w:r>
    </w:p>
    <w:p>
      <w:pPr>
        <w:jc w:val="left"/>
      </w:pPr>
      <w:r>
        <w:rPr>
          <w:rFonts w:eastAsia="宋体"/>
          <w:sz w:val="24"/>
        </w:rPr>
        <w:tab/>
        <w:t>n. （尤作纸牌用语）（泄露试图作弊的）不经意动作；（中东）台形（土墩）遗址（由远古人村落遗迹堆积而成的）</w:t>
      </w:r>
    </w:p>
    <w:p>
      <w:pPr>
        <w:jc w:val="left"/>
      </w:pPr>
      <w:r>
        <w:rPr>
          <w:rFonts w:eastAsia="宋体"/>
          <w:sz w:val="24"/>
        </w:rPr>
        <w:tab/>
        <w:t xml:space="preserve"> 【名】 （Tell）泰尔（人名）</w:t>
      </w:r>
    </w:p>
    <w:p>
      <w:pPr>
        <w:jc w:val="left"/>
      </w:pPr>
      <w:r>
        <w:rPr>
          <w:rFonts w:eastAsia="宋体"/>
          <w:sz w:val="20"/>
        </w:rPr>
        <w:tab/>
        <w:t xml:space="preserve">tell 告诉，讲述；泄露，吐露；辨别，区别 来源于史前日耳曼语talo(口传信息)。  </w:t>
        <w:br/>
        <w:t xml:space="preserve"> 同源词：tale, talk</w:t>
      </w:r>
    </w:p>
    <w:p>
      <w:pPr>
        <w:jc w:val="left"/>
      </w:pPr>
      <w:r>
        <w:rPr>
          <w:rFonts w:eastAsia="宋体"/>
          <w:sz w:val="20"/>
        </w:rPr>
        <w:tab/>
        <w:t>tell 数数，告诉，告知 来自古英语 tellan,计算，数数，思考，来自 Proto-Germanic*taljan,计算，来自 PIE*del,计算， 词源同 tale,talk.引申词义告诉，告知。原词义见 teller,会计，出纳。</w:t>
      </w:r>
    </w:p>
    <w:p>
      <w:pPr>
        <w:jc w:val="left"/>
      </w:pPr>
      <w:r>
        <w:rPr>
          <w:rFonts w:eastAsia="宋体"/>
          <w:b/>
          <w:sz w:val="32"/>
        </w:rPr>
        <w:t>proof</w:t>
      </w:r>
    </w:p>
    <w:p>
      <w:pPr>
        <w:jc w:val="left"/>
      </w:pPr>
      <w:r>
        <w:rPr>
          <w:rFonts w:eastAsia="宋体"/>
          <w:sz w:val="24"/>
        </w:rPr>
        <w:tab/>
        <w:t>pruːf</w:t>
      </w:r>
    </w:p>
    <w:p>
      <w:pPr>
        <w:jc w:val="left"/>
      </w:pPr>
      <w:r>
        <w:rPr>
          <w:rFonts w:eastAsia="宋体"/>
          <w:sz w:val="24"/>
        </w:rPr>
        <w:tab/>
        <w:t>n. 证明，证据；检验，证实；（数学）验算，验证；校样，样张；（酒的）标准酒精度；&lt;苏格兰&gt;法官单独听证</w:t>
      </w:r>
    </w:p>
    <w:p>
      <w:pPr>
        <w:jc w:val="left"/>
      </w:pPr>
      <w:r>
        <w:rPr>
          <w:rFonts w:eastAsia="宋体"/>
          <w:sz w:val="24"/>
        </w:rPr>
        <w:tab/>
        <w:t>adj. 防……的，耐……的；试印的</w:t>
      </w:r>
    </w:p>
    <w:p>
      <w:pPr>
        <w:jc w:val="left"/>
      </w:pPr>
      <w:r>
        <w:rPr>
          <w:rFonts w:eastAsia="宋体"/>
          <w:sz w:val="24"/>
        </w:rPr>
        <w:tab/>
        <w:t>v. 保护……免受影响（或损害）；印……的校样；校对；&lt;美&gt;加水使（酵母）活化；&lt;美&gt;揉（面团）；&lt;美&gt;（面团）发酵</w:t>
      </w:r>
    </w:p>
    <w:p>
      <w:pPr>
        <w:jc w:val="left"/>
      </w:pPr>
      <w:r>
        <w:rPr>
          <w:rFonts w:eastAsia="宋体"/>
          <w:sz w:val="20"/>
        </w:rPr>
        <w:tab/>
        <w:t>proof 证明，证据；样张，校样 -prov-验证,证实 → proof</w:t>
      </w:r>
    </w:p>
    <w:p>
      <w:pPr>
        <w:jc w:val="left"/>
      </w:pPr>
      <w:r>
        <w:rPr>
          <w:rFonts w:eastAsia="宋体"/>
          <w:sz w:val="20"/>
        </w:rPr>
        <w:tab/>
        <w:t>proof 证据，证明，检查，验样 来自prove的名词形式，拼写比较believe,belief.</w:t>
      </w:r>
    </w:p>
    <w:p>
      <w:pPr>
        <w:jc w:val="left"/>
      </w:pPr>
      <w:r>
        <w:rPr>
          <w:rFonts w:eastAsia="宋体"/>
          <w:b/>
          <w:sz w:val="32"/>
        </w:rPr>
        <w:t>encryption</w:t>
      </w:r>
    </w:p>
    <w:p>
      <w:pPr>
        <w:jc w:val="left"/>
      </w:pPr>
      <w:r>
        <w:rPr>
          <w:rFonts w:eastAsia="宋体"/>
          <w:sz w:val="24"/>
        </w:rPr>
        <w:tab/>
        <w:t>ɪnˈkrɪpʃn</w:t>
      </w:r>
    </w:p>
    <w:p>
      <w:pPr>
        <w:jc w:val="left"/>
      </w:pPr>
      <w:r>
        <w:rPr>
          <w:rFonts w:eastAsia="宋体"/>
          <w:sz w:val="24"/>
        </w:rPr>
        <w:tab/>
        <w:t>n. 加密；加密术</w:t>
      </w:r>
    </w:p>
    <w:p>
      <w:pPr>
        <w:jc w:val="left"/>
      </w:pPr>
      <w:r>
        <w:rPr>
          <w:rFonts w:eastAsia="宋体"/>
          <w:b/>
          <w:sz w:val="32"/>
        </w:rPr>
        <w:t>debris</w:t>
      </w:r>
    </w:p>
    <w:p>
      <w:pPr>
        <w:jc w:val="left"/>
      </w:pPr>
      <w:r>
        <w:rPr>
          <w:rFonts w:eastAsia="宋体"/>
          <w:sz w:val="24"/>
        </w:rPr>
        <w:tab/>
        <w:t>dəˈbriː</w:t>
      </w:r>
    </w:p>
    <w:p>
      <w:pPr>
        <w:jc w:val="left"/>
      </w:pPr>
      <w:r>
        <w:rPr>
          <w:rFonts w:eastAsia="宋体"/>
          <w:sz w:val="24"/>
        </w:rPr>
        <w:tab/>
        <w:t>n. 残骸，碎片</w:t>
      </w:r>
    </w:p>
    <w:p>
      <w:pPr>
        <w:jc w:val="left"/>
      </w:pPr>
      <w:r>
        <w:rPr>
          <w:rFonts w:eastAsia="宋体"/>
          <w:sz w:val="24"/>
        </w:rPr>
        <w:tab/>
        <w:t xml:space="preserve"> 【名】 （Debris）（法）德布里（人名）</w:t>
      </w:r>
    </w:p>
    <w:p>
      <w:pPr>
        <w:jc w:val="left"/>
      </w:pPr>
      <w:r>
        <w:rPr>
          <w:rFonts w:eastAsia="宋体"/>
          <w:sz w:val="20"/>
        </w:rPr>
        <w:tab/>
        <w:t>debris 残骸 de-, 分开，散开。-bris, 破开，词源同break, brittle. 即破成残骸的。</w:t>
      </w:r>
    </w:p>
    <w:p>
      <w:pPr>
        <w:jc w:val="left"/>
      </w:pPr>
      <w:r>
        <w:rPr>
          <w:rFonts w:eastAsia="宋体"/>
          <w:sz w:val="20"/>
        </w:rPr>
        <w:tab/>
        <w:t>debris 碎片，残骸，碎屑 词根词缀： de-加强意义 + -bris-来自拉丁语名词brisa,brisae,f(葡萄挤压后的残留物)</w:t>
      </w:r>
    </w:p>
    <w:p>
      <w:pPr>
        <w:jc w:val="left"/>
      </w:pPr>
      <w:r>
        <w:rPr>
          <w:rFonts w:eastAsia="宋体"/>
          <w:b/>
          <w:sz w:val="32"/>
        </w:rPr>
        <w:t>dental</w:t>
      </w:r>
    </w:p>
    <w:p>
      <w:pPr>
        <w:jc w:val="left"/>
      </w:pPr>
      <w:r>
        <w:rPr>
          <w:rFonts w:eastAsia="宋体"/>
          <w:sz w:val="24"/>
        </w:rPr>
        <w:tab/>
        <w:t>ˈdent(ə)l</w:t>
      </w:r>
    </w:p>
    <w:p>
      <w:pPr>
        <w:jc w:val="left"/>
      </w:pPr>
      <w:r>
        <w:rPr>
          <w:rFonts w:eastAsia="宋体"/>
          <w:sz w:val="24"/>
        </w:rPr>
        <w:tab/>
        <w:t>adj. 牙齿的，牙科的；齿音的</w:t>
      </w:r>
    </w:p>
    <w:p>
      <w:pPr>
        <w:jc w:val="left"/>
      </w:pPr>
      <w:r>
        <w:rPr>
          <w:rFonts w:eastAsia="宋体"/>
          <w:sz w:val="24"/>
        </w:rPr>
        <w:tab/>
        <w:t>n. 齿音</w:t>
      </w:r>
    </w:p>
    <w:p>
      <w:pPr>
        <w:jc w:val="left"/>
      </w:pPr>
      <w:r>
        <w:rPr>
          <w:rFonts w:eastAsia="宋体"/>
          <w:sz w:val="20"/>
        </w:rPr>
        <w:tab/>
        <w:t>dental 牙齿的 来自PIE*dent, 牙齿，来自PIE*ed的现在分词，词源同edible, tooth.</w:t>
      </w:r>
    </w:p>
    <w:p>
      <w:pPr>
        <w:jc w:val="left"/>
      </w:pPr>
      <w:r>
        <w:rPr>
          <w:rFonts w:eastAsia="宋体"/>
          <w:sz w:val="20"/>
        </w:rPr>
        <w:tab/>
        <w:t>dental 牙齿的，牙科的 词根词缀： -dent-牙齿 + -al形容词词尾</w:t>
      </w:r>
    </w:p>
    <w:p>
      <w:pPr>
        <w:jc w:val="left"/>
      </w:pPr>
      <w:r>
        <w:rPr>
          <w:rFonts w:eastAsia="宋体"/>
          <w:b/>
          <w:sz w:val="32"/>
        </w:rPr>
        <w:t>acrophobia</w:t>
      </w:r>
    </w:p>
    <w:p>
      <w:pPr>
        <w:jc w:val="left"/>
      </w:pPr>
      <w:r>
        <w:rPr>
          <w:rFonts w:eastAsia="宋体"/>
          <w:sz w:val="24"/>
        </w:rPr>
        <w:tab/>
        <w:t>ˌækroʊˈfoʊbiə</w:t>
      </w:r>
    </w:p>
    <w:p>
      <w:pPr>
        <w:jc w:val="left"/>
      </w:pPr>
      <w:r>
        <w:rPr>
          <w:rFonts w:eastAsia="宋体"/>
          <w:sz w:val="24"/>
        </w:rPr>
        <w:tab/>
        <w:t>n. 恐高症，高处恐怖症</w:t>
      </w:r>
    </w:p>
    <w:p>
      <w:pPr>
        <w:jc w:val="left"/>
      </w:pPr>
      <w:r>
        <w:rPr>
          <w:rFonts w:eastAsia="宋体"/>
          <w:b/>
          <w:sz w:val="32"/>
        </w:rPr>
        <w:t>be due to</w:t>
      </w:r>
    </w:p>
    <w:p>
      <w:pPr>
        <w:jc w:val="left"/>
      </w:pPr>
      <w:r>
        <w:rPr>
          <w:rFonts w:eastAsia="宋体"/>
          <w:sz w:val="24"/>
        </w:rPr>
        <w:tab/>
      </w:r>
    </w:p>
    <w:p>
      <w:pPr>
        <w:jc w:val="left"/>
      </w:pPr>
      <w:r>
        <w:rPr>
          <w:rFonts w:eastAsia="宋体"/>
          <w:sz w:val="24"/>
        </w:rPr>
        <w:tab/>
        <w:t xml:space="preserve"> 由于，因为：表示某事物的发生或存在是由于某种原因或原因的结果。</w:t>
      </w:r>
    </w:p>
    <w:p>
      <w:pPr>
        <w:jc w:val="left"/>
      </w:pPr>
      <w:r>
        <w:rPr>
          <w:rFonts w:eastAsia="宋体"/>
          <w:b/>
          <w:sz w:val="32"/>
        </w:rPr>
        <w:t>jewellery</w:t>
      </w:r>
    </w:p>
    <w:p>
      <w:pPr>
        <w:jc w:val="left"/>
      </w:pPr>
      <w:r>
        <w:rPr>
          <w:rFonts w:eastAsia="宋体"/>
          <w:sz w:val="24"/>
        </w:rPr>
        <w:tab/>
        <w:t>ˈdʒuːəlri</w:t>
      </w:r>
    </w:p>
    <w:p>
      <w:pPr>
        <w:jc w:val="left"/>
      </w:pPr>
      <w:r>
        <w:rPr>
          <w:rFonts w:eastAsia="宋体"/>
          <w:sz w:val="24"/>
        </w:rPr>
        <w:tab/>
        <w:t>n. 珠宝，首饰</w:t>
      </w:r>
    </w:p>
    <w:p>
      <w:pPr>
        <w:jc w:val="left"/>
      </w:pPr>
      <w:r>
        <w:rPr>
          <w:rFonts w:eastAsia="宋体"/>
          <w:b/>
          <w:sz w:val="32"/>
        </w:rPr>
        <w:t>wilder</w:t>
      </w:r>
    </w:p>
    <w:p>
      <w:pPr>
        <w:jc w:val="left"/>
      </w:pPr>
      <w:r>
        <w:rPr>
          <w:rFonts w:eastAsia="宋体"/>
          <w:sz w:val="24"/>
        </w:rPr>
        <w:tab/>
        <w:t>ˈwɪldər</w:t>
      </w:r>
    </w:p>
    <w:p>
      <w:pPr>
        <w:jc w:val="left"/>
      </w:pPr>
      <w:r>
        <w:rPr>
          <w:rFonts w:eastAsia="宋体"/>
          <w:sz w:val="24"/>
        </w:rPr>
        <w:tab/>
        <w:t>v. 使迷路，使迷途；使困惑，使迷惑；令走向歧途</w:t>
      </w:r>
    </w:p>
    <w:p>
      <w:pPr>
        <w:jc w:val="left"/>
      </w:pPr>
      <w:r>
        <w:rPr>
          <w:rFonts w:eastAsia="宋体"/>
          <w:sz w:val="24"/>
        </w:rPr>
        <w:tab/>
        <w:t>adj. 更野的；更荒凉的；更狂暴的</w:t>
      </w:r>
    </w:p>
    <w:p>
      <w:pPr>
        <w:jc w:val="left"/>
      </w:pPr>
      <w:r>
        <w:rPr>
          <w:rFonts w:eastAsia="宋体"/>
          <w:b/>
          <w:sz w:val="32"/>
        </w:rPr>
        <w:t>suffer</w:t>
      </w:r>
    </w:p>
    <w:p>
      <w:pPr>
        <w:jc w:val="left"/>
      </w:pPr>
      <w:r>
        <w:rPr>
          <w:rFonts w:eastAsia="宋体"/>
          <w:sz w:val="24"/>
        </w:rPr>
        <w:tab/>
        <w:t>ˈsʌfər</w:t>
      </w:r>
    </w:p>
    <w:p>
      <w:pPr>
        <w:jc w:val="left"/>
      </w:pPr>
      <w:r>
        <w:rPr>
          <w:rFonts w:eastAsia="宋体"/>
          <w:sz w:val="24"/>
        </w:rPr>
        <w:tab/>
        <w:t>v. （因疾病、痛苦、悲伤等）受苦，受折磨；经受，遭受（坏事）；变差，变糟；&lt;古&gt;容许，允许；&lt;古&gt;受处决</w:t>
      </w:r>
    </w:p>
    <w:p>
      <w:pPr>
        <w:jc w:val="left"/>
      </w:pPr>
      <w:r>
        <w:rPr>
          <w:rFonts w:eastAsia="宋体"/>
          <w:sz w:val="20"/>
        </w:rPr>
        <w:tab/>
        <w:t>suffer 受痛苦，患病；忍受，忍耐；遭受，受损失 词根词缀： suf-由下向上+ -fer-携带 → 承受重压</w:t>
      </w:r>
    </w:p>
    <w:p>
      <w:pPr>
        <w:jc w:val="left"/>
      </w:pPr>
      <w:r>
        <w:rPr>
          <w:rFonts w:eastAsia="宋体"/>
          <w:sz w:val="20"/>
        </w:rPr>
        <w:tab/>
        <w:t>suffer 受苦，受难，忍受，遭受 suf-,在下，-fer,承担，承载，词源同 bring,infer.引申诸相关比喻义。</w:t>
      </w:r>
    </w:p>
    <w:p>
      <w:pPr>
        <w:jc w:val="left"/>
      </w:pPr>
      <w:r>
        <w:rPr>
          <w:rFonts w:eastAsia="宋体"/>
          <w:b/>
          <w:sz w:val="32"/>
        </w:rPr>
        <w:t>batch</w:t>
      </w:r>
    </w:p>
    <w:p>
      <w:pPr>
        <w:jc w:val="left"/>
      </w:pPr>
      <w:r>
        <w:rPr>
          <w:rFonts w:eastAsia="宋体"/>
          <w:sz w:val="24"/>
        </w:rPr>
        <w:tab/>
        <w:t>bætʃ</w:t>
      </w:r>
    </w:p>
    <w:p>
      <w:pPr>
        <w:jc w:val="left"/>
      </w:pPr>
      <w:r>
        <w:rPr>
          <w:rFonts w:eastAsia="宋体"/>
          <w:sz w:val="24"/>
        </w:rPr>
        <w:tab/>
        <w:t>n. 一批，一批生产量</w:t>
      </w:r>
    </w:p>
    <w:p>
      <w:pPr>
        <w:jc w:val="left"/>
      </w:pPr>
      <w:r>
        <w:rPr>
          <w:rFonts w:eastAsia="宋体"/>
          <w:sz w:val="24"/>
        </w:rPr>
        <w:tab/>
        <w:t>v. 分批处理</w:t>
      </w:r>
    </w:p>
    <w:p>
      <w:pPr>
        <w:jc w:val="left"/>
      </w:pPr>
      <w:r>
        <w:rPr>
          <w:rFonts w:eastAsia="宋体"/>
          <w:sz w:val="24"/>
        </w:rPr>
        <w:tab/>
        <w:t xml:space="preserve"> 【名】 （Batch）（英）巴奇（人名）</w:t>
      </w:r>
    </w:p>
    <w:p>
      <w:pPr>
        <w:jc w:val="left"/>
      </w:pPr>
      <w:r>
        <w:rPr>
          <w:rFonts w:eastAsia="宋体"/>
          <w:sz w:val="20"/>
        </w:rPr>
        <w:tab/>
        <w:t>batch （一批）：烤面包时的同一炉面包 古人用烤炉烤面包时，通常都是一次将多个面包放入烤炉中烘烤。同一批入炉烘烤的面包就叫做batch，因此这个单词的来源于bake（烘烤）有关，这一点可以从它们的拼写中看出来。</w:t>
        <w:br/>
        <w:t xml:space="preserve"> batch：[bætʃ] n. 一批；一炉；一次所制之量vt. 分批处理</w:t>
        <w:br/>
        <w:t xml:space="preserve"> bake：[beɪk] vt. 烤，烘焙vi. 烘面包；被烤干；受热n. 烤；烘烤食品</w:t>
      </w:r>
    </w:p>
    <w:p>
      <w:pPr>
        <w:jc w:val="left"/>
      </w:pPr>
      <w:r>
        <w:rPr>
          <w:rFonts w:eastAsia="宋体"/>
          <w:sz w:val="20"/>
        </w:rPr>
        <w:tab/>
        <w:t>batch 一批 发音释义：[bætʃ] n. 一批；一炉；一次所制之量vt. 分批处理</w:t>
        <w:br/>
        <w:t xml:space="preserve"> 词源解释：batch←古英语bæcce（烘焙之物）←古英语bacan（烘焙）</w:t>
        <w:br/>
        <w:t xml:space="preserve"> batch一词原本表示烤面包时一块放入烤箱的一批面包，后来可以泛指在同一批次同时处理的东西。</w:t>
        <w:br/>
        <w:t xml:space="preserve"> 助记窍门：batch→谐音“摆齐”→将多个面包摆齐，一块放入烤箱→一批</w:t>
      </w:r>
    </w:p>
    <w:p>
      <w:pPr>
        <w:jc w:val="left"/>
      </w:pPr>
      <w:r>
        <w:rPr>
          <w:rFonts w:eastAsia="宋体"/>
          <w:sz w:val="20"/>
        </w:rPr>
        <w:tab/>
        <w:t>batch 一批 词源同bake, 烘，烤。指同一批烤出来的面包。插入字母t, 比较watch, 词源同wake.</w:t>
      </w:r>
    </w:p>
    <w:p>
      <w:pPr>
        <w:jc w:val="left"/>
      </w:pPr>
      <w:r>
        <w:rPr>
          <w:rFonts w:eastAsia="宋体"/>
          <w:sz w:val="20"/>
        </w:rPr>
        <w:tab/>
        <w:t xml:space="preserve">batch (面包等的)一炉；一批，一组，一群 来源于史前日耳曼语*bak-,古英语bacan(烘烤出来的东西)。  </w:t>
        <w:br/>
        <w:t xml:space="preserve"> 同源词：bake</w:t>
      </w:r>
    </w:p>
    <w:p>
      <w:pPr>
        <w:jc w:val="left"/>
      </w:pPr>
      <w:r>
        <w:rPr>
          <w:rFonts w:eastAsia="宋体"/>
          <w:b/>
          <w:sz w:val="32"/>
        </w:rPr>
        <w:t>bureaucracy</w:t>
      </w:r>
    </w:p>
    <w:p>
      <w:pPr>
        <w:jc w:val="left"/>
      </w:pPr>
      <w:r>
        <w:rPr>
          <w:rFonts w:eastAsia="宋体"/>
          <w:sz w:val="24"/>
        </w:rPr>
        <w:tab/>
        <w:t>bjʊˈrɑːkrəsi</w:t>
      </w:r>
    </w:p>
    <w:p>
      <w:pPr>
        <w:jc w:val="left"/>
      </w:pPr>
      <w:r>
        <w:rPr>
          <w:rFonts w:eastAsia="宋体"/>
          <w:sz w:val="24"/>
        </w:rPr>
        <w:tab/>
        <w:t>n. 官僚制度，官僚机构，官僚作风；官僚，政府官员</w:t>
      </w:r>
    </w:p>
    <w:p>
      <w:pPr>
        <w:jc w:val="left"/>
      </w:pPr>
      <w:r>
        <w:rPr>
          <w:rFonts w:eastAsia="宋体"/>
          <w:sz w:val="20"/>
        </w:rPr>
        <w:tab/>
        <w:t>bureaucracy 官僚政治 发音释义：[,bjʊ(ə)'rɒkrəsɪ] n.官僚政治；官僚主义；官僚机构</w:t>
        <w:br/>
        <w:t xml:space="preserve"> 结构分析：bureaucracy = bureau（官僚）+cracy（政治）→官僚政治</w:t>
        <w:br/>
        <w:t xml:space="preserve"> 词源解释：bureau来自法语，本意是“覆盖写字台的桌布”，来自burel（粗糙的羊毛布）。由于人们以前往往在写字台上铺上一层burel，因此将这种桌布称为bureau，后来用来表示“办公桌”，再往后用来表示“办公室”，继而用来表示政府中的一个部门，即中文中的“局”或“处”。最后可用来表示 “官僚机构”。</w:t>
        <w:br/>
        <w:t xml:space="preserve"> 同源词：bureau（官僚、局）</w:t>
      </w:r>
    </w:p>
    <w:p>
      <w:pPr>
        <w:jc w:val="left"/>
      </w:pPr>
      <w:r>
        <w:rPr>
          <w:rFonts w:eastAsia="宋体"/>
          <w:sz w:val="20"/>
        </w:rPr>
        <w:tab/>
        <w:t>bureaucracy 官僚主义 bureau, 办公室。cracy, 统治。</w:t>
      </w:r>
    </w:p>
    <w:p>
      <w:pPr>
        <w:jc w:val="left"/>
      </w:pPr>
      <w:r>
        <w:rPr>
          <w:rFonts w:eastAsia="宋体"/>
          <w:sz w:val="20"/>
        </w:rPr>
        <w:tab/>
        <w:t>bureaucracy 官僚主义，行政系统，政府机构，官样文章 词根词缀： bureau办公室 + -cracy-统治</w:t>
      </w:r>
    </w:p>
    <w:p>
      <w:pPr>
        <w:jc w:val="left"/>
      </w:pPr>
      <w:r>
        <w:rPr>
          <w:rFonts w:eastAsia="宋体"/>
          <w:b/>
          <w:sz w:val="32"/>
        </w:rPr>
        <w:t>longevity</w:t>
      </w:r>
    </w:p>
    <w:p>
      <w:pPr>
        <w:jc w:val="left"/>
      </w:pPr>
      <w:r>
        <w:rPr>
          <w:rFonts w:eastAsia="宋体"/>
          <w:sz w:val="24"/>
        </w:rPr>
        <w:tab/>
        <w:t>lɔːnˈdʒevəti</w:t>
      </w:r>
    </w:p>
    <w:p>
      <w:pPr>
        <w:jc w:val="left"/>
      </w:pPr>
      <w:r>
        <w:rPr>
          <w:rFonts w:eastAsia="宋体"/>
          <w:sz w:val="24"/>
        </w:rPr>
        <w:tab/>
        <w:t>n. 寿命；长寿，持久；持续时间，耐用期限；长期存在，长期供职</w:t>
      </w:r>
    </w:p>
    <w:p>
      <w:pPr>
        <w:jc w:val="left"/>
      </w:pPr>
      <w:r>
        <w:rPr>
          <w:rFonts w:eastAsia="宋体"/>
          <w:sz w:val="20"/>
        </w:rPr>
        <w:tab/>
        <w:t>longevity 长寿 long,长的，-ev,时间，词源同age,medieval.</w:t>
      </w:r>
    </w:p>
    <w:p>
      <w:pPr>
        <w:jc w:val="left"/>
      </w:pPr>
      <w:r>
        <w:rPr>
          <w:rFonts w:eastAsia="宋体"/>
          <w:b/>
          <w:sz w:val="32"/>
        </w:rPr>
        <w:t>pursue with</w:t>
      </w:r>
    </w:p>
    <w:p>
      <w:pPr>
        <w:jc w:val="left"/>
      </w:pPr>
      <w:r>
        <w:rPr>
          <w:rFonts w:eastAsia="宋体"/>
          <w:sz w:val="24"/>
        </w:rPr>
        <w:tab/>
      </w:r>
    </w:p>
    <w:p>
      <w:pPr>
        <w:jc w:val="left"/>
      </w:pPr>
      <w:r>
        <w:rPr>
          <w:rFonts w:eastAsia="宋体"/>
          <w:sz w:val="24"/>
        </w:rPr>
        <w:tab/>
        <w:t xml:space="preserve"> 追求某事物或某人：努力追求某个目标或某个人。</w:t>
      </w:r>
    </w:p>
    <w:p>
      <w:pPr>
        <w:jc w:val="left"/>
      </w:pPr>
      <w:r>
        <w:rPr>
          <w:rFonts w:eastAsia="宋体"/>
          <w:b/>
          <w:sz w:val="32"/>
        </w:rPr>
        <w:t>wed</w:t>
      </w:r>
    </w:p>
    <w:p>
      <w:pPr>
        <w:jc w:val="left"/>
      </w:pPr>
      <w:r>
        <w:rPr>
          <w:rFonts w:eastAsia="宋体"/>
          <w:sz w:val="24"/>
        </w:rPr>
        <w:tab/>
        <w:t>wed</w:t>
      </w:r>
    </w:p>
    <w:p>
      <w:pPr>
        <w:jc w:val="left"/>
      </w:pPr>
      <w:r>
        <w:rPr>
          <w:rFonts w:eastAsia="宋体"/>
          <w:sz w:val="24"/>
        </w:rPr>
        <w:tab/>
        <w:t>v. 结婚，娶，嫁；（使）结合；坚持，专心于（活动、信仰或制度）</w:t>
      </w:r>
    </w:p>
    <w:p>
      <w:pPr>
        <w:jc w:val="left"/>
      </w:pPr>
      <w:r>
        <w:rPr>
          <w:rFonts w:eastAsia="宋体"/>
          <w:sz w:val="20"/>
        </w:rPr>
        <w:tab/>
        <w:t xml:space="preserve">wed 与 来源于日耳曼语wathjam(承诺,抵押)。  </w:t>
        <w:br/>
        <w:t xml:space="preserve"> 同源词：wage, gage, engage</w:t>
      </w:r>
    </w:p>
    <w:p>
      <w:pPr>
        <w:jc w:val="left"/>
      </w:pPr>
      <w:r>
        <w:rPr>
          <w:rFonts w:eastAsia="宋体"/>
          <w:sz w:val="20"/>
        </w:rPr>
        <w:tab/>
        <w:t>wed 结婚 来自 PIE*wedh,承诺，誓言，词源同 engagement.引申词义结婚，婚姻。</w:t>
      </w:r>
    </w:p>
    <w:p>
      <w:pPr>
        <w:jc w:val="left"/>
      </w:pPr>
      <w:r>
        <w:rPr>
          <w:rFonts w:eastAsia="宋体"/>
          <w:b/>
          <w:sz w:val="32"/>
        </w:rPr>
        <w:t>dessert</w:t>
      </w:r>
    </w:p>
    <w:p>
      <w:pPr>
        <w:jc w:val="left"/>
      </w:pPr>
      <w:r>
        <w:rPr>
          <w:rFonts w:eastAsia="宋体"/>
          <w:sz w:val="24"/>
        </w:rPr>
        <w:tab/>
        <w:t>dɪˈzɜːrt</w:t>
      </w:r>
    </w:p>
    <w:p>
      <w:pPr>
        <w:jc w:val="left"/>
      </w:pPr>
      <w:r>
        <w:rPr>
          <w:rFonts w:eastAsia="宋体"/>
          <w:sz w:val="24"/>
        </w:rPr>
        <w:tab/>
        <w:t>n. （正餐后的）甜点</w:t>
      </w:r>
    </w:p>
    <w:p>
      <w:pPr>
        <w:jc w:val="left"/>
      </w:pPr>
      <w:r>
        <w:rPr>
          <w:rFonts w:eastAsia="宋体"/>
          <w:sz w:val="24"/>
        </w:rPr>
        <w:tab/>
        <w:t xml:space="preserve"> 【名】 （Dessert）（法）德塞尔（人名）</w:t>
      </w:r>
    </w:p>
    <w:p>
      <w:pPr>
        <w:jc w:val="left"/>
      </w:pPr>
      <w:r>
        <w:rPr>
          <w:rFonts w:eastAsia="宋体"/>
          <w:sz w:val="20"/>
        </w:rPr>
        <w:tab/>
        <w:t>dessert （餐后甜点）：收拾餐桌后再吃的食物 在西方，人们喜欢在餐后吃甜食或甜点心，表示甜食或甜点心的英语单词dessert的本意就是“收拾餐桌以后吃的”。dessert源自法语，原为法语动词desservir的过去分词形式，而desservir = des（等于英语否定前缀un） servir（等于英语中的serve，上菜），字面意思就是“收拾桌子”。收拾完桌子后再吃的自然就是甜食了。</w:t>
        <w:br/>
        <w:t xml:space="preserve"> </w:t>
        <w:br/>
        <w:t>dessert：[dɪ'zɜːt] n.餐后甜点，甜食</w:t>
      </w:r>
    </w:p>
    <w:p>
      <w:pPr>
        <w:jc w:val="left"/>
      </w:pPr>
      <w:r>
        <w:rPr>
          <w:rFonts w:eastAsia="宋体"/>
          <w:sz w:val="20"/>
        </w:rPr>
        <w:tab/>
        <w:t>dessert 甜食 des-, 不，非，使相反。-sert, 服务，词源同deserts, serve. 即停止正餐服务，上甜点。</w:t>
      </w:r>
    </w:p>
    <w:p>
      <w:pPr>
        <w:jc w:val="left"/>
      </w:pPr>
      <w:r>
        <w:rPr>
          <w:rFonts w:eastAsia="宋体"/>
          <w:sz w:val="20"/>
        </w:rPr>
        <w:tab/>
        <w:t>dessert 甜食，甜点心 甜食或甜点心习惯上是在餐后吃的，也就是在收拾餐桌以后吃的。意为“甜食”或“甜点心”的dessert 一词本身就带有这样的含义。dessert是个法语借词，原为法语动词desservir的过去分词形式，而desservir(des-‘un’+servir‘serve’)相当于英语to clear a table，即“收拾桌子”的意思。dessert是17世纪初进入英语的。</w:t>
      </w:r>
    </w:p>
    <w:p>
      <w:pPr>
        <w:jc w:val="left"/>
      </w:pPr>
      <w:r>
        <w:rPr>
          <w:rFonts w:eastAsia="宋体"/>
          <w:sz w:val="20"/>
        </w:rPr>
        <w:tab/>
        <w:t>dessert 饭后甜点 来源于古法语desert或deserte</w:t>
      </w:r>
    </w:p>
    <w:p>
      <w:pPr>
        <w:jc w:val="left"/>
      </w:pPr>
      <w:r>
        <w:rPr>
          <w:rFonts w:eastAsia="宋体"/>
          <w:b/>
          <w:sz w:val="32"/>
        </w:rPr>
        <w:t>focus</w:t>
      </w:r>
    </w:p>
    <w:p>
      <w:pPr>
        <w:jc w:val="left"/>
      </w:pPr>
      <w:r>
        <w:rPr>
          <w:rFonts w:eastAsia="宋体"/>
          <w:sz w:val="24"/>
        </w:rPr>
        <w:tab/>
        <w:t>ˈfoʊkəs</w:t>
      </w:r>
    </w:p>
    <w:p>
      <w:pPr>
        <w:jc w:val="left"/>
      </w:pPr>
      <w:r>
        <w:rPr>
          <w:rFonts w:eastAsia="宋体"/>
          <w:sz w:val="24"/>
        </w:rPr>
        <w:tab/>
        <w:t>n. 重点，中心点；关注，注意；震源；目的，意图；焦距；病灶；调焦装置；目的明确，专注；（椭圆、抛物线等曲线的）焦点</w:t>
      </w:r>
    </w:p>
    <w:p>
      <w:pPr>
        <w:jc w:val="left"/>
      </w:pPr>
      <w:r>
        <w:rPr>
          <w:rFonts w:eastAsia="宋体"/>
          <w:sz w:val="24"/>
        </w:rPr>
        <w:tab/>
        <w:t>v. 集中，关注；聚焦，调焦；&lt;语言学&gt;以（句子的一部分）为焦点（或重心）</w:t>
      </w:r>
    </w:p>
    <w:p>
      <w:pPr>
        <w:jc w:val="left"/>
      </w:pPr>
      <w:r>
        <w:rPr>
          <w:rFonts w:eastAsia="宋体"/>
          <w:sz w:val="24"/>
        </w:rPr>
        <w:tab/>
        <w:t xml:space="preserve"> 【名】 （Focus）（瑞典）福库斯 (人名)</w:t>
      </w:r>
    </w:p>
    <w:p>
      <w:pPr>
        <w:jc w:val="left"/>
      </w:pPr>
      <w:r>
        <w:rPr>
          <w:rFonts w:eastAsia="宋体"/>
          <w:sz w:val="20"/>
        </w:rPr>
        <w:tab/>
        <w:t>focus 焦点 来自拉丁语focus, 火炉，引申词义家，集中点。在1604年德国数学家Johannes Kepler用该词来指数学意义上的聚焦。进一步可能来自PIE*bhe, 照明，发光，词源同beacon.</w:t>
      </w:r>
    </w:p>
    <w:p>
      <w:pPr>
        <w:jc w:val="left"/>
      </w:pPr>
      <w:r>
        <w:rPr>
          <w:rFonts w:eastAsia="宋体"/>
          <w:sz w:val="20"/>
        </w:rPr>
        <w:tab/>
        <w:t>focus 焦点，中心 这个常用词原本是拉丁文，借用时完全保留了原来的拼写形式，在拉丁语中作“壁炉”或“壁炉边”解。古罗马耐代壁炉边即focus被认为是家庭生活的中心。拉丁语族一些语言中表示“火”的词，如法语feu，西班牙语fuego+意大利语fuoco等，均源自focus 一词。focus的现代词义是德国天文学家开普勒(Johannes Kepler，1571 - 1630)在1604年首先使用的。他用它表示。焦点”。以后该词在英语里还被用来表示“焦距”，也喻指“（注意、活动、兴趣等的）中心”，除了用作名词，也可用作动词，表示“聚焦”、“集中”等义。</w:t>
      </w:r>
    </w:p>
    <w:p>
      <w:pPr>
        <w:jc w:val="left"/>
      </w:pPr>
      <w:r>
        <w:rPr>
          <w:rFonts w:eastAsia="宋体"/>
          <w:sz w:val="20"/>
        </w:rPr>
        <w:tab/>
        <w:t xml:space="preserve">focus (使)聚焦，集中，关注 拉丁语中focus指“壁炉”、“火”，因而派生了英语fuel和fusillade；其现代意义也许来自于“壁炉的炉膛是家的中心”或“镜子的燃烧点”；拉丁语focus进入法语为foyer(炉膛、家庭)，被英语借用后，意义变为“走廊,大厅,休息室”。  </w:t>
        <w:br/>
        <w:t xml:space="preserve"> 同源词：fuel, fusillade, foyer 搭配：focus (…) on/upon (使…)集中于…</w:t>
      </w:r>
    </w:p>
    <w:p>
      <w:pPr>
        <w:jc w:val="left"/>
      </w:pPr>
      <w:r>
        <w:rPr>
          <w:rFonts w:eastAsia="宋体"/>
          <w:b/>
          <w:sz w:val="32"/>
        </w:rPr>
        <w:t>forth</w:t>
      </w:r>
    </w:p>
    <w:p>
      <w:pPr>
        <w:jc w:val="left"/>
      </w:pPr>
      <w:r>
        <w:rPr>
          <w:rFonts w:eastAsia="宋体"/>
          <w:sz w:val="24"/>
        </w:rPr>
        <w:tab/>
        <w:t>fɔːrθ</w:t>
      </w:r>
    </w:p>
    <w:p>
      <w:pPr>
        <w:jc w:val="left"/>
      </w:pPr>
      <w:r>
        <w:rPr>
          <w:rFonts w:eastAsia="宋体"/>
          <w:sz w:val="24"/>
        </w:rPr>
        <w:tab/>
        <w:t>adv. 离去，外出；（带）来，（拿）出；自……以后，向前；产生，得出</w:t>
      </w:r>
    </w:p>
    <w:p>
      <w:pPr>
        <w:jc w:val="left"/>
      </w:pPr>
      <w:r>
        <w:rPr>
          <w:rFonts w:eastAsia="宋体"/>
          <w:sz w:val="24"/>
        </w:rPr>
        <w:tab/>
        <w:t xml:space="preserve"> 【名】 （Forth）（英）福思，（德）福特（人名）</w:t>
      </w:r>
    </w:p>
    <w:p>
      <w:pPr>
        <w:jc w:val="left"/>
      </w:pPr>
      <w:r>
        <w:rPr>
          <w:rFonts w:eastAsia="宋体"/>
          <w:sz w:val="20"/>
        </w:rPr>
        <w:tab/>
        <w:t>forth 向前 来自PIE*per, 向前，穿过，词源同ford, farther.</w:t>
      </w:r>
    </w:p>
    <w:p>
      <w:pPr>
        <w:jc w:val="left"/>
      </w:pPr>
      <w:r>
        <w:rPr>
          <w:rFonts w:eastAsia="宋体"/>
          <w:sz w:val="20"/>
        </w:rPr>
        <w:tab/>
        <w:t xml:space="preserve">forth 向前，向外 来源于原始印欧语*pro(从前,前面),进入日耳曼语为fur(前)。英语forth,德语fort,荷兰语voort均来源于fur。现代英语forward/forwards在用法上已代替了forth。  </w:t>
        <w:br/>
        <w:t xml:space="preserve"> 词组或短语：back and forth (adv.) 来来往往地,来回地同源词：first, for, fore, former, foremost, from, fro, before</w:t>
      </w:r>
    </w:p>
    <w:p>
      <w:pPr>
        <w:jc w:val="left"/>
      </w:pPr>
      <w:r>
        <w:rPr>
          <w:rFonts w:eastAsia="宋体"/>
          <w:b/>
          <w:sz w:val="32"/>
        </w:rPr>
        <w:t>astro</w:t>
      </w:r>
    </w:p>
    <w:p>
      <w:pPr>
        <w:jc w:val="left"/>
      </w:pPr>
      <w:r>
        <w:rPr>
          <w:rFonts w:eastAsia="宋体"/>
          <w:sz w:val="24"/>
        </w:rPr>
        <w:tab/>
        <w:t>ˈæstroʊ</w:t>
      </w:r>
    </w:p>
    <w:p>
      <w:pPr>
        <w:jc w:val="left"/>
      </w:pPr>
      <w:r>
        <w:rPr>
          <w:rFonts w:eastAsia="宋体"/>
          <w:sz w:val="24"/>
        </w:rPr>
        <w:tab/>
        <w:t>comb. 天文的；航天的；宇宙的</w:t>
      </w:r>
    </w:p>
    <w:p>
      <w:pPr>
        <w:jc w:val="left"/>
      </w:pPr>
      <w:r>
        <w:rPr>
          <w:rFonts w:eastAsia="宋体"/>
          <w:b/>
          <w:sz w:val="32"/>
        </w:rPr>
        <w:t>destination</w:t>
      </w:r>
    </w:p>
    <w:p>
      <w:pPr>
        <w:jc w:val="left"/>
      </w:pPr>
      <w:r>
        <w:rPr>
          <w:rFonts w:eastAsia="宋体"/>
          <w:sz w:val="24"/>
        </w:rPr>
        <w:tab/>
        <w:t>ˌdestɪˈneɪʃ(ə)n</w:t>
      </w:r>
    </w:p>
    <w:p>
      <w:pPr>
        <w:jc w:val="left"/>
      </w:pPr>
      <w:r>
        <w:rPr>
          <w:rFonts w:eastAsia="宋体"/>
          <w:sz w:val="24"/>
        </w:rPr>
        <w:tab/>
        <w:t>n. 目的地，终点，目标</w:t>
      </w:r>
    </w:p>
    <w:p>
      <w:pPr>
        <w:jc w:val="left"/>
      </w:pPr>
      <w:r>
        <w:rPr>
          <w:rFonts w:eastAsia="宋体"/>
          <w:sz w:val="24"/>
        </w:rPr>
        <w:tab/>
        <w:t>adj. 作为目的地的</w:t>
      </w:r>
    </w:p>
    <w:p>
      <w:pPr>
        <w:jc w:val="left"/>
      </w:pPr>
      <w:r>
        <w:rPr>
          <w:rFonts w:eastAsia="宋体"/>
          <w:sz w:val="20"/>
        </w:rPr>
        <w:tab/>
        <w:t>destination 目的地 de-, 向下，强调。-stin, 站，站立，词源同stand, institute. 即下一个立足点，目的的。</w:t>
      </w:r>
    </w:p>
    <w:p>
      <w:pPr>
        <w:jc w:val="left"/>
      </w:pPr>
      <w:r>
        <w:rPr>
          <w:rFonts w:eastAsia="宋体"/>
          <w:b/>
          <w:sz w:val="32"/>
        </w:rPr>
        <w:t>harmony</w:t>
      </w:r>
    </w:p>
    <w:p>
      <w:pPr>
        <w:jc w:val="left"/>
      </w:pPr>
      <w:r>
        <w:rPr>
          <w:rFonts w:eastAsia="宋体"/>
          <w:sz w:val="24"/>
        </w:rPr>
        <w:tab/>
        <w:t>ˈhɑːrməni</w:t>
      </w:r>
    </w:p>
    <w:p>
      <w:pPr>
        <w:jc w:val="left"/>
      </w:pPr>
      <w:r>
        <w:rPr>
          <w:rFonts w:eastAsia="宋体"/>
          <w:sz w:val="24"/>
        </w:rPr>
        <w:tab/>
        <w:t>n. 和声，和弦；融洽，和睦；和谐，协调；（内心的）平静；四福音书的对照统一文本，（内容相似文本的）统一对照本</w:t>
      </w:r>
    </w:p>
    <w:p>
      <w:pPr>
        <w:jc w:val="left"/>
      </w:pPr>
      <w:r>
        <w:rPr>
          <w:rFonts w:eastAsia="宋体"/>
          <w:sz w:val="24"/>
        </w:rPr>
        <w:tab/>
        <w:t xml:space="preserve"> 【名】  （Harmony）（英）哈莫尼（人名）</w:t>
      </w:r>
    </w:p>
    <w:p>
      <w:pPr>
        <w:jc w:val="left"/>
      </w:pPr>
      <w:r>
        <w:rPr>
          <w:rFonts w:eastAsia="宋体"/>
          <w:sz w:val="20"/>
        </w:rPr>
        <w:tab/>
        <w:t>harmony （和谐）：希腊神话中的和谐女神哈耳摩尼亚 哈耳摩尼亚（Harmonia）是希腊神话中代表和谐和协调的女神。在罗马神话中对应的神祇为孔科耳狄亚（Concordia）。哈耳摩尼亚的对头是不和女神厄里斯。根据赫西俄德的《神谱》，她是战神阿瑞斯和爱神阿芙洛狄忒私通所生的女儿。</w:t>
        <w:br/>
        <w:t>哈耳摩尼亚以其于婚礼所收项链而为人熟悉。当雅典娜把底比斯交给卡德摩斯统治时，宙 斯把哈耳摩尼亚许给卡德摩斯。婚礼上，诸神齐来庆贺。爱神阿芙洛狄忒的丈夫，火神赫淮斯托斯也来参加婚礼，并为新娘献上一件他亲手做的一件无袖长袍和一条 项链。但由于对爱神与战神的痛恨，赫淮斯托斯对项链施加了诅咒，凡是戴上该项链的人都会遭遇不幸。这就是著名的“哈耳摩尼亚项链”。</w:t>
        <w:br/>
        <w:t>英语单词harmony就来自哈耳摩尼亚的名字Harmonia。</w:t>
        <w:br/>
        <w:t>harmony：['hɑːmənɪ] n.和谐，和睦，协调</w:t>
        <w:br/>
        <w:t>harmonic：[hɑː'mɒnɪk] adj.和谐的，和睦的，协调的，和声的n.谐波，和声</w:t>
        <w:br/>
        <w:t>Harmonia’s necklace：不祥之物，祸根</w:t>
      </w:r>
    </w:p>
    <w:p>
      <w:pPr>
        <w:jc w:val="left"/>
      </w:pPr>
      <w:r>
        <w:rPr>
          <w:rFonts w:eastAsia="宋体"/>
          <w:sz w:val="20"/>
        </w:rPr>
        <w:tab/>
        <w:t>harmony 和谐，融洽，和声 来自希腊语harmonia,和谐，一致，和音，来自PIE*ar,连接，匹配，词源同art,articulate,-mony,名词后缀，词源同alimony.</w:t>
      </w:r>
    </w:p>
    <w:p>
      <w:pPr>
        <w:jc w:val="left"/>
      </w:pPr>
      <w:r>
        <w:rPr>
          <w:rFonts w:eastAsia="宋体"/>
          <w:sz w:val="20"/>
        </w:rPr>
        <w:tab/>
        <w:t xml:space="preserve">harmony 协调，和谐；融洽 harmony词源学上的意义是“共同配合”,来源于希腊语中harmos(接合)的派生词harmonia(和谐一致),进入拉丁语为harmonia,古法语为harmonie。  </w:t>
        <w:br/>
        <w:t xml:space="preserve"> 同源词：harmonic, harmonious</w:t>
      </w:r>
    </w:p>
    <w:p>
      <w:pPr>
        <w:jc w:val="left"/>
      </w:pPr>
      <w:r>
        <w:rPr>
          <w:rFonts w:eastAsia="宋体"/>
          <w:b/>
          <w:sz w:val="32"/>
        </w:rPr>
        <w:t>privacy</w:t>
      </w:r>
    </w:p>
    <w:p>
      <w:pPr>
        <w:jc w:val="left"/>
      </w:pPr>
      <w:r>
        <w:rPr>
          <w:rFonts w:eastAsia="宋体"/>
          <w:sz w:val="24"/>
        </w:rPr>
        <w:tab/>
        <w:t>ˈpraɪvəsi</w:t>
      </w:r>
    </w:p>
    <w:p>
      <w:pPr>
        <w:jc w:val="left"/>
      </w:pPr>
      <w:r>
        <w:rPr>
          <w:rFonts w:eastAsia="宋体"/>
          <w:sz w:val="24"/>
        </w:rPr>
        <w:tab/>
        <w:t>n. 隐私，秘密；清静，（不受干扰的）独处；&lt;古&gt;隐居处</w:t>
      </w:r>
    </w:p>
    <w:p>
      <w:pPr>
        <w:jc w:val="left"/>
      </w:pPr>
      <w:r>
        <w:rPr>
          <w:rFonts w:eastAsia="宋体"/>
          <w:sz w:val="20"/>
        </w:rPr>
        <w:tab/>
        <w:t>privacy 隐私，私事，隐居 词根词缀： -priv-私人,私下 + -acy名词词尾</w:t>
      </w:r>
    </w:p>
    <w:p>
      <w:pPr>
        <w:jc w:val="left"/>
      </w:pPr>
      <w:r>
        <w:rPr>
          <w:rFonts w:eastAsia="宋体"/>
          <w:sz w:val="20"/>
        </w:rPr>
        <w:tab/>
        <w:t>privacy 隐私，私密 来自private,私人的，私密的，-acy,名词后缀。引申词义隐私，私密。</w:t>
      </w:r>
    </w:p>
    <w:p>
      <w:pPr>
        <w:jc w:val="left"/>
      </w:pPr>
      <w:r>
        <w:rPr>
          <w:rFonts w:eastAsia="宋体"/>
          <w:b/>
          <w:sz w:val="32"/>
        </w:rPr>
        <w:t>dubbed</w:t>
      </w:r>
    </w:p>
    <w:p>
      <w:pPr>
        <w:jc w:val="left"/>
      </w:pPr>
      <w:r>
        <w:rPr>
          <w:rFonts w:eastAsia="宋体"/>
          <w:sz w:val="24"/>
        </w:rPr>
        <w:tab/>
        <w:t>dʌbd</w:t>
      </w:r>
    </w:p>
    <w:p>
      <w:pPr>
        <w:jc w:val="left"/>
      </w:pPr>
      <w:r>
        <w:rPr>
          <w:rFonts w:eastAsia="宋体"/>
          <w:sz w:val="24"/>
        </w:rPr>
        <w:tab/>
        <w:t>adj. 被称为的；译制的</w:t>
      </w:r>
    </w:p>
    <w:p>
      <w:pPr>
        <w:jc w:val="left"/>
      </w:pPr>
      <w:r>
        <w:rPr>
          <w:rFonts w:eastAsia="宋体"/>
          <w:sz w:val="24"/>
        </w:rPr>
        <w:tab/>
        <w:t>v. 刺；授予……称号；译制影片；结账（dub 的过去分词）</w:t>
      </w:r>
    </w:p>
    <w:p>
      <w:pPr>
        <w:jc w:val="left"/>
      </w:pPr>
      <w:r>
        <w:rPr>
          <w:rFonts w:eastAsia="宋体"/>
          <w:b/>
          <w:sz w:val="32"/>
        </w:rPr>
        <w:t>inherit</w:t>
      </w:r>
    </w:p>
    <w:p>
      <w:pPr>
        <w:jc w:val="left"/>
      </w:pPr>
      <w:r>
        <w:rPr>
          <w:rFonts w:eastAsia="宋体"/>
          <w:sz w:val="24"/>
        </w:rPr>
        <w:tab/>
        <w:t>ɪnˈherɪt</w:t>
      </w:r>
    </w:p>
    <w:p>
      <w:pPr>
        <w:jc w:val="left"/>
      </w:pPr>
      <w:r>
        <w:rPr>
          <w:rFonts w:eastAsia="宋体"/>
          <w:sz w:val="24"/>
        </w:rPr>
        <w:tab/>
        <w:t>v. 继承（遗产）；经遗传获得（品质、身体特征等）；接手，承担；接收（前所有者的事物）；&lt;古&gt;（尤作圣经翻译和典故用语）得到</w:t>
      </w:r>
    </w:p>
    <w:p>
      <w:pPr>
        <w:jc w:val="left"/>
      </w:pPr>
      <w:r>
        <w:rPr>
          <w:rFonts w:eastAsia="宋体"/>
          <w:sz w:val="20"/>
        </w:rPr>
        <w:tab/>
        <w:t>inherit  古法语enheriter, 来自后期拉丁语inhereditare("make heir").</w:t>
      </w:r>
    </w:p>
    <w:p>
      <w:pPr>
        <w:jc w:val="left"/>
      </w:pPr>
      <w:r>
        <w:rPr>
          <w:rFonts w:eastAsia="宋体"/>
          <w:sz w:val="20"/>
        </w:rPr>
        <w:tab/>
        <w:t>inherit 继承，遗传 in-,进入，使，-her,继承，词源同heir,heredity.即使继承，引申词义遗传。</w:t>
      </w:r>
    </w:p>
    <w:p>
      <w:pPr>
        <w:jc w:val="left"/>
      </w:pPr>
      <w:r>
        <w:rPr>
          <w:rFonts w:eastAsia="宋体"/>
          <w:sz w:val="20"/>
        </w:rPr>
        <w:tab/>
        <w:t>inherit 继承，由遗传而得到 词根词缀： in-加强意义 + -herit-继承,遗传</w:t>
      </w:r>
    </w:p>
    <w:p>
      <w:pPr>
        <w:jc w:val="left"/>
      </w:pPr>
      <w:r>
        <w:rPr>
          <w:rFonts w:eastAsia="宋体"/>
          <w:b/>
          <w:sz w:val="32"/>
        </w:rPr>
        <w:t>manga</w:t>
      </w:r>
    </w:p>
    <w:p>
      <w:pPr>
        <w:jc w:val="left"/>
      </w:pPr>
      <w:r>
        <w:rPr>
          <w:rFonts w:eastAsia="宋体"/>
          <w:sz w:val="24"/>
        </w:rPr>
        <w:tab/>
        <w:t>ˈmæŋɡəˌˈmɑːŋɡə</w:t>
      </w:r>
    </w:p>
    <w:p>
      <w:pPr>
        <w:jc w:val="left"/>
      </w:pPr>
      <w:r>
        <w:rPr>
          <w:rFonts w:eastAsia="宋体"/>
          <w:sz w:val="24"/>
        </w:rPr>
        <w:tab/>
        <w:t>n. 日本漫画</w:t>
      </w:r>
    </w:p>
    <w:p>
      <w:pPr>
        <w:jc w:val="left"/>
      </w:pPr>
      <w:r>
        <w:rPr>
          <w:rFonts w:eastAsia="宋体"/>
          <w:sz w:val="24"/>
        </w:rPr>
        <w:tab/>
        <w:t>n. （Manga）人名；（法）芒加；（土、西、葡、罗、喀、塞拉、尼日尔）曼加</w:t>
      </w:r>
    </w:p>
    <w:p>
      <w:pPr>
        <w:jc w:val="left"/>
      </w:pPr>
      <w:r>
        <w:rPr>
          <w:rFonts w:eastAsia="宋体"/>
          <w:sz w:val="20"/>
        </w:rPr>
        <w:tab/>
        <w:t>manga 漫画 来自日本式汉语漫画。</w:t>
      </w:r>
    </w:p>
    <w:p>
      <w:pPr>
        <w:jc w:val="left"/>
      </w:pPr>
      <w:r>
        <w:rPr>
          <w:rFonts w:eastAsia="宋体"/>
          <w:b/>
          <w:sz w:val="32"/>
        </w:rPr>
        <w:t>constraint</w:t>
      </w:r>
    </w:p>
    <w:p>
      <w:pPr>
        <w:jc w:val="left"/>
      </w:pPr>
      <w:r>
        <w:rPr>
          <w:rFonts w:eastAsia="宋体"/>
          <w:sz w:val="24"/>
        </w:rPr>
        <w:tab/>
        <w:t>kənˈstreɪnt</w:t>
      </w:r>
    </w:p>
    <w:p>
      <w:pPr>
        <w:jc w:val="left"/>
      </w:pPr>
      <w:r>
        <w:rPr>
          <w:rFonts w:eastAsia="宋体"/>
          <w:sz w:val="24"/>
        </w:rPr>
        <w:tab/>
        <w:t>n. 限制，束缚；克制，拘束</w:t>
      </w:r>
    </w:p>
    <w:p>
      <w:pPr>
        <w:jc w:val="left"/>
      </w:pPr>
      <w:r>
        <w:rPr>
          <w:rFonts w:eastAsia="宋体"/>
          <w:b/>
          <w:sz w:val="32"/>
        </w:rPr>
        <w:t>merge with</w:t>
      </w:r>
    </w:p>
    <w:p>
      <w:pPr>
        <w:jc w:val="left"/>
      </w:pPr>
      <w:r>
        <w:rPr>
          <w:rFonts w:eastAsia="宋体"/>
          <w:sz w:val="24"/>
        </w:rPr>
        <w:tab/>
      </w:r>
    </w:p>
    <w:p>
      <w:pPr>
        <w:jc w:val="left"/>
      </w:pPr>
      <w:r>
        <w:rPr>
          <w:rFonts w:eastAsia="宋体"/>
          <w:sz w:val="24"/>
        </w:rPr>
        <w:tab/>
        <w:t xml:space="preserve"> 与……合并：将两个或多个组织、公司、部门等合并成一个整体。</w:t>
      </w:r>
    </w:p>
    <w:p>
      <w:pPr>
        <w:jc w:val="left"/>
      </w:pPr>
      <w:r>
        <w:rPr>
          <w:rFonts w:eastAsia="宋体"/>
          <w:b/>
          <w:sz w:val="32"/>
        </w:rPr>
        <w:t>level</w:t>
      </w:r>
    </w:p>
    <w:p>
      <w:pPr>
        <w:jc w:val="left"/>
      </w:pPr>
      <w:r>
        <w:rPr>
          <w:rFonts w:eastAsia="宋体"/>
          <w:sz w:val="24"/>
        </w:rPr>
        <w:tab/>
        <w:t>ˈlev(ə)l</w:t>
      </w:r>
    </w:p>
    <w:p>
      <w:pPr>
        <w:jc w:val="left"/>
      </w:pPr>
      <w:r>
        <w:rPr>
          <w:rFonts w:eastAsia="宋体"/>
          <w:sz w:val="24"/>
        </w:rPr>
        <w:tab/>
        <w:t>n. 数量，程度；标准，水平；层次，级别；看待（或应对、理解）事物的方式；水平高度，相对高度；楼层；平地；水平仪</w:t>
      </w:r>
    </w:p>
    <w:p>
      <w:pPr>
        <w:jc w:val="left"/>
      </w:pPr>
      <w:r>
        <w:rPr>
          <w:rFonts w:eastAsia="宋体"/>
          <w:sz w:val="24"/>
        </w:rPr>
        <w:tab/>
        <w:t>adj. 平坦的，水平的；相同价值的，相同地位的；比分相同的；平静的，冷静的</w:t>
      </w:r>
    </w:p>
    <w:p>
      <w:pPr>
        <w:jc w:val="left"/>
      </w:pPr>
      <w:r>
        <w:rPr>
          <w:rFonts w:eastAsia="宋体"/>
          <w:sz w:val="24"/>
        </w:rPr>
        <w:tab/>
        <w:t>v. 使平整；推倒，夷平；（使）比分相同；（尤指用枪）瞄准；针对……（进行批评等）；稳定下来，达到平衡（level off）；坦诚相见；作水准测量</w:t>
      </w:r>
    </w:p>
    <w:p>
      <w:pPr>
        <w:jc w:val="left"/>
      </w:pPr>
      <w:r>
        <w:rPr>
          <w:rFonts w:eastAsia="宋体"/>
          <w:sz w:val="24"/>
        </w:rPr>
        <w:tab/>
        <w:t xml:space="preserve"> 【名】 （Level）（法）勒韦尔（人名）</w:t>
      </w:r>
    </w:p>
    <w:p>
      <w:pPr>
        <w:jc w:val="left"/>
      </w:pPr>
      <w:r>
        <w:rPr>
          <w:rFonts w:eastAsia="宋体"/>
          <w:sz w:val="20"/>
        </w:rPr>
        <w:tab/>
        <w:t>level 水平，层级 来自拉丁语libella,平衡，秤，词源同Libra,deliberate.引申词义水平，层级。</w:t>
      </w:r>
    </w:p>
    <w:p>
      <w:pPr>
        <w:jc w:val="left"/>
      </w:pPr>
      <w:r>
        <w:rPr>
          <w:rFonts w:eastAsia="宋体"/>
          <w:sz w:val="20"/>
        </w:rPr>
        <w:tab/>
        <w:t xml:space="preserve">level 水平线，水平面；水平高度；数量，强度；水平，等级 来源于拉丁语中libra(平衡,刻度)派生的libella(检查水平的仪器),古法语为livel。英语litre和重量单位“英镑pound”的缩写lb.也来源于拉丁语libra。  </w:t>
        <w:br/>
        <w:t xml:space="preserve"> 同源词：litre, lb.</w:t>
      </w:r>
    </w:p>
    <w:p>
      <w:pPr>
        <w:jc w:val="left"/>
      </w:pPr>
      <w:r>
        <w:rPr>
          <w:rFonts w:eastAsia="宋体"/>
          <w:b/>
          <w:sz w:val="32"/>
        </w:rPr>
        <w:t>gadget</w:t>
      </w:r>
    </w:p>
    <w:p>
      <w:pPr>
        <w:jc w:val="left"/>
      </w:pPr>
      <w:r>
        <w:rPr>
          <w:rFonts w:eastAsia="宋体"/>
          <w:sz w:val="24"/>
        </w:rPr>
        <w:tab/>
        <w:t>ˈɡædʒɪt</w:t>
      </w:r>
    </w:p>
    <w:p>
      <w:pPr>
        <w:jc w:val="left"/>
      </w:pPr>
      <w:r>
        <w:rPr>
          <w:rFonts w:eastAsia="宋体"/>
          <w:sz w:val="24"/>
        </w:rPr>
        <w:tab/>
        <w:t>n. 小器具，小玩意儿</w:t>
      </w:r>
    </w:p>
    <w:p>
      <w:pPr>
        <w:jc w:val="left"/>
      </w:pPr>
      <w:r>
        <w:rPr>
          <w:rFonts w:eastAsia="宋体"/>
          <w:sz w:val="20"/>
        </w:rPr>
        <w:tab/>
        <w:t>gadget 不知名的小装置 词源不详，用来指各种不知名的小装置。拼写变体widget.</w:t>
      </w:r>
    </w:p>
    <w:p>
      <w:pPr>
        <w:jc w:val="left"/>
      </w:pPr>
      <w:r>
        <w:rPr>
          <w:rFonts w:eastAsia="宋体"/>
          <w:sz w:val="20"/>
        </w:rPr>
        <w:tab/>
        <w:t>gadget （小玩意）：美国自由女神像的设计公司 关于英语单词gadget（小玩意）一词的来源，有个非常有趣的故事。1876年，著名的自由女神像竣工，竖立在美国纽约市的哈德逊河口小岛上，成为纽约市的地标性建筑。自由女神落成后，纽约市举行了庞大的庆祝活动。自由女神像的设计公司、法国的Gaget Gaultier希望乘机捞一笔，于是就用青铜制作了大量的自由女神像的小型复制品，作为纪念品来销售。这种小玩意大受欢迎，人人争相抢购，一致人们见面都会询问“你有没有买到那个Gadget?”。gadget原本是这家公司的名字，现在变成了这种小纪念品的代名词，从而衍生出“小玩意”的含义。</w:t>
        <w:br/>
        <w:t>有些词源学家认为gadget一词另有来源，来自水手们的俚语，用来表示船上使用的任何小器具。当他们想不起某个小器具的名字或它本来就没有名字时，就用gadget一词来表示。</w:t>
        <w:br/>
        <w:t>gadget：['gædʒɪt] n.小玩意，小器具，小巧的机械装置</w:t>
      </w:r>
    </w:p>
    <w:p>
      <w:pPr>
        <w:jc w:val="left"/>
      </w:pPr>
      <w:r>
        <w:rPr>
          <w:rFonts w:eastAsia="宋体"/>
          <w:b/>
          <w:sz w:val="32"/>
        </w:rPr>
        <w:t>stereotype</w:t>
      </w:r>
    </w:p>
    <w:p>
      <w:pPr>
        <w:jc w:val="left"/>
      </w:pPr>
      <w:r>
        <w:rPr>
          <w:rFonts w:eastAsia="宋体"/>
          <w:sz w:val="24"/>
        </w:rPr>
        <w:tab/>
        <w:t>ˈsteriətaɪp</w:t>
      </w:r>
    </w:p>
    <w:p>
      <w:pPr>
        <w:jc w:val="left"/>
      </w:pPr>
      <w:r>
        <w:rPr>
          <w:rFonts w:eastAsia="宋体"/>
          <w:sz w:val="24"/>
        </w:rPr>
        <w:tab/>
        <w:t>n. 模式化的思想，老一套；公式化人物；铅版，铅版浇铸，铅版印刷</w:t>
      </w:r>
    </w:p>
    <w:p>
      <w:pPr>
        <w:jc w:val="left"/>
      </w:pPr>
      <w:r>
        <w:rPr>
          <w:rFonts w:eastAsia="宋体"/>
          <w:sz w:val="24"/>
        </w:rPr>
        <w:tab/>
        <w:t>v. 对……形成刻板的看法，（尤指）对……有成见；使用铅版</w:t>
      </w:r>
    </w:p>
    <w:p>
      <w:pPr>
        <w:jc w:val="left"/>
      </w:pPr>
      <w:r>
        <w:rPr>
          <w:rFonts w:eastAsia="宋体"/>
          <w:sz w:val="20"/>
        </w:rPr>
        <w:tab/>
        <w:t>stereotype 铅版印刷，铅板制版法，刻板印象，模式化观念 stereo-,固定的，坚固的，type,印刷，打印。原指一种印刷方法，引申词义刻板印象，模式化 观念等。</w:t>
      </w:r>
    </w:p>
    <w:p>
      <w:pPr>
        <w:jc w:val="left"/>
      </w:pPr>
      <w:r>
        <w:rPr>
          <w:rFonts w:eastAsia="宋体"/>
          <w:b/>
          <w:sz w:val="32"/>
        </w:rPr>
        <w:t>moral</w:t>
      </w:r>
    </w:p>
    <w:p>
      <w:pPr>
        <w:jc w:val="left"/>
      </w:pPr>
      <w:r>
        <w:rPr>
          <w:rFonts w:eastAsia="宋体"/>
          <w:sz w:val="24"/>
        </w:rPr>
        <w:tab/>
        <w:t>ˈmɔːrəl</w:t>
      </w:r>
    </w:p>
    <w:p>
      <w:pPr>
        <w:jc w:val="left"/>
      </w:pPr>
      <w:r>
        <w:rPr>
          <w:rFonts w:eastAsia="宋体"/>
          <w:sz w:val="24"/>
        </w:rPr>
        <w:tab/>
        <w:t>adj. 有关道德的；基于道德的，道义上的；品行端正的，有道德的；伦理的；能辨别是非的</w:t>
      </w:r>
    </w:p>
    <w:p>
      <w:pPr>
        <w:jc w:val="left"/>
      </w:pPr>
      <w:r>
        <w:rPr>
          <w:rFonts w:eastAsia="宋体"/>
          <w:sz w:val="24"/>
        </w:rPr>
        <w:tab/>
        <w:t>n. 道德准则（标准）；寓意，道德上的教训</w:t>
      </w:r>
    </w:p>
    <w:p>
      <w:pPr>
        <w:jc w:val="left"/>
      </w:pPr>
      <w:r>
        <w:rPr>
          <w:rFonts w:eastAsia="宋体"/>
          <w:sz w:val="24"/>
        </w:rPr>
        <w:tab/>
        <w:t xml:space="preserve"> 【名】 （Moral）（德、法、西、葡、土）莫拉尔（人名）</w:t>
      </w:r>
    </w:p>
    <w:p>
      <w:pPr>
        <w:jc w:val="left"/>
      </w:pPr>
      <w:r>
        <w:rPr>
          <w:rFonts w:eastAsia="宋体"/>
          <w:sz w:val="20"/>
        </w:rPr>
        <w:tab/>
        <w:t>moral 道德规范，道义，品德，道德的，道义的 来自拉丁语moralis,举止，行为，得体的举止，来自mos,品行，性格，风俗，习惯，来自PIE*mo,努力，辛劳，做事方式，词源同mood,mores,mole.引申词义道德的，道义的。</w:t>
      </w:r>
    </w:p>
    <w:p>
      <w:pPr>
        <w:jc w:val="left"/>
      </w:pPr>
      <w:r>
        <w:rPr>
          <w:rFonts w:eastAsia="宋体"/>
          <w:sz w:val="20"/>
        </w:rPr>
        <w:tab/>
        <w:t xml:space="preserve">moral 道德(上)的，精神的 来源于拉丁语中名词mos, moris, m(习惯)派生的moralis(道德的)。  </w:t>
        <w:br/>
        <w:t xml:space="preserve"> 词根词缀： -mor-习惯 + -al形容词词尾</w:t>
      </w:r>
    </w:p>
    <w:p>
      <w:pPr>
        <w:jc w:val="left"/>
      </w:pPr>
      <w:r>
        <w:rPr>
          <w:rFonts w:eastAsia="宋体"/>
          <w:b/>
          <w:sz w:val="32"/>
        </w:rPr>
        <w:t>restriction</w:t>
      </w:r>
    </w:p>
    <w:p>
      <w:pPr>
        <w:jc w:val="left"/>
      </w:pPr>
      <w:r>
        <w:rPr>
          <w:rFonts w:eastAsia="宋体"/>
          <w:sz w:val="24"/>
        </w:rPr>
        <w:tab/>
        <w:t>rɪˈstrɪkʃ(ə)n</w:t>
      </w:r>
    </w:p>
    <w:p>
      <w:pPr>
        <w:jc w:val="left"/>
      </w:pPr>
      <w:r>
        <w:rPr>
          <w:rFonts w:eastAsia="宋体"/>
          <w:sz w:val="24"/>
        </w:rPr>
        <w:tab/>
        <w:t>n. 限制规定，限制法规；（受）限制（状态），（受）约束（状态）；制约因素</w:t>
      </w:r>
    </w:p>
    <w:p>
      <w:pPr>
        <w:jc w:val="left"/>
      </w:pPr>
      <w:r>
        <w:rPr>
          <w:rFonts w:eastAsia="宋体"/>
          <w:b/>
          <w:sz w:val="32"/>
        </w:rPr>
        <w:t>obstacle</w:t>
      </w:r>
    </w:p>
    <w:p>
      <w:pPr>
        <w:jc w:val="left"/>
      </w:pPr>
      <w:r>
        <w:rPr>
          <w:rFonts w:eastAsia="宋体"/>
          <w:sz w:val="24"/>
        </w:rPr>
        <w:tab/>
        <w:t>ˈɑːbstək(ə)l</w:t>
      </w:r>
    </w:p>
    <w:p>
      <w:pPr>
        <w:jc w:val="left"/>
      </w:pPr>
      <w:r>
        <w:rPr>
          <w:rFonts w:eastAsia="宋体"/>
          <w:sz w:val="24"/>
        </w:rPr>
        <w:tab/>
        <w:t>n. 障碍，阻碍；障碍物</w:t>
      </w:r>
    </w:p>
    <w:p>
      <w:pPr>
        <w:jc w:val="left"/>
      </w:pPr>
      <w:r>
        <w:rPr>
          <w:rFonts w:eastAsia="宋体"/>
          <w:sz w:val="20"/>
        </w:rPr>
        <w:tab/>
        <w:t>obstacle  来自古法语[[#French|obstacle]].</w:t>
      </w:r>
    </w:p>
    <w:p>
      <w:pPr>
        <w:jc w:val="left"/>
      </w:pPr>
      <w:r>
        <w:rPr>
          <w:rFonts w:eastAsia="宋体"/>
          <w:sz w:val="20"/>
        </w:rPr>
        <w:tab/>
        <w:t>obstacle 障碍(物)，妨碍 词根词缀： ob-相反;对面 + -st-站立,放置 + -acle名词词尾</w:t>
      </w:r>
    </w:p>
    <w:p>
      <w:pPr>
        <w:jc w:val="left"/>
      </w:pPr>
      <w:r>
        <w:rPr>
          <w:rFonts w:eastAsia="宋体"/>
          <w:sz w:val="20"/>
        </w:rPr>
        <w:tab/>
        <w:t>obstacle 障碍 ob-,相对，对着的，-st,站，站立，词源同stand.即对着站的，站在对面的，引申词义障碍。</w:t>
      </w:r>
    </w:p>
    <w:p>
      <w:pPr>
        <w:jc w:val="left"/>
      </w:pPr>
      <w:r>
        <w:rPr>
          <w:rFonts w:eastAsia="宋体"/>
          <w:b/>
          <w:sz w:val="32"/>
        </w:rPr>
        <w:t>substant</w:t>
      </w:r>
    </w:p>
    <w:p>
      <w:pPr>
        <w:jc w:val="left"/>
      </w:pPr>
      <w:r>
        <w:rPr>
          <w:rFonts w:eastAsia="宋体"/>
          <w:sz w:val="24"/>
        </w:rPr>
        <w:tab/>
      </w:r>
    </w:p>
    <w:p>
      <w:pPr>
        <w:jc w:val="left"/>
      </w:pPr>
      <w:r>
        <w:rPr>
          <w:rFonts w:eastAsia="宋体"/>
          <w:sz w:val="24"/>
        </w:rPr>
        <w:tab/>
        <w:t>adj. &lt;罕&gt;真实的；实质性的；牢固的</w:t>
      </w:r>
    </w:p>
    <w:p>
      <w:pPr>
        <w:jc w:val="left"/>
      </w:pPr>
      <w:r>
        <w:rPr>
          <w:rFonts w:eastAsia="宋体"/>
          <w:sz w:val="24"/>
        </w:rPr>
        <w:tab/>
        <w:t>n. &lt;罕&gt;真实存在的事物</w:t>
      </w:r>
    </w:p>
    <w:p>
      <w:pPr>
        <w:jc w:val="left"/>
      </w:pPr>
      <w:r>
        <w:rPr>
          <w:rFonts w:eastAsia="宋体"/>
          <w:b/>
          <w:sz w:val="32"/>
        </w:rPr>
        <w:t>infinite</w:t>
      </w:r>
    </w:p>
    <w:p>
      <w:pPr>
        <w:jc w:val="left"/>
      </w:pPr>
      <w:r>
        <w:rPr>
          <w:rFonts w:eastAsia="宋体"/>
          <w:sz w:val="24"/>
        </w:rPr>
        <w:tab/>
        <w:t>ˈɪnfɪnət</w:t>
      </w:r>
    </w:p>
    <w:p>
      <w:pPr>
        <w:jc w:val="left"/>
      </w:pPr>
      <w:r>
        <w:rPr>
          <w:rFonts w:eastAsia="宋体"/>
          <w:sz w:val="24"/>
        </w:rPr>
        <w:tab/>
        <w:t>adj. 无限的，无穷尽的；（数量或程度上）极大的，无穷大的；非限定的</w:t>
      </w:r>
    </w:p>
    <w:p>
      <w:pPr>
        <w:jc w:val="left"/>
      </w:pPr>
      <w:r>
        <w:rPr>
          <w:rFonts w:eastAsia="宋体"/>
          <w:sz w:val="24"/>
        </w:rPr>
        <w:tab/>
        <w:t>n. （空间或数量的）无穷大（the infinite）；上帝（the infinite）</w:t>
      </w:r>
    </w:p>
    <w:p>
      <w:pPr>
        <w:jc w:val="left"/>
      </w:pPr>
      <w:r>
        <w:rPr>
          <w:rFonts w:eastAsia="宋体"/>
          <w:sz w:val="20"/>
        </w:rPr>
        <w:tab/>
        <w:t>infinite 无限的 in-,不，非，finite,有限的。</w:t>
      </w:r>
    </w:p>
    <w:p>
      <w:pPr>
        <w:jc w:val="left"/>
      </w:pPr>
      <w:r>
        <w:rPr>
          <w:rFonts w:eastAsia="宋体"/>
          <w:sz w:val="20"/>
        </w:rPr>
        <w:tab/>
        <w:t>infinite 无限的，无穷的 词根词缀： in-不,无 + -fin-结束,界限 + -ite性质</w:t>
      </w:r>
    </w:p>
    <w:p>
      <w:pPr>
        <w:jc w:val="left"/>
      </w:pPr>
      <w:r>
        <w:rPr>
          <w:rFonts w:eastAsia="宋体"/>
          <w:b/>
          <w:sz w:val="32"/>
        </w:rPr>
        <w:t>commend</w:t>
      </w:r>
    </w:p>
    <w:p>
      <w:pPr>
        <w:jc w:val="left"/>
      </w:pPr>
      <w:r>
        <w:rPr>
          <w:rFonts w:eastAsia="宋体"/>
          <w:sz w:val="24"/>
        </w:rPr>
        <w:tab/>
        <w:t>kəˈmend</w:t>
      </w:r>
    </w:p>
    <w:p>
      <w:pPr>
        <w:jc w:val="left"/>
      </w:pPr>
      <w:r>
        <w:rPr>
          <w:rFonts w:eastAsia="宋体"/>
          <w:sz w:val="24"/>
        </w:rPr>
        <w:tab/>
        <w:t>v. 赞扬，赞许；推荐，举荐；被接受，得到认可；把……托付给（或委托于）</w:t>
      </w:r>
    </w:p>
    <w:p>
      <w:pPr>
        <w:jc w:val="left"/>
      </w:pPr>
      <w:r>
        <w:rPr>
          <w:rFonts w:eastAsia="宋体"/>
          <w:sz w:val="20"/>
        </w:rPr>
        <w:tab/>
        <w:t>commend 称赞 com-, 强调。-mend, 手，操纵，委托，词源同manual, mandate. 原指托付给别人，称赞。</w:t>
      </w:r>
    </w:p>
    <w:p>
      <w:pPr>
        <w:jc w:val="left"/>
      </w:pPr>
      <w:r>
        <w:rPr>
          <w:rFonts w:eastAsia="宋体"/>
          <w:sz w:val="20"/>
        </w:rPr>
        <w:tab/>
        <w:t>commend 推荐；表扬，称赞 词根词缀： com-共同 + -mend-命令</w:t>
      </w:r>
    </w:p>
    <w:p>
      <w:pPr>
        <w:jc w:val="left"/>
      </w:pPr>
      <w:r>
        <w:rPr>
          <w:rFonts w:eastAsia="宋体"/>
          <w:b/>
          <w:sz w:val="32"/>
        </w:rPr>
        <w:t>ancestor</w:t>
      </w:r>
    </w:p>
    <w:p>
      <w:pPr>
        <w:jc w:val="left"/>
      </w:pPr>
      <w:r>
        <w:rPr>
          <w:rFonts w:eastAsia="宋体"/>
          <w:sz w:val="24"/>
        </w:rPr>
        <w:tab/>
        <w:t>ˈænsestər</w:t>
      </w:r>
    </w:p>
    <w:p>
      <w:pPr>
        <w:jc w:val="left"/>
      </w:pPr>
      <w:r>
        <w:rPr>
          <w:rFonts w:eastAsia="宋体"/>
          <w:sz w:val="24"/>
        </w:rPr>
        <w:tab/>
        <w:t>n. 祖先，祖宗；（动植物）原种；原型，雏形</w:t>
      </w:r>
    </w:p>
    <w:p>
      <w:pPr>
        <w:jc w:val="left"/>
      </w:pPr>
      <w:r>
        <w:rPr>
          <w:rFonts w:eastAsia="宋体"/>
          <w:sz w:val="20"/>
        </w:rPr>
        <w:tab/>
        <w:t>ancestor 祖先 发音释义：['ænsestə] n. 始祖，祖先；被继承人</w:t>
        <w:br/>
        <w:t xml:space="preserve"> 结构分析：ancestor =an（=ante，在前）+ces（走）+tor（的人）→走在前面的人→祖先</w:t>
        <w:br/>
        <w:t xml:space="preserve"> 词源解释：ces←拉丁语 cedere（走）</w:t>
        <w:br/>
        <w:t xml:space="preserve"> 同源词：cession（割让←走开），process（进行）</w:t>
        <w:br/>
        <w:t xml:space="preserve"> 衍生词：ancestry（祖先，家系、血统）</w:t>
      </w:r>
    </w:p>
    <w:p>
      <w:pPr>
        <w:jc w:val="left"/>
      </w:pPr>
      <w:r>
        <w:rPr>
          <w:rFonts w:eastAsia="宋体"/>
          <w:sz w:val="20"/>
        </w:rPr>
        <w:tab/>
        <w:t>ancestor 祖先 来自拉丁语anticessor。 词根anti, 在前。词根cess, 走。</w:t>
      </w:r>
    </w:p>
    <w:p>
      <w:pPr>
        <w:jc w:val="left"/>
      </w:pPr>
      <w:r>
        <w:rPr>
          <w:rFonts w:eastAsia="宋体"/>
          <w:sz w:val="20"/>
        </w:rPr>
        <w:tab/>
        <w:t xml:space="preserve">ancestor 祖宗，祖先 来源于拉丁语antecessor前辈  </w:t>
        <w:br/>
        <w:t xml:space="preserve"> 词根词缀： an( = ance-)前 + cest( = -cess-)行走 + -or人</w:t>
      </w:r>
    </w:p>
    <w:p>
      <w:pPr>
        <w:jc w:val="left"/>
      </w:pPr>
      <w:r>
        <w:rPr>
          <w:rFonts w:eastAsia="宋体"/>
          <w:b/>
          <w:sz w:val="32"/>
        </w:rPr>
        <w:t>peculate</w:t>
      </w:r>
    </w:p>
    <w:p>
      <w:pPr>
        <w:jc w:val="left"/>
      </w:pPr>
      <w:r>
        <w:rPr>
          <w:rFonts w:eastAsia="宋体"/>
          <w:sz w:val="24"/>
        </w:rPr>
        <w:tab/>
        <w:t>ˈpekjuˌleɪt</w:t>
      </w:r>
    </w:p>
    <w:p>
      <w:pPr>
        <w:jc w:val="left"/>
      </w:pPr>
      <w:r>
        <w:rPr>
          <w:rFonts w:eastAsia="宋体"/>
          <w:sz w:val="24"/>
        </w:rPr>
        <w:tab/>
        <w:t>vi. 盗用，挪用（公款等）</w:t>
      </w:r>
    </w:p>
    <w:p>
      <w:pPr>
        <w:jc w:val="left"/>
      </w:pPr>
      <w:r>
        <w:rPr>
          <w:rFonts w:eastAsia="宋体"/>
          <w:sz w:val="24"/>
        </w:rPr>
        <w:tab/>
        <w:t>vt. 盗用，挪用（公款等）</w:t>
      </w:r>
    </w:p>
    <w:p>
      <w:pPr>
        <w:jc w:val="left"/>
      </w:pPr>
      <w:r>
        <w:rPr>
          <w:rFonts w:eastAsia="宋体"/>
          <w:sz w:val="20"/>
        </w:rPr>
        <w:tab/>
        <w:t>peculate  拉丁语peculatus.</w:t>
      </w:r>
    </w:p>
    <w:p>
      <w:pPr>
        <w:jc w:val="left"/>
      </w:pPr>
      <w:r>
        <w:rPr>
          <w:rFonts w:eastAsia="宋体"/>
          <w:sz w:val="20"/>
        </w:rPr>
        <w:tab/>
        <w:t>peculate 盗用，挪用 来自拉丁语peculari,盗用，贪污公款，来自peculium,私人财产，私人钱财，私人牛羊等，来自pecus,家畜，牛，羊，词源同fee,pecuniary.即使成私人化，后引申词义盗用，挪用等。</w:t>
      </w:r>
    </w:p>
    <w:p>
      <w:pPr>
        <w:jc w:val="left"/>
      </w:pPr>
      <w:r>
        <w:rPr>
          <w:rFonts w:eastAsia="宋体"/>
          <w:b/>
          <w:sz w:val="32"/>
        </w:rPr>
        <w:t>stuff</w:t>
      </w:r>
    </w:p>
    <w:p>
      <w:pPr>
        <w:jc w:val="left"/>
      </w:pPr>
      <w:r>
        <w:rPr>
          <w:rFonts w:eastAsia="宋体"/>
          <w:sz w:val="24"/>
        </w:rPr>
        <w:tab/>
        <w:t>stʌf</w:t>
      </w:r>
    </w:p>
    <w:p>
      <w:pPr>
        <w:jc w:val="left"/>
      </w:pPr>
      <w:r>
        <w:rPr>
          <w:rFonts w:eastAsia="宋体"/>
          <w:sz w:val="24"/>
        </w:rPr>
        <w:tab/>
        <w:t>n. 东西，物品；基本特征，特质，根本；&lt;非正式&gt;（某人从事的）活动，事情；&lt;非正式&gt;原材料；投球能力；&lt;非正式&gt;作品，乐曲，艺术；胡说八道，废话，荒谬的想法；&lt;非正式&gt;饮料，毒品；&lt;英，旧&gt;毛料，呢绒</w:t>
      </w:r>
    </w:p>
    <w:p>
      <w:pPr>
        <w:jc w:val="left"/>
      </w:pPr>
      <w:r>
        <w:rPr>
          <w:rFonts w:eastAsia="宋体"/>
          <w:sz w:val="24"/>
        </w:rPr>
        <w:tab/>
        <w:t>v. 塞进，填进；填满，装满；填作料，填馅；制作（动物）标本；&lt;非正式&gt;（使）吃撑，吃足；不稀罕，不在乎；&lt;非正式&gt;把同样的印刷品装进（信封）；&lt;美&gt;把伪造选票投入（票箱）；&lt;英，俚&gt;性交（一个男人和一个女人性交）</w:t>
      </w:r>
    </w:p>
    <w:p>
      <w:pPr>
        <w:jc w:val="left"/>
      </w:pPr>
      <w:r>
        <w:rPr>
          <w:rFonts w:eastAsia="宋体"/>
          <w:sz w:val="20"/>
        </w:rPr>
        <w:tab/>
        <w:t>stuff 填满，塞满，东西，物品，原料，材料 来 自 中 古 英 语 stuffen, 装 备 ， 提 供 ， 来 自 古 法 语 estoffer, 提 供 ， 塞 满 ， 填 塞 ， 来 自 Proto-Germanic*stuppona, 塞 满 ， 装 满 ， 堵塞 ， 可 能来 自 PIE*steu, 推 ， 击， 打 ， 词源 同 stiff,stop,steep.引申诸相关词义。</w:t>
      </w:r>
    </w:p>
    <w:p>
      <w:pPr>
        <w:jc w:val="left"/>
      </w:pPr>
      <w:r>
        <w:rPr>
          <w:rFonts w:eastAsia="宋体"/>
          <w:b/>
          <w:sz w:val="32"/>
        </w:rPr>
        <w:t>sociologist</w:t>
      </w:r>
    </w:p>
    <w:p>
      <w:pPr>
        <w:jc w:val="left"/>
      </w:pPr>
      <w:r>
        <w:rPr>
          <w:rFonts w:eastAsia="宋体"/>
          <w:sz w:val="24"/>
        </w:rPr>
        <w:tab/>
        <w:t>ˌsoʊsiˈɑːlədʒɪst</w:t>
      </w:r>
    </w:p>
    <w:p>
      <w:pPr>
        <w:jc w:val="left"/>
      </w:pPr>
      <w:r>
        <w:rPr>
          <w:rFonts w:eastAsia="宋体"/>
          <w:sz w:val="24"/>
        </w:rPr>
        <w:tab/>
        <w:t>n. 社会学家，社会关系研究者</w:t>
      </w:r>
    </w:p>
    <w:p>
      <w:pPr>
        <w:jc w:val="left"/>
      </w:pPr>
      <w:r>
        <w:rPr>
          <w:rFonts w:eastAsia="宋体"/>
          <w:sz w:val="20"/>
        </w:rPr>
        <w:tab/>
        <w:t>sociologist 社会学研究者，社会学家 词根词缀： -soci-联合 + -o- + -logist…学家</w:t>
      </w:r>
    </w:p>
    <w:p>
      <w:pPr>
        <w:jc w:val="left"/>
      </w:pPr>
      <w:r>
        <w:rPr>
          <w:rFonts w:eastAsia="宋体"/>
          <w:b/>
          <w:sz w:val="32"/>
        </w:rPr>
        <w:t>invade</w:t>
      </w:r>
    </w:p>
    <w:p>
      <w:pPr>
        <w:jc w:val="left"/>
      </w:pPr>
      <w:r>
        <w:rPr>
          <w:rFonts w:eastAsia="宋体"/>
          <w:sz w:val="24"/>
        </w:rPr>
        <w:tab/>
        <w:t>ɪnˈveɪd</w:t>
      </w:r>
    </w:p>
    <w:p>
      <w:pPr>
        <w:jc w:val="left"/>
      </w:pPr>
      <w:r>
        <w:rPr>
          <w:rFonts w:eastAsia="宋体"/>
          <w:sz w:val="24"/>
        </w:rPr>
        <w:tab/>
        <w:t>v. 武力入侵，侵略；大量涌入，蜂拥而入；侵扰，干扰；扩散，渗入</w:t>
      </w:r>
    </w:p>
    <w:p>
      <w:pPr>
        <w:jc w:val="left"/>
      </w:pPr>
      <w:r>
        <w:rPr>
          <w:rFonts w:eastAsia="宋体"/>
          <w:sz w:val="20"/>
        </w:rPr>
        <w:tab/>
        <w:t>invade 入侵 in-,进入，使，-vad,走，词源同evade,wade.引申词义入侵。</w:t>
      </w:r>
    </w:p>
    <w:p>
      <w:pPr>
        <w:jc w:val="left"/>
      </w:pPr>
      <w:r>
        <w:rPr>
          <w:rFonts w:eastAsia="宋体"/>
          <w:sz w:val="20"/>
        </w:rPr>
        <w:tab/>
        <w:t>invade 侵略，侵害，侵袭；干预；渗透，遍布，充溢 词根词缀： in-入 + -vad-走 + -e</w:t>
      </w:r>
    </w:p>
    <w:p>
      <w:pPr>
        <w:jc w:val="left"/>
      </w:pPr>
      <w:r>
        <w:rPr>
          <w:rFonts w:eastAsia="宋体"/>
          <w:b/>
          <w:sz w:val="32"/>
        </w:rPr>
        <w:t>subject</w:t>
      </w:r>
    </w:p>
    <w:p>
      <w:pPr>
        <w:jc w:val="left"/>
      </w:pPr>
      <w:r>
        <w:rPr>
          <w:rFonts w:eastAsia="宋体"/>
          <w:sz w:val="24"/>
        </w:rPr>
        <w:tab/>
        <w:t>ˈsʌbdʒekt</w:t>
      </w:r>
    </w:p>
    <w:p>
      <w:pPr>
        <w:jc w:val="left"/>
      </w:pPr>
      <w:r>
        <w:rPr>
          <w:rFonts w:eastAsia="宋体"/>
          <w:sz w:val="24"/>
        </w:rPr>
        <w:tab/>
        <w:t>n. 主题，话题；学科，科目，课程；主语；（绘画、摄影等的）主题，题材；实验对象；（批评、学习、调查的）对象；国民；起因；（逻）主词，主项，主概念；（乐）主旋律；（哲）主体，主观；中心实体</w:t>
      </w:r>
    </w:p>
    <w:p>
      <w:pPr>
        <w:jc w:val="left"/>
      </w:pPr>
      <w:r>
        <w:rPr>
          <w:rFonts w:eastAsia="宋体"/>
          <w:sz w:val="24"/>
        </w:rPr>
        <w:tab/>
        <w:t>v. 使臣服，征服，压服；使经受，使遭受</w:t>
      </w:r>
    </w:p>
    <w:p>
      <w:pPr>
        <w:jc w:val="left"/>
      </w:pPr>
      <w:r>
        <w:rPr>
          <w:rFonts w:eastAsia="宋体"/>
          <w:sz w:val="24"/>
        </w:rPr>
        <w:tab/>
        <w:t>adj. 隶属的，臣服的；可能受……影响的，易遭受……的；受……支配的，服从于……的；取决于，视……而定</w:t>
      </w:r>
    </w:p>
    <w:p>
      <w:pPr>
        <w:jc w:val="left"/>
      </w:pPr>
      <w:r>
        <w:rPr>
          <w:rFonts w:eastAsia="宋体"/>
          <w:sz w:val="20"/>
        </w:rPr>
        <w:tab/>
        <w:t xml:space="preserve">subject 主题，科目，学科，国民，(语法)主语 来源于拉丁语subjectum。  </w:t>
        <w:br/>
        <w:t xml:space="preserve"> 词根词缀： sub-下 + -ject-投 → 投下去给大家讨论的是“主题”</w:t>
      </w:r>
    </w:p>
    <w:p>
      <w:pPr>
        <w:jc w:val="left"/>
      </w:pPr>
      <w:r>
        <w:rPr>
          <w:rFonts w:eastAsia="宋体"/>
          <w:sz w:val="20"/>
        </w:rPr>
        <w:tab/>
        <w:t>subject 国民，臣民，主题，题目，学科，科目，从属于，受支配于 sub-,在下，-ject,投掷，扔，词源同 project,projectile.字面意思即扔在下面，引申词义被制服， 被控制，国民，臣民。后引申词义扔在下面，构成基础，主题，题目等。</w:t>
      </w:r>
    </w:p>
    <w:p>
      <w:pPr>
        <w:jc w:val="left"/>
      </w:pPr>
      <w:r>
        <w:rPr>
          <w:rFonts w:eastAsia="宋体"/>
          <w:b/>
          <w:sz w:val="32"/>
        </w:rPr>
        <w:t>Christmas</w:t>
      </w:r>
    </w:p>
    <w:p>
      <w:pPr>
        <w:jc w:val="left"/>
      </w:pPr>
      <w:r>
        <w:rPr>
          <w:rFonts w:eastAsia="宋体"/>
          <w:sz w:val="24"/>
        </w:rPr>
        <w:tab/>
        <w:t>ˈkrɪsməs</w:t>
      </w:r>
    </w:p>
    <w:p>
      <w:pPr>
        <w:jc w:val="left"/>
      </w:pPr>
      <w:r>
        <w:rPr>
          <w:rFonts w:eastAsia="宋体"/>
          <w:sz w:val="24"/>
        </w:rPr>
        <w:tab/>
        <w:t>n. 圣诞节；圣诞节期间</w:t>
      </w:r>
    </w:p>
    <w:p>
      <w:pPr>
        <w:jc w:val="left"/>
      </w:pPr>
      <w:r>
        <w:rPr>
          <w:rFonts w:eastAsia="宋体"/>
          <w:sz w:val="20"/>
        </w:rPr>
        <w:tab/>
        <w:t>Christmas 圣诞节 Christ，基督。mass, 弥撒，仪式。</w:t>
      </w:r>
    </w:p>
    <w:p>
      <w:pPr>
        <w:jc w:val="left"/>
      </w:pPr>
      <w:r>
        <w:rPr>
          <w:rFonts w:eastAsia="宋体"/>
          <w:b/>
          <w:sz w:val="32"/>
        </w:rPr>
        <w:t>culmination</w:t>
      </w:r>
    </w:p>
    <w:p>
      <w:pPr>
        <w:jc w:val="left"/>
      </w:pPr>
      <w:r>
        <w:rPr>
          <w:rFonts w:eastAsia="宋体"/>
          <w:sz w:val="24"/>
        </w:rPr>
        <w:tab/>
        <w:t>ˌkʌlmɪˈneɪʃ(ə)n</w:t>
      </w:r>
    </w:p>
    <w:p>
      <w:pPr>
        <w:jc w:val="left"/>
      </w:pPr>
      <w:r>
        <w:rPr>
          <w:rFonts w:eastAsia="宋体"/>
          <w:sz w:val="24"/>
        </w:rPr>
        <w:tab/>
        <w:t>n. 终点，高潮；&lt;旧&gt;（天体的）达于中天</w:t>
      </w:r>
    </w:p>
    <w:p>
      <w:pPr>
        <w:jc w:val="left"/>
      </w:pPr>
      <w:r>
        <w:rPr>
          <w:rFonts w:eastAsia="宋体"/>
          <w:sz w:val="20"/>
        </w:rPr>
        <w:tab/>
        <w:t>culmination 顶点，巅峰 来自culminate,终结，顶点。</w:t>
      </w:r>
    </w:p>
    <w:p>
      <w:pPr>
        <w:jc w:val="left"/>
      </w:pPr>
      <w:r>
        <w:rPr>
          <w:rFonts w:eastAsia="宋体"/>
          <w:b/>
          <w:sz w:val="32"/>
        </w:rPr>
        <w:t>swipe</w:t>
      </w:r>
    </w:p>
    <w:p>
      <w:pPr>
        <w:jc w:val="left"/>
      </w:pPr>
      <w:r>
        <w:rPr>
          <w:rFonts w:eastAsia="宋体"/>
          <w:sz w:val="24"/>
        </w:rPr>
        <w:tab/>
        <w:t>swaɪp</w:t>
      </w:r>
    </w:p>
    <w:p>
      <w:pPr>
        <w:jc w:val="left"/>
      </w:pPr>
      <w:r>
        <w:rPr>
          <w:rFonts w:eastAsia="宋体"/>
          <w:sz w:val="24"/>
        </w:rPr>
        <w:tab/>
        <w:t>v. （挥动手臂或物体）击打，猛击；偷窃；刷（磁卡）；滑动</w:t>
      </w:r>
    </w:p>
    <w:p>
      <w:pPr>
        <w:jc w:val="left"/>
      </w:pPr>
      <w:r>
        <w:rPr>
          <w:rFonts w:eastAsia="宋体"/>
          <w:sz w:val="24"/>
        </w:rPr>
        <w:tab/>
        <w:t>n. 批评，抨击；挥击，抡打；滑动</w:t>
      </w:r>
    </w:p>
    <w:p>
      <w:pPr>
        <w:jc w:val="left"/>
      </w:pPr>
      <w:r>
        <w:rPr>
          <w:rFonts w:eastAsia="宋体"/>
          <w:sz w:val="20"/>
        </w:rPr>
        <w:tab/>
        <w:t>swipe 重击，猛打，刷卡 可能来自 sweep 拼写变体，引申词义重击，猛打，以及刷磁卡，刷信用卡等。</w:t>
      </w:r>
    </w:p>
    <w:p>
      <w:pPr>
        <w:jc w:val="left"/>
      </w:pPr>
      <w:r>
        <w:rPr>
          <w:rFonts w:eastAsia="宋体"/>
          <w:b/>
          <w:sz w:val="32"/>
        </w:rPr>
        <w:t>nostalgia</w:t>
      </w:r>
    </w:p>
    <w:p>
      <w:pPr>
        <w:jc w:val="left"/>
      </w:pPr>
      <w:r>
        <w:rPr>
          <w:rFonts w:eastAsia="宋体"/>
          <w:sz w:val="24"/>
        </w:rPr>
        <w:tab/>
        <w:t>nəˈstældʒə</w:t>
      </w:r>
    </w:p>
    <w:p>
      <w:pPr>
        <w:jc w:val="left"/>
      </w:pPr>
      <w:r>
        <w:rPr>
          <w:rFonts w:eastAsia="宋体"/>
          <w:sz w:val="24"/>
        </w:rPr>
        <w:tab/>
        <w:t>n. 怀旧，念旧</w:t>
      </w:r>
    </w:p>
    <w:p>
      <w:pPr>
        <w:jc w:val="left"/>
      </w:pPr>
      <w:r>
        <w:rPr>
          <w:rFonts w:eastAsia="宋体"/>
          <w:sz w:val="20"/>
        </w:rPr>
        <w:tab/>
        <w:t>nostalgia 怀旧，思乡 来自希腊语nostos,回家，家乡，来自PIE*nes,我们，词源同nostrum,our,us.引申词义我们的家，家园，-algia,疾痛，痛苦，词源同neuralgia,myalgia.引申词义思乡，怀旧。</w:t>
      </w:r>
    </w:p>
    <w:p>
      <w:pPr>
        <w:jc w:val="left"/>
      </w:pPr>
      <w:r>
        <w:rPr>
          <w:rFonts w:eastAsia="宋体"/>
          <w:b/>
          <w:sz w:val="32"/>
        </w:rPr>
        <w:t>diet</w:t>
      </w:r>
    </w:p>
    <w:p>
      <w:pPr>
        <w:jc w:val="left"/>
      </w:pPr>
      <w:r>
        <w:rPr>
          <w:rFonts w:eastAsia="宋体"/>
          <w:sz w:val="24"/>
        </w:rPr>
        <w:tab/>
        <w:t>ˈdaɪət</w:t>
      </w:r>
    </w:p>
    <w:p>
      <w:pPr>
        <w:jc w:val="left"/>
      </w:pPr>
      <w:r>
        <w:rPr>
          <w:rFonts w:eastAsia="宋体"/>
          <w:sz w:val="24"/>
        </w:rPr>
        <w:tab/>
        <w:t>n. 规定饮食；大量单调的活动；日常饮食</w:t>
      </w:r>
    </w:p>
    <w:p>
      <w:pPr>
        <w:jc w:val="left"/>
      </w:pPr>
      <w:r>
        <w:rPr>
          <w:rFonts w:eastAsia="宋体"/>
          <w:sz w:val="24"/>
        </w:rPr>
        <w:tab/>
        <w:t>v. 节食</w:t>
      </w:r>
    </w:p>
    <w:p>
      <w:pPr>
        <w:jc w:val="left"/>
      </w:pPr>
      <w:r>
        <w:rPr>
          <w:rFonts w:eastAsia="宋体"/>
          <w:sz w:val="24"/>
        </w:rPr>
        <w:tab/>
        <w:t>adj. 低脂的，低糖的</w:t>
      </w:r>
    </w:p>
    <w:p>
      <w:pPr>
        <w:jc w:val="left"/>
      </w:pPr>
      <w:r>
        <w:rPr>
          <w:rFonts w:eastAsia="宋体"/>
          <w:sz w:val="24"/>
        </w:rPr>
        <w:tab/>
        <w:t xml:space="preserve"> 【名】 （Diet）（法）迪耶（人名）</w:t>
      </w:r>
    </w:p>
    <w:p>
      <w:pPr>
        <w:jc w:val="left"/>
      </w:pPr>
      <w:r>
        <w:rPr>
          <w:rFonts w:eastAsia="宋体"/>
          <w:sz w:val="20"/>
        </w:rPr>
        <w:tab/>
        <w:t>diet 饮食 来自拉丁语dieta, 一日的工作，饮食，作息。</w:t>
      </w:r>
    </w:p>
    <w:p>
      <w:pPr>
        <w:jc w:val="left"/>
      </w:pPr>
      <w:r>
        <w:rPr>
          <w:rFonts w:eastAsia="宋体"/>
          <w:b/>
          <w:sz w:val="32"/>
        </w:rPr>
        <w:t>duplicate</w:t>
      </w:r>
    </w:p>
    <w:p>
      <w:pPr>
        <w:jc w:val="left"/>
      </w:pPr>
      <w:r>
        <w:rPr>
          <w:rFonts w:eastAsia="宋体"/>
          <w:sz w:val="24"/>
        </w:rPr>
        <w:tab/>
        <w:t>ˈduːplɪkeɪt</w:t>
      </w:r>
    </w:p>
    <w:p>
      <w:pPr>
        <w:jc w:val="left"/>
      </w:pPr>
      <w:r>
        <w:rPr>
          <w:rFonts w:eastAsia="宋体"/>
          <w:sz w:val="24"/>
        </w:rPr>
        <w:tab/>
        <w:t>v. 复制，复印；（无必要地）重复（某事）；使成倍增加</w:t>
      </w:r>
    </w:p>
    <w:p>
      <w:pPr>
        <w:jc w:val="left"/>
      </w:pPr>
      <w:r>
        <w:rPr>
          <w:rFonts w:eastAsia="宋体"/>
          <w:sz w:val="24"/>
        </w:rPr>
        <w:tab/>
        <w:t>adj. 完全一样的，复制的；二重的</w:t>
      </w:r>
    </w:p>
    <w:p>
      <w:pPr>
        <w:jc w:val="left"/>
      </w:pPr>
      <w:r>
        <w:rPr>
          <w:rFonts w:eastAsia="宋体"/>
          <w:sz w:val="24"/>
        </w:rPr>
        <w:tab/>
        <w:t>n. 完全一样的东西，复制品</w:t>
      </w:r>
    </w:p>
    <w:p>
      <w:pPr>
        <w:jc w:val="left"/>
      </w:pPr>
      <w:r>
        <w:rPr>
          <w:rFonts w:eastAsia="宋体"/>
          <w:sz w:val="20"/>
        </w:rPr>
        <w:tab/>
        <w:t>duplicate 复制 du-，二。-plic, 折，词源同fold, complicate. 即两折，引申义复制。</w:t>
      </w:r>
    </w:p>
    <w:p>
      <w:pPr>
        <w:jc w:val="left"/>
      </w:pPr>
      <w:r>
        <w:rPr>
          <w:rFonts w:eastAsia="宋体"/>
          <w:sz w:val="20"/>
        </w:rPr>
        <w:tab/>
        <w:t>duplicate 复制，复写；使加倍 词根词缀： -du-双 + -plic-折叠 + -ate动词词尾</w:t>
      </w:r>
    </w:p>
    <w:p>
      <w:pPr>
        <w:jc w:val="left"/>
      </w:pPr>
      <w:r>
        <w:rPr>
          <w:rFonts w:eastAsia="宋体"/>
          <w:b/>
          <w:sz w:val="32"/>
        </w:rPr>
        <w:t>contention</w:t>
      </w:r>
    </w:p>
    <w:p>
      <w:pPr>
        <w:jc w:val="left"/>
      </w:pPr>
      <w:r>
        <w:rPr>
          <w:rFonts w:eastAsia="宋体"/>
          <w:sz w:val="24"/>
        </w:rPr>
        <w:tab/>
        <w:t>kənˈtenʃ(ə)n</w:t>
      </w:r>
    </w:p>
    <w:p>
      <w:pPr>
        <w:jc w:val="left"/>
      </w:pPr>
      <w:r>
        <w:rPr>
          <w:rFonts w:eastAsia="宋体"/>
          <w:sz w:val="24"/>
        </w:rPr>
        <w:tab/>
        <w:t>n. 看法，观点；争论，争吵；争夺，竞争</w:t>
      </w:r>
    </w:p>
    <w:p>
      <w:pPr>
        <w:jc w:val="left"/>
      </w:pPr>
      <w:r>
        <w:rPr>
          <w:rFonts w:eastAsia="宋体"/>
          <w:sz w:val="20"/>
        </w:rPr>
        <w:tab/>
        <w:t>contention 争吵 来自contend, 声称，争议。</w:t>
      </w:r>
    </w:p>
    <w:p>
      <w:pPr>
        <w:jc w:val="left"/>
      </w:pPr>
      <w:r>
        <w:rPr>
          <w:rFonts w:eastAsia="宋体"/>
          <w:sz w:val="20"/>
        </w:rPr>
        <w:tab/>
        <w:t>contention 竞争，争夺；争论，争执；论点，主张 词根词缀： con-一起 + -tent-延伸 + -ion名词词尾 → 伸向,追求</w:t>
      </w:r>
    </w:p>
    <w:p>
      <w:pPr>
        <w:jc w:val="left"/>
      </w:pPr>
      <w:r>
        <w:rPr>
          <w:rFonts w:eastAsia="宋体"/>
          <w:b/>
          <w:sz w:val="32"/>
        </w:rPr>
        <w:t>donate</w:t>
      </w:r>
    </w:p>
    <w:p>
      <w:pPr>
        <w:jc w:val="left"/>
      </w:pPr>
      <w:r>
        <w:rPr>
          <w:rFonts w:eastAsia="宋体"/>
          <w:sz w:val="24"/>
        </w:rPr>
        <w:tab/>
        <w:t>ˈdoʊneɪt</w:t>
      </w:r>
    </w:p>
    <w:p>
      <w:pPr>
        <w:jc w:val="left"/>
      </w:pPr>
      <w:r>
        <w:rPr>
          <w:rFonts w:eastAsia="宋体"/>
          <w:sz w:val="24"/>
        </w:rPr>
        <w:tab/>
        <w:t>v. 捐赠，赠送；献（血），捐献（器官）</w:t>
      </w:r>
    </w:p>
    <w:p>
      <w:pPr>
        <w:jc w:val="left"/>
      </w:pPr>
      <w:r>
        <w:rPr>
          <w:rFonts w:eastAsia="宋体"/>
          <w:sz w:val="20"/>
        </w:rPr>
        <w:tab/>
        <w:t>donate 捐赠 来自PIE*do, 给予，词源同data, dowry. 引申义捐赠。</w:t>
      </w:r>
    </w:p>
    <w:p>
      <w:pPr>
        <w:jc w:val="left"/>
      </w:pPr>
      <w:r>
        <w:rPr>
          <w:rFonts w:eastAsia="宋体"/>
          <w:sz w:val="20"/>
        </w:rPr>
        <w:tab/>
        <w:t>donate 捐赠，赠送 词根词缀： -don-给 + -ate动词词尾</w:t>
      </w:r>
    </w:p>
    <w:p>
      <w:pPr>
        <w:jc w:val="left"/>
      </w:pPr>
      <w:r>
        <w:rPr>
          <w:rFonts w:eastAsia="宋体"/>
          <w:b/>
          <w:sz w:val="32"/>
        </w:rPr>
        <w:t>retrograde</w:t>
      </w:r>
    </w:p>
    <w:p>
      <w:pPr>
        <w:jc w:val="left"/>
      </w:pPr>
      <w:r>
        <w:rPr>
          <w:rFonts w:eastAsia="宋体"/>
          <w:sz w:val="24"/>
        </w:rPr>
        <w:tab/>
        <w:t>ˈretrəɡreɪd</w:t>
      </w:r>
    </w:p>
    <w:p>
      <w:pPr>
        <w:jc w:val="left"/>
      </w:pPr>
      <w:r>
        <w:rPr>
          <w:rFonts w:eastAsia="宋体"/>
          <w:sz w:val="24"/>
        </w:rPr>
        <w:tab/>
        <w:t>adj. 倒退的；退化的；次序颠倒的</w:t>
      </w:r>
    </w:p>
    <w:p>
      <w:pPr>
        <w:jc w:val="left"/>
      </w:pPr>
      <w:r>
        <w:rPr>
          <w:rFonts w:eastAsia="宋体"/>
          <w:sz w:val="24"/>
        </w:rPr>
        <w:tab/>
        <w:t>vi. 逆行；倒退；退步</w:t>
      </w:r>
    </w:p>
    <w:p>
      <w:pPr>
        <w:jc w:val="left"/>
      </w:pPr>
      <w:r>
        <w:rPr>
          <w:rFonts w:eastAsia="宋体"/>
          <w:sz w:val="24"/>
        </w:rPr>
        <w:tab/>
        <w:t>vt. 使倒退</w:t>
      </w:r>
    </w:p>
    <w:p>
      <w:pPr>
        <w:jc w:val="left"/>
      </w:pPr>
      <w:r>
        <w:rPr>
          <w:rFonts w:eastAsia="宋体"/>
          <w:sz w:val="24"/>
        </w:rPr>
        <w:tab/>
        <w:t>adv. 倒退地；向后地</w:t>
      </w:r>
    </w:p>
    <w:p>
      <w:pPr>
        <w:jc w:val="left"/>
      </w:pPr>
      <w:r>
        <w:rPr>
          <w:rFonts w:eastAsia="宋体"/>
          <w:sz w:val="20"/>
        </w:rPr>
        <w:tab/>
        <w:t>retrograde 倒退 词根词缀： retro-向后 + -grad-步,级 + -e</w:t>
      </w:r>
    </w:p>
    <w:p>
      <w:pPr>
        <w:jc w:val="left"/>
      </w:pPr>
      <w:r>
        <w:rPr>
          <w:rFonts w:eastAsia="宋体"/>
          <w:sz w:val="20"/>
        </w:rPr>
        <w:tab/>
        <w:t>retrograde 倒退，退化 retro-,向后，往回，-grad,走，词源同 grade,aggressive.引申词义倒退，退化。</w:t>
      </w:r>
    </w:p>
    <w:p>
      <w:pPr>
        <w:jc w:val="left"/>
      </w:pPr>
      <w:r>
        <w:rPr>
          <w:rFonts w:eastAsia="宋体"/>
          <w:b/>
          <w:sz w:val="32"/>
        </w:rPr>
        <w:t>rigour</w:t>
      </w:r>
    </w:p>
    <w:p>
      <w:pPr>
        <w:jc w:val="left"/>
      </w:pPr>
      <w:r>
        <w:rPr>
          <w:rFonts w:eastAsia="宋体"/>
          <w:sz w:val="24"/>
        </w:rPr>
        <w:tab/>
        <w:t>ˈrɪɡər</w:t>
      </w:r>
    </w:p>
    <w:p>
      <w:pPr>
        <w:jc w:val="left"/>
      </w:pPr>
      <w:r>
        <w:rPr>
          <w:rFonts w:eastAsia="宋体"/>
          <w:sz w:val="24"/>
        </w:rPr>
        <w:tab/>
        <w:t>n. 谨慎，严谨；严格，严厉；艰苦，严酷（rigours)</w:t>
      </w:r>
    </w:p>
    <w:p>
      <w:pPr>
        <w:jc w:val="left"/>
      </w:pPr>
      <w:r>
        <w:rPr>
          <w:rFonts w:eastAsia="宋体"/>
          <w:sz w:val="20"/>
        </w:rPr>
        <w:tab/>
        <w:t>rigour  来自中世纪英语, 来自盎格鲁-诺曼语, 来自古法语rigor, 来自拉丁语rigor("stiffness, rigidity, rigor, cold, harshness"), 来自rigere("to be rigid"). 参见法语rigueur.</w:t>
      </w:r>
    </w:p>
    <w:p>
      <w:pPr>
        <w:jc w:val="left"/>
      </w:pPr>
      <w:r>
        <w:rPr>
          <w:rFonts w:eastAsia="宋体"/>
          <w:b/>
          <w:sz w:val="32"/>
        </w:rPr>
        <w:t>teem</w:t>
      </w:r>
    </w:p>
    <w:p>
      <w:pPr>
        <w:jc w:val="left"/>
      </w:pPr>
      <w:r>
        <w:rPr>
          <w:rFonts w:eastAsia="宋体"/>
          <w:sz w:val="24"/>
        </w:rPr>
        <w:tab/>
        <w:t>tiːm</w:t>
      </w:r>
    </w:p>
    <w:p>
      <w:pPr>
        <w:jc w:val="left"/>
      </w:pPr>
      <w:r>
        <w:rPr>
          <w:rFonts w:eastAsia="宋体"/>
          <w:sz w:val="24"/>
        </w:rPr>
        <w:tab/>
        <w:t>v. 大量出现；充满；倾注，倾泻</w:t>
      </w:r>
    </w:p>
    <w:p>
      <w:pPr>
        <w:jc w:val="left"/>
      </w:pPr>
      <w:r>
        <w:rPr>
          <w:rFonts w:eastAsia="宋体"/>
          <w:sz w:val="24"/>
        </w:rPr>
        <w:tab/>
        <w:t>n. （Teem）（美）蒂姆（人名）</w:t>
      </w:r>
    </w:p>
    <w:p>
      <w:pPr>
        <w:jc w:val="left"/>
      </w:pPr>
      <w:r>
        <w:rPr>
          <w:rFonts w:eastAsia="宋体"/>
          <w:sz w:val="20"/>
        </w:rPr>
        <w:tab/>
        <w:t>teem 充满，大量 来自古英语 teman,生育，繁殖，来自 Proto-Germanic*taumjan,拉，引导，来自 PIE*deuk,拉， 引导，词源同 team,duct.引申词义充满，大量。</w:t>
      </w:r>
    </w:p>
    <w:p>
      <w:pPr>
        <w:jc w:val="left"/>
      </w:pPr>
      <w:r>
        <w:rPr>
          <w:rFonts w:eastAsia="宋体"/>
          <w:sz w:val="20"/>
        </w:rPr>
        <w:tab/>
        <w:t>teem 倾泻，流注 来自中古英语 temen,空出，倾空，来自古诺斯语 toema,倾空，来自 Proto-Germanic*tomijana, 倾空，特指倾空容器。后引申词义倾泻，流注。</w:t>
      </w:r>
    </w:p>
    <w:p>
      <w:pPr>
        <w:jc w:val="left"/>
      </w:pPr>
      <w:r>
        <w:rPr>
          <w:rFonts w:eastAsia="宋体"/>
          <w:b/>
          <w:sz w:val="32"/>
        </w:rPr>
        <w:t>nether</w:t>
      </w:r>
    </w:p>
    <w:p>
      <w:pPr>
        <w:jc w:val="left"/>
      </w:pPr>
      <w:r>
        <w:rPr>
          <w:rFonts w:eastAsia="宋体"/>
          <w:sz w:val="24"/>
        </w:rPr>
        <w:tab/>
        <w:t>ˈneðər</w:t>
      </w:r>
    </w:p>
    <w:p>
      <w:pPr>
        <w:jc w:val="left"/>
      </w:pPr>
      <w:r>
        <w:rPr>
          <w:rFonts w:eastAsia="宋体"/>
          <w:sz w:val="24"/>
        </w:rPr>
        <w:tab/>
        <w:t>adj. 较低的，下面的，下方的；地下的，下界的</w:t>
      </w:r>
    </w:p>
    <w:p>
      <w:pPr>
        <w:jc w:val="left"/>
      </w:pPr>
      <w:r>
        <w:rPr>
          <w:rFonts w:eastAsia="宋体"/>
          <w:sz w:val="24"/>
        </w:rPr>
        <w:tab/>
        <w:t>n. （Nether）（美、德、巴）内特尔（人名）</w:t>
      </w:r>
    </w:p>
    <w:p>
      <w:pPr>
        <w:jc w:val="left"/>
      </w:pPr>
      <w:r>
        <w:rPr>
          <w:rFonts w:eastAsia="宋体"/>
          <w:sz w:val="20"/>
        </w:rPr>
        <w:tab/>
        <w:t>nether 下方的 来自PIE*ni,向下，在下，词源同beneath,under,-ther,比较级后缀，词源同whether,other.</w:t>
      </w:r>
    </w:p>
    <w:p>
      <w:pPr>
        <w:jc w:val="left"/>
      </w:pPr>
      <w:r>
        <w:rPr>
          <w:rFonts w:eastAsia="宋体"/>
          <w:b/>
          <w:sz w:val="32"/>
        </w:rPr>
        <w:t>sailing</w:t>
      </w:r>
    </w:p>
    <w:p>
      <w:pPr>
        <w:jc w:val="left"/>
      </w:pPr>
      <w:r>
        <w:rPr>
          <w:rFonts w:eastAsia="宋体"/>
          <w:sz w:val="24"/>
        </w:rPr>
        <w:tab/>
        <w:t>ˈseɪlɪŋ</w:t>
      </w:r>
    </w:p>
    <w:p>
      <w:pPr>
        <w:jc w:val="left"/>
      </w:pPr>
      <w:r>
        <w:rPr>
          <w:rFonts w:eastAsia="宋体"/>
          <w:sz w:val="24"/>
        </w:rPr>
        <w:tab/>
        <w:t>n. 帆船运动，乘帆船航行；水运航班；起航；航海术</w:t>
      </w:r>
    </w:p>
    <w:p>
      <w:pPr>
        <w:jc w:val="left"/>
      </w:pPr>
      <w:r>
        <w:rPr>
          <w:rFonts w:eastAsia="宋体"/>
          <w:sz w:val="24"/>
        </w:rPr>
        <w:tab/>
        <w:t>adj. 航行的</w:t>
      </w:r>
    </w:p>
    <w:p>
      <w:pPr>
        <w:jc w:val="left"/>
      </w:pPr>
      <w:r>
        <w:rPr>
          <w:rFonts w:eastAsia="宋体"/>
          <w:sz w:val="24"/>
        </w:rPr>
        <w:tab/>
        <w:t>v. （乘船）航行；启航；驾驶（船只）（sail 的现在分词形式）</w:t>
      </w:r>
    </w:p>
    <w:p>
      <w:pPr>
        <w:jc w:val="left"/>
      </w:pPr>
      <w:r>
        <w:rPr>
          <w:rFonts w:eastAsia="宋体"/>
          <w:b/>
          <w:sz w:val="32"/>
        </w:rPr>
        <w:t>arc</w:t>
      </w:r>
    </w:p>
    <w:p>
      <w:pPr>
        <w:jc w:val="left"/>
      </w:pPr>
      <w:r>
        <w:rPr>
          <w:rFonts w:eastAsia="宋体"/>
          <w:sz w:val="24"/>
        </w:rPr>
        <w:tab/>
        <w:t>ɑːrk</w:t>
      </w:r>
    </w:p>
    <w:p>
      <w:pPr>
        <w:jc w:val="left"/>
      </w:pPr>
      <w:r>
        <w:rPr>
          <w:rFonts w:eastAsia="宋体"/>
          <w:sz w:val="24"/>
        </w:rPr>
        <w:tab/>
        <w:t>n. 弧形，弧线；弧光，电弧；情节（或主题）的发展；反三角函数</w:t>
      </w:r>
    </w:p>
    <w:p>
      <w:pPr>
        <w:jc w:val="left"/>
      </w:pPr>
      <w:r>
        <w:rPr>
          <w:rFonts w:eastAsia="宋体"/>
          <w:sz w:val="24"/>
        </w:rPr>
        <w:tab/>
        <w:t>v. 做弧形运动；形成电弧</w:t>
      </w:r>
    </w:p>
    <w:p>
      <w:pPr>
        <w:jc w:val="left"/>
      </w:pPr>
      <w:r>
        <w:rPr>
          <w:rFonts w:eastAsia="宋体"/>
          <w:sz w:val="24"/>
        </w:rPr>
        <w:tab/>
        <w:t>adj. （三角函数和双曲函数）反的</w:t>
      </w:r>
    </w:p>
    <w:p>
      <w:pPr>
        <w:jc w:val="left"/>
      </w:pPr>
      <w:r>
        <w:rPr>
          <w:rFonts w:eastAsia="宋体"/>
          <w:sz w:val="24"/>
        </w:rPr>
        <w:tab/>
        <w:t xml:space="preserve"> 【名】 （Arc）（法）阿尔克（人名）</w:t>
      </w:r>
    </w:p>
    <w:p>
      <w:pPr>
        <w:jc w:val="left"/>
      </w:pPr>
      <w:r>
        <w:rPr>
          <w:rFonts w:eastAsia="宋体"/>
          <w:sz w:val="20"/>
        </w:rPr>
        <w:tab/>
        <w:t>arc  来自中世纪英语, 借自古法语arc, 来自拉丁语arcus.</w:t>
      </w:r>
    </w:p>
    <w:p>
      <w:pPr>
        <w:jc w:val="left"/>
      </w:pPr>
      <w:r>
        <w:rPr>
          <w:rFonts w:eastAsia="宋体"/>
          <w:sz w:val="20"/>
        </w:rPr>
        <w:tab/>
        <w:t>arc 弧 来自PIE *arku, 弯，拱。</w:t>
      </w:r>
    </w:p>
    <w:p>
      <w:pPr>
        <w:jc w:val="left"/>
      </w:pPr>
      <w:r>
        <w:rPr>
          <w:rFonts w:eastAsia="宋体"/>
          <w:sz w:val="20"/>
        </w:rPr>
        <w:tab/>
        <w:t xml:space="preserve">arc 弧，弓形，拱 来源于拉丁语arcus, -us, m(弓,拱)  </w:t>
        <w:br/>
        <w:t xml:space="preserve"> 同源词：arcade, arch</w:t>
      </w:r>
    </w:p>
    <w:p>
      <w:pPr>
        <w:jc w:val="left"/>
      </w:pPr>
      <w:r>
        <w:rPr>
          <w:rFonts w:eastAsia="宋体"/>
          <w:b/>
          <w:sz w:val="32"/>
        </w:rPr>
        <w:t>boggle</w:t>
      </w:r>
    </w:p>
    <w:p>
      <w:pPr>
        <w:jc w:val="left"/>
      </w:pPr>
      <w:r>
        <w:rPr>
          <w:rFonts w:eastAsia="宋体"/>
          <w:sz w:val="24"/>
        </w:rPr>
        <w:tab/>
        <w:t>ˈbɑːɡ(ə)l</w:t>
      </w:r>
    </w:p>
    <w:p>
      <w:pPr>
        <w:jc w:val="left"/>
      </w:pPr>
      <w:r>
        <w:rPr>
          <w:rFonts w:eastAsia="宋体"/>
          <w:sz w:val="24"/>
        </w:rPr>
        <w:tab/>
        <w:t>vi. 犹豫，退缩；惊恐</w:t>
      </w:r>
    </w:p>
    <w:p>
      <w:pPr>
        <w:jc w:val="left"/>
      </w:pPr>
      <w:r>
        <w:rPr>
          <w:rFonts w:eastAsia="宋体"/>
          <w:sz w:val="24"/>
        </w:rPr>
        <w:tab/>
        <w:t>vt. 搞糟，弄坏；使……惊奇；使……困惑</w:t>
      </w:r>
    </w:p>
    <w:p>
      <w:pPr>
        <w:jc w:val="left"/>
      </w:pPr>
      <w:r>
        <w:rPr>
          <w:rFonts w:eastAsia="宋体"/>
          <w:sz w:val="24"/>
        </w:rPr>
        <w:tab/>
        <w:t>n. 犹豫，退缩；惊奇</w:t>
      </w:r>
    </w:p>
    <w:p>
      <w:pPr>
        <w:jc w:val="left"/>
      </w:pPr>
      <w:r>
        <w:rPr>
          <w:rFonts w:eastAsia="宋体"/>
          <w:sz w:val="20"/>
        </w:rPr>
        <w:tab/>
        <w:t>boggle 畏缩不前 发音释义：['bɒg(ə)l] vi. 犹豫，退缩；惊恐vt. 搞糟，弄坏；使……惊奇；使……困惑n. 犹豫，退缩；惊奇</w:t>
        <w:br/>
        <w:t xml:space="preserve"> 词源解释：来自中古英语bugge（幽灵、怪物、恐怖之物）</w:t>
        <w:br/>
        <w:t xml:space="preserve"> 词组习语：boggle at（对…感到犹豫）；boggle one’s mind（令人困惑）；boggle the mind（难以置信）</w:t>
        <w:br/>
        <w:t xml:space="preserve"> “boggle”是一款经典的拼字游戏，玩家需要在凌乱的字母中快速拼出单词。</w:t>
        <w:br/>
        <w:t xml:space="preserve"> 助记窍门：boggle→bog→沼泽→畏缩不前。或boggle→goggle（护目镜）→Google→先上网Google一下再采取行动→犹豫、畏缩不前</w:t>
      </w:r>
    </w:p>
    <w:p>
      <w:pPr>
        <w:jc w:val="left"/>
      </w:pPr>
      <w:r>
        <w:rPr>
          <w:rFonts w:eastAsia="宋体"/>
          <w:sz w:val="20"/>
        </w:rPr>
        <w:tab/>
        <w:t>boggle 犹豫 来自bug, 妖怪。-le, 表反复。指看到妖怪似的的，害怕的。</w:t>
      </w:r>
    </w:p>
    <w:p>
      <w:pPr>
        <w:jc w:val="left"/>
      </w:pPr>
      <w:r>
        <w:rPr>
          <w:rFonts w:eastAsia="宋体"/>
          <w:sz w:val="20"/>
        </w:rPr>
        <w:tab/>
        <w:t>boggle （畏缩）：半夜惊吓马匹的幽灵 在古代英国人的迷信传说中，有一种叫做bugge的幽灵，会在半夜出来惊吓马匹。因此，在英语中，就用boggle一词来表示马匹受惊而畏缩不前，意思就是“受到bugge的惊吓”。后来，boggle一词还可以运用到人身上，表示人受到惊吓或犹豫、退缩。</w:t>
        <w:br/>
        <w:t xml:space="preserve">　　boggle：['bɒg(ə)l] n.犹豫，退缩，惊奇v.（使）犹豫，（使）退缩，（使）惊奇</w:t>
      </w:r>
    </w:p>
    <w:p>
      <w:pPr>
        <w:jc w:val="left"/>
      </w:pPr>
      <w:r>
        <w:rPr>
          <w:rFonts w:eastAsia="宋体"/>
          <w:b/>
          <w:sz w:val="32"/>
        </w:rPr>
        <w:t>digestive</w:t>
      </w:r>
    </w:p>
    <w:p>
      <w:pPr>
        <w:jc w:val="left"/>
      </w:pPr>
      <w:r>
        <w:rPr>
          <w:rFonts w:eastAsia="宋体"/>
          <w:sz w:val="24"/>
        </w:rPr>
        <w:tab/>
        <w:t>daɪˈdʒestɪv</w:t>
      </w:r>
    </w:p>
    <w:p>
      <w:pPr>
        <w:jc w:val="left"/>
      </w:pPr>
      <w:r>
        <w:rPr>
          <w:rFonts w:eastAsia="宋体"/>
          <w:sz w:val="24"/>
        </w:rPr>
        <w:tab/>
        <w:t>adj. 消化的，与消化有关的</w:t>
      </w:r>
    </w:p>
    <w:p>
      <w:pPr>
        <w:jc w:val="left"/>
      </w:pPr>
      <w:r>
        <w:rPr>
          <w:rFonts w:eastAsia="宋体"/>
          <w:sz w:val="24"/>
        </w:rPr>
        <w:tab/>
        <w:t>n. 助消化的食物（或药物）；&lt;英&gt;（全麦）消化饼干</w:t>
      </w:r>
    </w:p>
    <w:p>
      <w:pPr>
        <w:jc w:val="left"/>
      </w:pPr>
      <w:r>
        <w:rPr>
          <w:rFonts w:eastAsia="宋体"/>
          <w:sz w:val="20"/>
        </w:rPr>
        <w:tab/>
        <w:t>digestive  来自古法语digestif, 来自后期拉丁语digestivus.</w:t>
      </w:r>
    </w:p>
    <w:p>
      <w:pPr>
        <w:jc w:val="left"/>
      </w:pPr>
      <w:r>
        <w:rPr>
          <w:rFonts w:eastAsia="宋体"/>
          <w:b/>
          <w:sz w:val="32"/>
        </w:rPr>
        <w:t>responsibility</w:t>
      </w:r>
    </w:p>
    <w:p>
      <w:pPr>
        <w:jc w:val="left"/>
      </w:pPr>
      <w:r>
        <w:rPr>
          <w:rFonts w:eastAsia="宋体"/>
          <w:sz w:val="24"/>
        </w:rPr>
        <w:tab/>
        <w:t>rɪˌspɑːnsəˈbɪləti</w:t>
      </w:r>
    </w:p>
    <w:p>
      <w:pPr>
        <w:jc w:val="left"/>
      </w:pPr>
      <w:r>
        <w:rPr>
          <w:rFonts w:eastAsia="宋体"/>
          <w:sz w:val="24"/>
        </w:rPr>
        <w:tab/>
        <w:t>n. 责任，负责；（对不良事件所负的）责任；（道义上或法律规定的）责任（responsibility to/towards）；职责，任务；重任，职权</w:t>
      </w:r>
    </w:p>
    <w:p>
      <w:pPr>
        <w:jc w:val="left"/>
      </w:pPr>
      <w:r>
        <w:rPr>
          <w:rFonts w:eastAsia="宋体"/>
          <w:sz w:val="20"/>
        </w:rPr>
        <w:tab/>
        <w:t>responsibility 责任，责任心；职责，任务 词根词缀： re-回,向后 + -spons-允诺,约定 + -ibility名词词尾</w:t>
      </w:r>
    </w:p>
    <w:p>
      <w:pPr>
        <w:jc w:val="left"/>
      </w:pPr>
      <w:r>
        <w:rPr>
          <w:rFonts w:eastAsia="宋体"/>
          <w:sz w:val="20"/>
        </w:rPr>
        <w:tab/>
        <w:t>responsibility 责任 来自 responsible,有责任的。</w:t>
      </w:r>
    </w:p>
    <w:p>
      <w:pPr>
        <w:jc w:val="left"/>
      </w:pPr>
      <w:r>
        <w:rPr>
          <w:rFonts w:eastAsia="宋体"/>
          <w:b/>
          <w:sz w:val="32"/>
        </w:rPr>
        <w:t>tragedy</w:t>
      </w:r>
    </w:p>
    <w:p>
      <w:pPr>
        <w:jc w:val="left"/>
      </w:pPr>
      <w:r>
        <w:rPr>
          <w:rFonts w:eastAsia="宋体"/>
          <w:sz w:val="24"/>
        </w:rPr>
        <w:tab/>
        <w:t>ˈtrædʒədi</w:t>
      </w:r>
    </w:p>
    <w:p>
      <w:pPr>
        <w:jc w:val="left"/>
      </w:pPr>
      <w:r>
        <w:rPr>
          <w:rFonts w:eastAsia="宋体"/>
          <w:sz w:val="24"/>
        </w:rPr>
        <w:tab/>
        <w:t>n. 悲惨事件，惨剧；悲剧（作品）；不幸，遗憾；令人非常烦乱（或生气）的情形</w:t>
      </w:r>
    </w:p>
    <w:p>
      <w:pPr>
        <w:jc w:val="left"/>
      </w:pPr>
      <w:r>
        <w:rPr>
          <w:rFonts w:eastAsia="宋体"/>
          <w:sz w:val="20"/>
        </w:rPr>
        <w:tab/>
        <w:t>tragedy 悲剧 在古希腊有一种吟游诗人，他们走村串户，四处游荡，为人们朗诵或演唱叙事史诗。这种吟游诗人叫tragoidos；这里的trago，就是“goat（山羊）”；oidos即“singer（歌手）”。英语的tragedy就是从trago，即“山羊”演变来的。</w:t>
        <w:br/>
        <w:t>可是“悲剧”怎么会是从“山羊”变来的呢？关于这一点，历来众说纷纭，莫衷一是，有一种说法是，当时的悲歌是为向古希腊的戏剧之神Dionysus献祭的山羊而唱的，另一种说法是，“山羊”是作为节日的奖品发放的。还有一种说法，古希腊的来兹波斯岛的Arion在节日时身穿山羊皮衣向一帮色情狂演说，招致了感情奔放的悲剧。</w:t>
      </w:r>
    </w:p>
    <w:p>
      <w:pPr>
        <w:jc w:val="left"/>
      </w:pPr>
      <w:r>
        <w:rPr>
          <w:rFonts w:eastAsia="宋体"/>
          <w:sz w:val="20"/>
        </w:rPr>
        <w:tab/>
        <w:t>tragedy 悲剧 今指“悲剧”的tragedy 一词其字面原义是goat-song（山羊之歌）。它源于希腊语tragoidia,该词原指由一人或多人扮演山羊，有人伴唱的一种宗教仪式舞蹈。悲剧与山羊究竟有何联系，这一直是学者们长期以来争论不休的问题。一般学者认为，希腊悲剧和喜剧源于祭祀酒神狄俄尼索斯（Dionysus）的仪式，因此有的学者把tragedy 一词所含有tragos （山羊）这一成分归因于作祭祀用的山羊。有的人认为山羊在古代曾被作为狂欢活动中诵诗会上的优胜奖品之一。还有的认为，早期的悲剧演员就像戏剧中的森林之神（satyrs）总是身披羊皮。</w:t>
      </w:r>
    </w:p>
    <w:p>
      <w:pPr>
        <w:jc w:val="left"/>
      </w:pPr>
      <w:r>
        <w:rPr>
          <w:rFonts w:eastAsia="宋体"/>
          <w:sz w:val="20"/>
        </w:rPr>
        <w:tab/>
        <w:t>tragedy 悲剧（戏剧），悲剧作品 来自拉丁语 tragedia,悲剧，来自希腊语 tragodia,悲剧，来自 tragos,山羊，-edy,诗，歌，词源 同 ode,comedy.该词字面意思即山羊之歌，其词义过渡存在争议，一说是古希腊时期演员演 戏的时候披着山羊皮，一说是对演员奖励一只山羊，还有说法是在演戏之前宰一只山羊祭祀 神灵，而山羊在古希腊时期为常见祭品。</w:t>
      </w:r>
    </w:p>
    <w:p>
      <w:pPr>
        <w:jc w:val="left"/>
      </w:pPr>
      <w:r>
        <w:rPr>
          <w:rFonts w:eastAsia="宋体"/>
          <w:b/>
          <w:sz w:val="32"/>
        </w:rPr>
        <w:t>violent</w:t>
      </w:r>
    </w:p>
    <w:p>
      <w:pPr>
        <w:jc w:val="left"/>
      </w:pPr>
      <w:r>
        <w:rPr>
          <w:rFonts w:eastAsia="宋体"/>
          <w:sz w:val="24"/>
        </w:rPr>
        <w:tab/>
        <w:t>ˈvaɪələnt</w:t>
      </w:r>
    </w:p>
    <w:p>
      <w:pPr>
        <w:jc w:val="left"/>
      </w:pPr>
      <w:r>
        <w:rPr>
          <w:rFonts w:eastAsia="宋体"/>
          <w:sz w:val="24"/>
        </w:rPr>
        <w:tab/>
        <w:t>adj. 暴力的；（人）有暴力倾向的；含暴力行为的；剧烈的；（风、暴风雨或爆炸）强烈的，猛烈的；带有强烈愤怒情绪的，激烈的；（颜色的）鲜艳的</w:t>
      </w:r>
    </w:p>
    <w:p>
      <w:pPr>
        <w:jc w:val="left"/>
      </w:pPr>
      <w:r>
        <w:rPr>
          <w:rFonts w:eastAsia="宋体"/>
          <w:sz w:val="20"/>
        </w:rPr>
        <w:tab/>
        <w:t xml:space="preserve">violent 使用暴力的；猛烈的，激烈的 来源于拉丁语动词viol.are(暴行,暴力)的现在分词。  </w:t>
        <w:br/>
        <w:t xml:space="preserve"> 词根词缀： viol暴行,暴力 + -ent形容词词尾   </w:t>
        <w:br/>
        <w:t xml:space="preserve"> 同源词：violate</w:t>
      </w:r>
    </w:p>
    <w:p>
      <w:pPr>
        <w:jc w:val="left"/>
      </w:pPr>
      <w:r>
        <w:rPr>
          <w:rFonts w:eastAsia="宋体"/>
          <w:sz w:val="20"/>
        </w:rPr>
        <w:tab/>
        <w:t>violent 暴力的 来自 violence,暴力。</w:t>
      </w:r>
    </w:p>
    <w:p>
      <w:pPr>
        <w:jc w:val="left"/>
      </w:pPr>
      <w:r>
        <w:rPr>
          <w:rFonts w:eastAsia="宋体"/>
          <w:b/>
          <w:sz w:val="32"/>
        </w:rPr>
        <w:t>transition</w:t>
      </w:r>
    </w:p>
    <w:p>
      <w:pPr>
        <w:jc w:val="left"/>
      </w:pPr>
      <w:r>
        <w:rPr>
          <w:rFonts w:eastAsia="宋体"/>
          <w:sz w:val="24"/>
        </w:rPr>
        <w:tab/>
        <w:t>trænˈzɪʃ(ə)n</w:t>
      </w:r>
    </w:p>
    <w:p>
      <w:pPr>
        <w:jc w:val="left"/>
      </w:pPr>
      <w:r>
        <w:rPr>
          <w:rFonts w:eastAsia="宋体"/>
          <w:sz w:val="24"/>
        </w:rPr>
        <w:tab/>
        <w:t>n. 过渡，转变；（分子生物）转换；（乐）临时转调；（物理）跃迁，转变</w:t>
      </w:r>
    </w:p>
    <w:p>
      <w:pPr>
        <w:jc w:val="left"/>
      </w:pPr>
      <w:r>
        <w:rPr>
          <w:rFonts w:eastAsia="宋体"/>
          <w:sz w:val="24"/>
        </w:rPr>
        <w:tab/>
        <w:t>v. 转变，过渡</w:t>
      </w:r>
    </w:p>
    <w:p>
      <w:pPr>
        <w:jc w:val="left"/>
      </w:pPr>
      <w:r>
        <w:rPr>
          <w:rFonts w:eastAsia="宋体"/>
          <w:sz w:val="20"/>
        </w:rPr>
        <w:tab/>
        <w:t>transition  来自中世纪法语transition, 来自拉丁语transitio</w:t>
      </w:r>
    </w:p>
    <w:p>
      <w:pPr>
        <w:jc w:val="left"/>
      </w:pPr>
      <w:r>
        <w:rPr>
          <w:rFonts w:eastAsia="宋体"/>
          <w:sz w:val="20"/>
        </w:rPr>
        <w:tab/>
        <w:t>transition 过渡，转变 词根词缀： trans-横过,越过 + -it-行,走 + -ion</w:t>
      </w:r>
    </w:p>
    <w:p>
      <w:pPr>
        <w:jc w:val="left"/>
      </w:pPr>
      <w:r>
        <w:rPr>
          <w:rFonts w:eastAsia="宋体"/>
          <w:sz w:val="20"/>
        </w:rPr>
        <w:tab/>
        <w:t>transition 过渡，转变，变迁 来自 transit,中转，过渡，-ion,名词后缀。</w:t>
      </w:r>
    </w:p>
    <w:p>
      <w:pPr>
        <w:jc w:val="left"/>
      </w:pPr>
      <w:r>
        <w:rPr>
          <w:rFonts w:eastAsia="宋体"/>
          <w:b/>
          <w:sz w:val="32"/>
        </w:rPr>
        <w:t>donor</w:t>
      </w:r>
    </w:p>
    <w:p>
      <w:pPr>
        <w:jc w:val="left"/>
      </w:pPr>
      <w:r>
        <w:rPr>
          <w:rFonts w:eastAsia="宋体"/>
          <w:sz w:val="24"/>
        </w:rPr>
        <w:tab/>
        <w:t>ˈdoʊnər</w:t>
      </w:r>
    </w:p>
    <w:p>
      <w:pPr>
        <w:jc w:val="left"/>
      </w:pPr>
      <w:r>
        <w:rPr>
          <w:rFonts w:eastAsia="宋体"/>
          <w:sz w:val="24"/>
        </w:rPr>
        <w:tab/>
        <w:t>n. 捐献者，捐赠者；（化学）供体；（物理）施主</w:t>
      </w:r>
    </w:p>
    <w:p>
      <w:pPr>
        <w:jc w:val="left"/>
      </w:pPr>
      <w:r>
        <w:rPr>
          <w:rFonts w:eastAsia="宋体"/>
          <w:sz w:val="24"/>
        </w:rPr>
        <w:tab/>
        <w:t>adj. 捐献的</w:t>
      </w:r>
    </w:p>
    <w:p>
      <w:pPr>
        <w:jc w:val="left"/>
      </w:pPr>
      <w:r>
        <w:rPr>
          <w:rFonts w:eastAsia="宋体"/>
          <w:sz w:val="20"/>
        </w:rPr>
        <w:tab/>
        <w:t>donor 捐赠者 来自词源don, 给予，词源同donate.</w:t>
      </w:r>
    </w:p>
    <w:p>
      <w:pPr>
        <w:jc w:val="left"/>
      </w:pPr>
      <w:r>
        <w:rPr>
          <w:rFonts w:eastAsia="宋体"/>
          <w:sz w:val="20"/>
        </w:rPr>
        <w:tab/>
        <w:t>donor 捐赠者，遗赠者 词根词缀： -don-给 + -or名词词尾,人</w:t>
      </w:r>
    </w:p>
    <w:p>
      <w:pPr>
        <w:jc w:val="left"/>
      </w:pPr>
      <w:r>
        <w:rPr>
          <w:rFonts w:eastAsia="宋体"/>
          <w:b/>
          <w:sz w:val="32"/>
        </w:rPr>
        <w:t>warm</w:t>
      </w:r>
    </w:p>
    <w:p>
      <w:pPr>
        <w:jc w:val="left"/>
      </w:pPr>
      <w:r>
        <w:rPr>
          <w:rFonts w:eastAsia="宋体"/>
          <w:sz w:val="24"/>
        </w:rPr>
        <w:tab/>
        <w:t>wɔːrm</w:t>
      </w:r>
    </w:p>
    <w:p>
      <w:pPr>
        <w:jc w:val="left"/>
      </w:pPr>
      <w:r>
        <w:rPr>
          <w:rFonts w:eastAsia="宋体"/>
          <w:sz w:val="24"/>
        </w:rPr>
        <w:tab/>
        <w:t>adj. 暖和的，温暖的；（衣服或建筑物）保暖的，防寒的；友好的，热情的；暖色调的；（尤指儿童游戏中）快要发现的，即将猜中的；（土壤）吸热快的，保温的；（猎）（气味，踪迹）新鲜的，强烈的；（声音）充满情感的，浑厚饱满的</w:t>
      </w:r>
    </w:p>
    <w:p>
      <w:pPr>
        <w:jc w:val="left"/>
      </w:pPr>
      <w:r>
        <w:rPr>
          <w:rFonts w:eastAsia="宋体"/>
          <w:sz w:val="24"/>
        </w:rPr>
        <w:tab/>
        <w:t>v. （使）温暖，（使）变暖和；（对某人） 产生好感，（对想法） 开始感兴趣；同情；激动；使……兴奋；  （使）变得更友好，变得更可爱；&lt;非正式&gt;打（某人屁股）</w:t>
      </w:r>
    </w:p>
    <w:p>
      <w:pPr>
        <w:jc w:val="left"/>
      </w:pPr>
      <w:r>
        <w:rPr>
          <w:rFonts w:eastAsia="宋体"/>
          <w:sz w:val="24"/>
        </w:rPr>
        <w:tab/>
        <w:t>n. 暖和的地方（或地区）（the warm）；取暖；厚呢短大衣（British warm的简称）</w:t>
      </w:r>
    </w:p>
    <w:p>
      <w:pPr>
        <w:jc w:val="left"/>
      </w:pPr>
      <w:r>
        <w:rPr>
          <w:rFonts w:eastAsia="宋体"/>
          <w:sz w:val="24"/>
        </w:rPr>
        <w:tab/>
        <w:t>adv. 温暖地</w:t>
      </w:r>
    </w:p>
    <w:p>
      <w:pPr>
        <w:jc w:val="left"/>
      </w:pPr>
      <w:r>
        <w:rPr>
          <w:rFonts w:eastAsia="宋体"/>
          <w:sz w:val="24"/>
        </w:rPr>
        <w:tab/>
        <w:t xml:space="preserve"> 【名】 （Warm）沃姆（人名）</w:t>
      </w:r>
    </w:p>
    <w:p>
      <w:pPr>
        <w:jc w:val="left"/>
      </w:pPr>
      <w:r>
        <w:rPr>
          <w:rFonts w:eastAsia="宋体"/>
          <w:sz w:val="20"/>
        </w:rPr>
        <w:tab/>
        <w:t xml:space="preserve">warm 温暖的，保暖的，热情的，暖调的 英语、德语和荷兰语的warm，以及瑞典语和丹麦语varm，来自于一个史前共源warmaz，这个共源可以上溯至古印欧语的ghworm-, ghwerm-；而ghworm-, ghwerm-还产生了希腊语thermos(热的,是英语词根-therm-, -thermo-的词源)、拉丁语formus(暖的)和fornus(炉,是英语fornication和furnace的词源)。  </w:t>
        <w:br/>
        <w:t xml:space="preserve"> 与词根-therm-, -thermo-(热)同源  </w:t>
        <w:br/>
        <w:t xml:space="preserve"> 同源词：fornication, furnace</w:t>
      </w:r>
    </w:p>
    <w:p>
      <w:pPr>
        <w:jc w:val="left"/>
      </w:pPr>
      <w:r>
        <w:rPr>
          <w:rFonts w:eastAsia="宋体"/>
          <w:sz w:val="20"/>
        </w:rPr>
        <w:tab/>
        <w:t>warm 温暖的 词源有争议，来自 PIE*gwher,燃烧，热的，词源同 burn,furnace,thermal.</w:t>
      </w:r>
    </w:p>
    <w:p>
      <w:pPr>
        <w:jc w:val="left"/>
      </w:pPr>
      <w:r>
        <w:rPr>
          <w:rFonts w:eastAsia="宋体"/>
          <w:b/>
          <w:sz w:val="32"/>
        </w:rPr>
        <w:t>brittle</w:t>
      </w:r>
    </w:p>
    <w:p>
      <w:pPr>
        <w:jc w:val="left"/>
      </w:pPr>
      <w:r>
        <w:rPr>
          <w:rFonts w:eastAsia="宋体"/>
          <w:sz w:val="24"/>
        </w:rPr>
        <w:tab/>
        <w:t>ˈbrɪt(ə)l</w:t>
      </w:r>
    </w:p>
    <w:p>
      <w:pPr>
        <w:jc w:val="left"/>
      </w:pPr>
      <w:r>
        <w:rPr>
          <w:rFonts w:eastAsia="宋体"/>
          <w:sz w:val="24"/>
        </w:rPr>
        <w:tab/>
        <w:t>adj. 易碎的，脆的；（关系或局势）不牢固的，易变的；脆弱的；冷淡的；尖利的，刺耳的；（声音）像要哭的</w:t>
      </w:r>
    </w:p>
    <w:p>
      <w:pPr>
        <w:jc w:val="left"/>
      </w:pPr>
      <w:r>
        <w:rPr>
          <w:rFonts w:eastAsia="宋体"/>
          <w:sz w:val="24"/>
        </w:rPr>
        <w:tab/>
        <w:t>n. 果仁薄脆糖</w:t>
      </w:r>
    </w:p>
    <w:p>
      <w:pPr>
        <w:jc w:val="left"/>
      </w:pPr>
      <w:r>
        <w:rPr>
          <w:rFonts w:eastAsia="宋体"/>
          <w:sz w:val="20"/>
        </w:rPr>
        <w:tab/>
        <w:t>brittle 易碎的 发音释义：['brɪt(ə)l] adj.（物品）易碎的；脆的；（声音）尖利的；刺耳的；（性格）尖刻暴躁的；冷淡的；生硬的</w:t>
        <w:br/>
        <w:t xml:space="preserve"> 词源解释：brittle←古英语britel←brytel←brytan（粉碎）</w:t>
        <w:br/>
        <w:t xml:space="preserve"> 助记窍门：brittle→bottle（瓶子）→易碎的</w:t>
      </w:r>
    </w:p>
    <w:p>
      <w:pPr>
        <w:jc w:val="left"/>
      </w:pPr>
      <w:r>
        <w:rPr>
          <w:rFonts w:eastAsia="宋体"/>
          <w:sz w:val="20"/>
        </w:rPr>
        <w:tab/>
        <w:t>brittle 脆性的 词源同break，破开。-le, 表反复。</w:t>
      </w:r>
    </w:p>
    <w:p>
      <w:pPr>
        <w:jc w:val="left"/>
      </w:pPr>
      <w:r>
        <w:rPr>
          <w:rFonts w:eastAsia="宋体"/>
          <w:sz w:val="20"/>
        </w:rPr>
        <w:tab/>
        <w:t>brittle 易碎的，脆(弱)的；冷淡的，不友好的；(声音)尖利的 来源于日耳曼语词干*brut-(打破)。</w:t>
      </w:r>
    </w:p>
    <w:p>
      <w:pPr>
        <w:jc w:val="left"/>
      </w:pPr>
      <w:r>
        <w:rPr>
          <w:rFonts w:eastAsia="宋体"/>
          <w:b/>
          <w:sz w:val="32"/>
        </w:rPr>
        <w:t>integrity</w:t>
      </w:r>
    </w:p>
    <w:p>
      <w:pPr>
        <w:jc w:val="left"/>
      </w:pPr>
      <w:r>
        <w:rPr>
          <w:rFonts w:eastAsia="宋体"/>
          <w:sz w:val="24"/>
        </w:rPr>
        <w:tab/>
        <w:t>ɪnˈteɡrəti</w:t>
      </w:r>
    </w:p>
    <w:p>
      <w:pPr>
        <w:jc w:val="left"/>
      </w:pPr>
      <w:r>
        <w:rPr>
          <w:rFonts w:eastAsia="宋体"/>
          <w:sz w:val="24"/>
        </w:rPr>
        <w:tab/>
        <w:t>n. 正直，诚实；完整，完全；职业操守；（电子数据的）集成度</w:t>
      </w:r>
    </w:p>
    <w:p>
      <w:pPr>
        <w:jc w:val="left"/>
      </w:pPr>
      <w:r>
        <w:rPr>
          <w:rFonts w:eastAsia="宋体"/>
          <w:sz w:val="20"/>
        </w:rPr>
        <w:tab/>
        <w:t>integrity 完整，健全，诚实，正直 来自integral,整体的。后引申诸多形容人的美好品行的褒义词义。</w:t>
      </w:r>
    </w:p>
    <w:p>
      <w:pPr>
        <w:jc w:val="left"/>
      </w:pPr>
      <w:r>
        <w:rPr>
          <w:rFonts w:eastAsia="宋体"/>
          <w:sz w:val="20"/>
        </w:rPr>
        <w:tab/>
        <w:t>integrity 完整，完全，完善；正直，诚实，诚恳 词根词缀： in-不,无 + tegr(-tag-)接触 + -ity名词词尾</w:t>
      </w:r>
    </w:p>
    <w:p>
      <w:pPr>
        <w:jc w:val="left"/>
      </w:pPr>
      <w:r>
        <w:rPr>
          <w:rFonts w:eastAsia="宋体"/>
          <w:b/>
          <w:sz w:val="32"/>
        </w:rPr>
        <w:t>Leve</w:t>
      </w:r>
    </w:p>
    <w:p>
      <w:pPr>
        <w:jc w:val="left"/>
      </w:pPr>
      <w:r>
        <w:rPr>
          <w:rFonts w:eastAsia="宋体"/>
          <w:sz w:val="24"/>
        </w:rPr>
        <w:tab/>
      </w:r>
    </w:p>
    <w:p>
      <w:pPr>
        <w:jc w:val="left"/>
      </w:pPr>
      <w:r>
        <w:rPr>
          <w:rFonts w:eastAsia="宋体"/>
          <w:sz w:val="24"/>
        </w:rPr>
        <w:tab/>
        <w:t>n. （Leve）人名；（俄）列韦</w:t>
      </w:r>
    </w:p>
    <w:p>
      <w:pPr>
        <w:jc w:val="left"/>
      </w:pPr>
      <w:r>
        <w:rPr>
          <w:rFonts w:eastAsia="宋体"/>
          <w:b/>
          <w:sz w:val="32"/>
        </w:rPr>
        <w:t>bicycle</w:t>
      </w:r>
    </w:p>
    <w:p>
      <w:pPr>
        <w:jc w:val="left"/>
      </w:pPr>
      <w:r>
        <w:rPr>
          <w:rFonts w:eastAsia="宋体"/>
          <w:sz w:val="24"/>
        </w:rPr>
        <w:tab/>
        <w:t>ˈbaɪsɪkl</w:t>
      </w:r>
    </w:p>
    <w:p>
      <w:pPr>
        <w:jc w:val="left"/>
      </w:pPr>
      <w:r>
        <w:rPr>
          <w:rFonts w:eastAsia="宋体"/>
          <w:sz w:val="24"/>
        </w:rPr>
        <w:tab/>
        <w:t>n. 单车，自行车</w:t>
      </w:r>
    </w:p>
    <w:p>
      <w:pPr>
        <w:jc w:val="left"/>
      </w:pPr>
      <w:r>
        <w:rPr>
          <w:rFonts w:eastAsia="宋体"/>
          <w:sz w:val="24"/>
        </w:rPr>
        <w:tab/>
        <w:t>v. 骑自行车</w:t>
      </w:r>
    </w:p>
    <w:p>
      <w:pPr>
        <w:jc w:val="left"/>
      </w:pPr>
      <w:r>
        <w:rPr>
          <w:rFonts w:eastAsia="宋体"/>
          <w:sz w:val="20"/>
        </w:rPr>
        <w:tab/>
        <w:t>bicycle 自行车 前缀bi-, 二。cycle, 圆，圈。</w:t>
      </w:r>
    </w:p>
    <w:p>
      <w:pPr>
        <w:jc w:val="left"/>
      </w:pPr>
      <w:r>
        <w:rPr>
          <w:rFonts w:eastAsia="宋体"/>
          <w:sz w:val="20"/>
        </w:rPr>
        <w:tab/>
        <w:t>bicycle 自行车 词根词缀： bi-二 + -cycl-圆 + -e</w:t>
      </w:r>
    </w:p>
    <w:p>
      <w:pPr>
        <w:jc w:val="left"/>
      </w:pPr>
      <w:r>
        <w:rPr>
          <w:rFonts w:eastAsia="宋体"/>
          <w:b/>
          <w:sz w:val="32"/>
        </w:rPr>
        <w:t>bribe</w:t>
      </w:r>
    </w:p>
    <w:p>
      <w:pPr>
        <w:jc w:val="left"/>
      </w:pPr>
      <w:r>
        <w:rPr>
          <w:rFonts w:eastAsia="宋体"/>
          <w:sz w:val="24"/>
        </w:rPr>
        <w:tab/>
        <w:t>braɪb</w:t>
      </w:r>
    </w:p>
    <w:p>
      <w:pPr>
        <w:jc w:val="left"/>
      </w:pPr>
      <w:r>
        <w:rPr>
          <w:rFonts w:eastAsia="宋体"/>
          <w:sz w:val="24"/>
        </w:rPr>
        <w:tab/>
        <w:t>n. 贿赂；（尤指用来哄小孩做事的）好处</w:t>
      </w:r>
    </w:p>
    <w:p>
      <w:pPr>
        <w:jc w:val="left"/>
      </w:pPr>
      <w:r>
        <w:rPr>
          <w:rFonts w:eastAsia="宋体"/>
          <w:sz w:val="24"/>
        </w:rPr>
        <w:tab/>
        <w:t>v. 向……行贿；诱哄（尤指小孩）</w:t>
      </w:r>
    </w:p>
    <w:p>
      <w:pPr>
        <w:jc w:val="left"/>
      </w:pPr>
      <w:r>
        <w:rPr>
          <w:rFonts w:eastAsia="宋体"/>
          <w:sz w:val="24"/>
        </w:rPr>
        <w:tab/>
        <w:t xml:space="preserve"> 【名】 （Bribe）（美）布里韦（人名）</w:t>
      </w:r>
    </w:p>
    <w:p>
      <w:pPr>
        <w:jc w:val="left"/>
      </w:pPr>
      <w:r>
        <w:rPr>
          <w:rFonts w:eastAsia="宋体"/>
          <w:sz w:val="20"/>
        </w:rPr>
        <w:tab/>
        <w:t>bribe  来自古法语briber("go begging").</w:t>
      </w:r>
    </w:p>
    <w:p>
      <w:pPr>
        <w:jc w:val="left"/>
      </w:pPr>
      <w:r>
        <w:rPr>
          <w:rFonts w:eastAsia="宋体"/>
          <w:sz w:val="20"/>
        </w:rPr>
        <w:tab/>
        <w:t>bribe 贿赂 发音释义：[braɪb] vt.贿赂；收买vi.行贿n.贿赂；行贿罪</w:t>
        <w:br/>
        <w:t xml:space="preserve"> 词源解释：bribe←古英语bribe（赃物）←古法语bribe（给乞丐的一块面包）←通用拉丁语briber（乞求）</w:t>
        <w:br/>
        <w:t xml:space="preserve"> 英语单词bribe来自古法语，最初的含义是“送给乞丐的小块面包”，因此拼写上与bread（面包）有关。后来，由于乞丐和小偷往往相伴而生，有些人讨不来钱就小偷小摸，因此，bribe又衍生出“被小偷偷走的东西、赃物”。再后来，有些人不仅小偷小摸，还公然敲诈勒索，因此，bribe又可以用来表示被迫送给这些人的礼物或钱财。再往后，人们主动送给权势之人以换取利益的礼物或钱财也被称为bribe，即我们中文所谓的“贿赂”。</w:t>
        <w:br/>
        <w:t xml:space="preserve"> 衍生词：bribery（贿赂；行贿；受贿）</w:t>
        <w:br/>
        <w:t xml:space="preserve"> 助记窍门：与bride（新娘）一起记：要想娶到bride（新娘），就得花钱bribe（贿赂）。</w:t>
      </w:r>
    </w:p>
    <w:p>
      <w:pPr>
        <w:jc w:val="left"/>
      </w:pPr>
      <w:r>
        <w:rPr>
          <w:rFonts w:eastAsia="宋体"/>
          <w:sz w:val="20"/>
        </w:rPr>
        <w:tab/>
        <w:t>bribe 贿赂 在古英语指施舍给乞丐的小片面包，词源同break, 分开，小块。</w:t>
      </w:r>
    </w:p>
    <w:p>
      <w:pPr>
        <w:jc w:val="left"/>
      </w:pPr>
      <w:r>
        <w:rPr>
          <w:rFonts w:eastAsia="宋体"/>
          <w:sz w:val="20"/>
        </w:rPr>
        <w:tab/>
        <w:t>bribe 贿赂，行贿 直接借自古法语，在14世纪法语中原指“（施与乞丐的）面包片”。当bribe进入英语时，它最初表示“偷窃”或“勒索”。到了16世纪这些词义逐渐被废弃，转用于今天仍在使用的词义“贿赂”，“行贿”。现代法语还保留着bribe一词，其单数形式表示“碎片”，“小块”，复数形式则指“残余”或“残羹剩饭”。</w:t>
      </w:r>
    </w:p>
    <w:p>
      <w:pPr>
        <w:jc w:val="left"/>
      </w:pPr>
      <w:r>
        <w:rPr>
          <w:rFonts w:eastAsia="宋体"/>
          <w:sz w:val="20"/>
        </w:rPr>
        <w:tab/>
        <w:t>bribe 贿赂 bribe来源于古法语,最初的意义是“给乞丐的一片面包”,然后是“施舍物”、“靠施舍生活”,发展到轻蔑的语义“乞讨”“偷窃”。英语得到这个词汇时已发展到“偷窃”的语义,现代的语义始于16世纪。</w:t>
      </w:r>
    </w:p>
    <w:p>
      <w:pPr>
        <w:jc w:val="left"/>
      </w:pPr>
      <w:r>
        <w:rPr>
          <w:rFonts w:eastAsia="宋体"/>
          <w:b/>
          <w:sz w:val="32"/>
        </w:rPr>
        <w:t>flu</w:t>
      </w:r>
    </w:p>
    <w:p>
      <w:pPr>
        <w:jc w:val="left"/>
      </w:pPr>
      <w:r>
        <w:rPr>
          <w:rFonts w:eastAsia="宋体"/>
          <w:sz w:val="24"/>
        </w:rPr>
        <w:tab/>
        <w:t>fluː</w:t>
      </w:r>
    </w:p>
    <w:p>
      <w:pPr>
        <w:jc w:val="left"/>
      </w:pPr>
      <w:r>
        <w:rPr>
          <w:rFonts w:eastAsia="宋体"/>
          <w:sz w:val="24"/>
        </w:rPr>
        <w:tab/>
        <w:t>n. 流行性感冒，流感</w:t>
      </w:r>
    </w:p>
    <w:p>
      <w:pPr>
        <w:jc w:val="left"/>
      </w:pPr>
      <w:r>
        <w:rPr>
          <w:rFonts w:eastAsia="宋体"/>
          <w:sz w:val="24"/>
        </w:rPr>
        <w:tab/>
        <w:t xml:space="preserve"> 【名】 （Flu）（法）弗吕（人名）</w:t>
      </w:r>
    </w:p>
    <w:p>
      <w:pPr>
        <w:jc w:val="left"/>
      </w:pPr>
      <w:r>
        <w:rPr>
          <w:rFonts w:eastAsia="宋体"/>
          <w:sz w:val="20"/>
        </w:rPr>
        <w:tab/>
        <w:t>flu  influenza的缩写</w:t>
      </w:r>
    </w:p>
    <w:p>
      <w:pPr>
        <w:jc w:val="left"/>
      </w:pPr>
      <w:r>
        <w:rPr>
          <w:rFonts w:eastAsia="宋体"/>
          <w:sz w:val="20"/>
        </w:rPr>
        <w:tab/>
        <w:t>flu 流感 缩写自influenza,流感。</w:t>
      </w:r>
    </w:p>
    <w:p>
      <w:pPr>
        <w:jc w:val="left"/>
      </w:pPr>
      <w:r>
        <w:rPr>
          <w:rFonts w:eastAsia="宋体"/>
          <w:sz w:val="20"/>
        </w:rPr>
        <w:tab/>
        <w:t>flu 流行性感冒(abbr. of influenza) -flu-流 → flu流行性感冒</w:t>
      </w:r>
    </w:p>
    <w:p>
      <w:pPr>
        <w:jc w:val="left"/>
      </w:pPr>
      <w:r>
        <w:rPr>
          <w:rFonts w:eastAsia="宋体"/>
          <w:b/>
          <w:sz w:val="32"/>
        </w:rPr>
        <w:t>faith</w:t>
      </w:r>
    </w:p>
    <w:p>
      <w:pPr>
        <w:jc w:val="left"/>
      </w:pPr>
      <w:r>
        <w:rPr>
          <w:rFonts w:eastAsia="宋体"/>
          <w:sz w:val="24"/>
        </w:rPr>
        <w:tab/>
        <w:t>feɪθ</w:t>
      </w:r>
    </w:p>
    <w:p>
      <w:pPr>
        <w:jc w:val="left"/>
      </w:pPr>
      <w:r>
        <w:rPr>
          <w:rFonts w:eastAsia="宋体"/>
          <w:sz w:val="24"/>
        </w:rPr>
        <w:tab/>
        <w:t>n. 信任，信心，信念；宗教；宗教信仰；忠诚</w:t>
      </w:r>
    </w:p>
    <w:p>
      <w:pPr>
        <w:jc w:val="left"/>
      </w:pPr>
      <w:r>
        <w:rPr>
          <w:rFonts w:eastAsia="宋体"/>
          <w:sz w:val="24"/>
        </w:rPr>
        <w:tab/>
        <w:t>int. &lt;爱尔兰&gt;用以表示惊讶或强调千真万确</w:t>
      </w:r>
    </w:p>
    <w:p>
      <w:pPr>
        <w:jc w:val="left"/>
      </w:pPr>
      <w:r>
        <w:rPr>
          <w:rFonts w:eastAsia="宋体"/>
          <w:sz w:val="24"/>
        </w:rPr>
        <w:tab/>
        <w:t xml:space="preserve"> 【名】 （Faith）（英）费思，费丝，（匈）福伊特，（瑞典）法伊特（人名）</w:t>
      </w:r>
    </w:p>
    <w:p>
      <w:pPr>
        <w:jc w:val="left"/>
      </w:pPr>
      <w:r>
        <w:rPr>
          <w:rFonts w:eastAsia="宋体"/>
          <w:sz w:val="20"/>
        </w:rPr>
        <w:tab/>
        <w:t>faith 信任，信念 来自PIE*bheidh, 相信，信任，信仰，词源同federal, confidence.</w:t>
      </w:r>
    </w:p>
    <w:p>
      <w:pPr>
        <w:jc w:val="left"/>
      </w:pPr>
      <w:r>
        <w:rPr>
          <w:rFonts w:eastAsia="宋体"/>
          <w:sz w:val="20"/>
        </w:rPr>
        <w:tab/>
        <w:t xml:space="preserve">faith 信任，信仰，信心 来源于拉丁语名词fides, fidei, f(信任)。  </w:t>
        <w:br/>
        <w:t xml:space="preserve"> -fid-信任 → faith</w:t>
      </w:r>
    </w:p>
    <w:p>
      <w:pPr>
        <w:jc w:val="left"/>
      </w:pPr>
      <w:r>
        <w:rPr>
          <w:rFonts w:eastAsia="宋体"/>
          <w:b/>
          <w:sz w:val="32"/>
        </w:rPr>
        <w:t>partial</w:t>
      </w:r>
    </w:p>
    <w:p>
      <w:pPr>
        <w:jc w:val="left"/>
      </w:pPr>
      <w:r>
        <w:rPr>
          <w:rFonts w:eastAsia="宋体"/>
          <w:sz w:val="24"/>
        </w:rPr>
        <w:tab/>
        <w:t>ˈpɑːrʃ(ə)l</w:t>
      </w:r>
    </w:p>
    <w:p>
      <w:pPr>
        <w:jc w:val="left"/>
      </w:pPr>
      <w:r>
        <w:rPr>
          <w:rFonts w:eastAsia="宋体"/>
          <w:sz w:val="24"/>
        </w:rPr>
        <w:tab/>
        <w:t>adj. 部分的，不完全的；偏袒的，不公平的；偏爱的</w:t>
      </w:r>
    </w:p>
    <w:p>
      <w:pPr>
        <w:jc w:val="left"/>
      </w:pPr>
      <w:r>
        <w:rPr>
          <w:rFonts w:eastAsia="宋体"/>
          <w:sz w:val="24"/>
        </w:rPr>
        <w:tab/>
        <w:t>n. （乐）分音，泛音</w:t>
      </w:r>
    </w:p>
    <w:p>
      <w:pPr>
        <w:jc w:val="left"/>
      </w:pPr>
      <w:r>
        <w:rPr>
          <w:rFonts w:eastAsia="宋体"/>
          <w:sz w:val="20"/>
        </w:rPr>
        <w:tab/>
        <w:t>partial  来自古法语parcial("biased or particular"), 来自后期拉丁语partiālis("of or pertaining to a [[part]]"), 来自拉丁语pars("part").</w:t>
      </w:r>
    </w:p>
    <w:p>
      <w:pPr>
        <w:jc w:val="left"/>
      </w:pPr>
      <w:r>
        <w:rPr>
          <w:rFonts w:eastAsia="宋体"/>
          <w:sz w:val="20"/>
        </w:rPr>
        <w:tab/>
        <w:t>partial 部分的，不完全的 词根词缀： -part-分,局部 + -ial形容词词尾</w:t>
      </w:r>
    </w:p>
    <w:p>
      <w:pPr>
        <w:jc w:val="left"/>
      </w:pPr>
      <w:r>
        <w:rPr>
          <w:rFonts w:eastAsia="宋体"/>
          <w:sz w:val="20"/>
        </w:rPr>
        <w:tab/>
        <w:t>partial 部分的，偏袒的 来自part,部分。即部分的，引申词义偏袒的。</w:t>
      </w:r>
    </w:p>
    <w:p>
      <w:pPr>
        <w:jc w:val="left"/>
      </w:pPr>
      <w:r>
        <w:rPr>
          <w:rFonts w:eastAsia="宋体"/>
          <w:b/>
          <w:sz w:val="32"/>
        </w:rPr>
        <w:t>plaza</w:t>
      </w:r>
    </w:p>
    <w:p>
      <w:pPr>
        <w:jc w:val="left"/>
      </w:pPr>
      <w:r>
        <w:rPr>
          <w:rFonts w:eastAsia="宋体"/>
          <w:sz w:val="24"/>
        </w:rPr>
        <w:tab/>
        <w:t>ˈplɑːzə</w:t>
      </w:r>
    </w:p>
    <w:p>
      <w:pPr>
        <w:jc w:val="left"/>
      </w:pPr>
      <w:r>
        <w:rPr>
          <w:rFonts w:eastAsia="宋体"/>
          <w:sz w:val="24"/>
        </w:rPr>
        <w:tab/>
        <w:t>n. （城市中的露天）广场；&lt;美&gt;购物中心，商业区；&lt;美&gt;（城际干道沿线的）服务区；&lt;美&gt;（进入城际干道的）收费站</w:t>
      </w:r>
    </w:p>
    <w:p>
      <w:pPr>
        <w:jc w:val="left"/>
      </w:pPr>
      <w:r>
        <w:rPr>
          <w:rFonts w:eastAsia="宋体"/>
          <w:sz w:val="24"/>
        </w:rPr>
        <w:tab/>
        <w:t xml:space="preserve"> 【名】 （Plaza）（英）普拉扎，（西、葡）普拉萨（人名）</w:t>
      </w:r>
    </w:p>
    <w:p>
      <w:pPr>
        <w:jc w:val="left"/>
      </w:pPr>
      <w:r>
        <w:rPr>
          <w:rFonts w:eastAsia="宋体"/>
          <w:sz w:val="20"/>
        </w:rPr>
        <w:tab/>
        <w:t>plaza （西班牙语城镇的）露天广场 来自西班牙语plaza,广场，来自拉丁语platea,庭院，开阔地，词源同place,plate.</w:t>
      </w:r>
    </w:p>
    <w:p>
      <w:pPr>
        <w:jc w:val="left"/>
      </w:pPr>
      <w:r>
        <w:rPr>
          <w:rFonts w:eastAsia="宋体"/>
          <w:b/>
          <w:sz w:val="32"/>
        </w:rPr>
        <w:t>humidity</w:t>
      </w:r>
    </w:p>
    <w:p>
      <w:pPr>
        <w:jc w:val="left"/>
      </w:pPr>
      <w:r>
        <w:rPr>
          <w:rFonts w:eastAsia="宋体"/>
          <w:sz w:val="24"/>
        </w:rPr>
        <w:tab/>
        <w:t>hjuːˈmɪdəti</w:t>
      </w:r>
    </w:p>
    <w:p>
      <w:pPr>
        <w:jc w:val="left"/>
      </w:pPr>
      <w:r>
        <w:rPr>
          <w:rFonts w:eastAsia="宋体"/>
          <w:sz w:val="24"/>
        </w:rPr>
        <w:tab/>
        <w:t>n. 潮湿，湿气；湿度</w:t>
      </w:r>
    </w:p>
    <w:p>
      <w:pPr>
        <w:jc w:val="left"/>
      </w:pPr>
      <w:r>
        <w:rPr>
          <w:rFonts w:eastAsia="宋体"/>
          <w:sz w:val="20"/>
        </w:rPr>
        <w:tab/>
        <w:t>humidity  来自中世纪英语humidite, 来自古法语, 来自中世纪拉丁语humiditas, 来自拉丁语umidus("damp, moist, wet")</w:t>
      </w:r>
    </w:p>
    <w:p>
      <w:pPr>
        <w:jc w:val="left"/>
      </w:pPr>
      <w:r>
        <w:rPr>
          <w:rFonts w:eastAsia="宋体"/>
          <w:sz w:val="20"/>
        </w:rPr>
        <w:tab/>
        <w:t>humidity 湿度 humid,湿的，-ity,名词后缀。</w:t>
      </w:r>
    </w:p>
    <w:p>
      <w:pPr>
        <w:jc w:val="left"/>
      </w:pPr>
      <w:r>
        <w:rPr>
          <w:rFonts w:eastAsia="宋体"/>
          <w:sz w:val="20"/>
        </w:rPr>
        <w:tab/>
        <w:t>humidity 湿度，潮湿，湿气 词根词缀： -hum-湿 + -id形容词词尾,具有…性质的 + -ity名词词尾</w:t>
      </w:r>
    </w:p>
    <w:p>
      <w:pPr>
        <w:jc w:val="left"/>
      </w:pPr>
      <w:r>
        <w:rPr>
          <w:rFonts w:eastAsia="宋体"/>
          <w:b/>
          <w:sz w:val="32"/>
        </w:rPr>
        <w:t>commit</w:t>
      </w:r>
    </w:p>
    <w:p>
      <w:pPr>
        <w:jc w:val="left"/>
      </w:pPr>
      <w:r>
        <w:rPr>
          <w:rFonts w:eastAsia="宋体"/>
          <w:sz w:val="24"/>
        </w:rPr>
        <w:tab/>
        <w:t>kəˈmɪt</w:t>
      </w:r>
    </w:p>
    <w:p>
      <w:pPr>
        <w:jc w:val="left"/>
      </w:pPr>
      <w:r>
        <w:rPr>
          <w:rFonts w:eastAsia="宋体"/>
          <w:sz w:val="24"/>
        </w:rPr>
        <w:tab/>
        <w:t>v. 犯（罪、错）；调拨，投入；（使）承诺，承担义务；郑重承诺，忠于；把……关进医院（监狱），监禁；传唤（某人）到法院受审；订婚，决定与（某人）保持长期感情；把……托付给</w:t>
      </w:r>
    </w:p>
    <w:p>
      <w:pPr>
        <w:jc w:val="left"/>
      </w:pPr>
      <w:r>
        <w:rPr>
          <w:rFonts w:eastAsia="宋体"/>
          <w:sz w:val="20"/>
        </w:rPr>
        <w:tab/>
        <w:t>commit 承诺，保证 com-, 强调。-mit, 派遣，过去分词-miss, 词源同mission. 该词在使用过程中，扩展了诸多词义，甚至词义演变模糊的词义。</w:t>
      </w:r>
    </w:p>
    <w:p>
      <w:pPr>
        <w:jc w:val="left"/>
      </w:pPr>
      <w:r>
        <w:rPr>
          <w:rFonts w:eastAsia="宋体"/>
          <w:sz w:val="20"/>
        </w:rPr>
        <w:tab/>
        <w:t>commit (to 词根词缀： com-共同 + -mit-送,派 → 放在一起,一起送</w:t>
      </w:r>
    </w:p>
    <w:p>
      <w:pPr>
        <w:jc w:val="left"/>
      </w:pPr>
      <w:r>
        <w:rPr>
          <w:rFonts w:eastAsia="宋体"/>
          <w:b/>
          <w:sz w:val="32"/>
        </w:rPr>
        <w:t>dentist</w:t>
      </w:r>
    </w:p>
    <w:p>
      <w:pPr>
        <w:jc w:val="left"/>
      </w:pPr>
      <w:r>
        <w:rPr>
          <w:rFonts w:eastAsia="宋体"/>
          <w:sz w:val="24"/>
        </w:rPr>
        <w:tab/>
        <w:t>ˈdentɪst</w:t>
      </w:r>
    </w:p>
    <w:p>
      <w:pPr>
        <w:jc w:val="left"/>
      </w:pPr>
      <w:r>
        <w:rPr>
          <w:rFonts w:eastAsia="宋体"/>
          <w:sz w:val="24"/>
        </w:rPr>
        <w:tab/>
        <w:t>n. 牙科医生；牙医诊所</w:t>
      </w:r>
    </w:p>
    <w:p>
      <w:pPr>
        <w:jc w:val="left"/>
      </w:pPr>
      <w:r>
        <w:rPr>
          <w:rFonts w:eastAsia="宋体"/>
          <w:sz w:val="20"/>
        </w:rPr>
        <w:tab/>
        <w:t>dentist  来自法语{{l|fr|dentiste}}.</w:t>
      </w:r>
    </w:p>
    <w:p>
      <w:pPr>
        <w:jc w:val="left"/>
      </w:pPr>
      <w:r>
        <w:rPr>
          <w:rFonts w:eastAsia="宋体"/>
          <w:sz w:val="20"/>
        </w:rPr>
        <w:tab/>
        <w:t>dentist 牙科医生 来自词根dent, 牙齿。</w:t>
      </w:r>
    </w:p>
    <w:p>
      <w:pPr>
        <w:jc w:val="left"/>
      </w:pPr>
      <w:r>
        <w:rPr>
          <w:rFonts w:eastAsia="宋体"/>
          <w:sz w:val="20"/>
        </w:rPr>
        <w:tab/>
        <w:t>dentist 牙科医生，牙医 词根词缀： -dent-牙齿 + -ist名词词尾</w:t>
      </w:r>
    </w:p>
    <w:p>
      <w:pPr>
        <w:jc w:val="left"/>
      </w:pPr>
      <w:r>
        <w:rPr>
          <w:rFonts w:eastAsia="宋体"/>
          <w:b/>
          <w:sz w:val="32"/>
        </w:rPr>
        <w:t>bush</w:t>
      </w:r>
    </w:p>
    <w:p>
      <w:pPr>
        <w:jc w:val="left"/>
      </w:pPr>
      <w:r>
        <w:rPr>
          <w:rFonts w:eastAsia="宋体"/>
          <w:sz w:val="24"/>
        </w:rPr>
        <w:tab/>
        <w:t>bʊʃ</w:t>
      </w:r>
    </w:p>
    <w:p>
      <w:pPr>
        <w:jc w:val="left"/>
      </w:pPr>
      <w:r>
        <w:rPr>
          <w:rFonts w:eastAsia="宋体"/>
          <w:sz w:val="24"/>
        </w:rPr>
        <w:tab/>
        <w:t>n. 灌木，灌木丛；荒野，丛林地带；衬套；绝缘套管；浓密的头发</w:t>
      </w:r>
    </w:p>
    <w:p>
      <w:pPr>
        <w:jc w:val="left"/>
      </w:pPr>
      <w:r>
        <w:rPr>
          <w:rFonts w:eastAsia="宋体"/>
          <w:sz w:val="24"/>
        </w:rPr>
        <w:tab/>
        <w:t>v. 蓬松；伸展，丛生；以灌木装饰</w:t>
      </w:r>
    </w:p>
    <w:p>
      <w:pPr>
        <w:jc w:val="left"/>
      </w:pPr>
      <w:r>
        <w:rPr>
          <w:rFonts w:eastAsia="宋体"/>
          <w:sz w:val="24"/>
        </w:rPr>
        <w:tab/>
        <w:t>adj. 如灌木般长得低矮的；&lt;非正式&gt;粗野的；&lt;美&gt;低劣的，便宜的</w:t>
      </w:r>
    </w:p>
    <w:p>
      <w:pPr>
        <w:jc w:val="left"/>
      </w:pPr>
      <w:r>
        <w:rPr>
          <w:rFonts w:eastAsia="宋体"/>
          <w:sz w:val="24"/>
        </w:rPr>
        <w:tab/>
        <w:t xml:space="preserve"> 【名】 （Bush）布什（人名)</w:t>
      </w:r>
    </w:p>
    <w:p>
      <w:pPr>
        <w:jc w:val="left"/>
      </w:pPr>
      <w:r>
        <w:rPr>
          <w:rFonts w:eastAsia="宋体"/>
          <w:sz w:val="20"/>
        </w:rPr>
        <w:tab/>
        <w:t>bush 灌木 词源不确定。可能来自PIE *bheue, 存在，生长，居住。词源同be. 指灌木顽强的生命力。</w:t>
      </w:r>
    </w:p>
    <w:p>
      <w:pPr>
        <w:jc w:val="left"/>
      </w:pPr>
      <w:r>
        <w:rPr>
          <w:rFonts w:eastAsia="宋体"/>
          <w:sz w:val="20"/>
        </w:rPr>
        <w:tab/>
        <w:t>bush 灌木，灌木丛 来源于史前日耳曼语*busk-。</w:t>
      </w:r>
    </w:p>
    <w:p>
      <w:pPr>
        <w:jc w:val="left"/>
      </w:pPr>
      <w:r>
        <w:rPr>
          <w:rFonts w:eastAsia="宋体"/>
          <w:b/>
          <w:sz w:val="32"/>
        </w:rPr>
        <w:t>offence</w:t>
      </w:r>
    </w:p>
    <w:p>
      <w:pPr>
        <w:jc w:val="left"/>
      </w:pPr>
      <w:r>
        <w:rPr>
          <w:rFonts w:eastAsia="宋体"/>
          <w:sz w:val="24"/>
        </w:rPr>
        <w:tab/>
        <w:t>əˈfens</w:t>
      </w:r>
    </w:p>
    <w:p>
      <w:pPr>
        <w:jc w:val="left"/>
      </w:pPr>
      <w:r>
        <w:rPr>
          <w:rFonts w:eastAsia="宋体"/>
          <w:sz w:val="24"/>
        </w:rPr>
        <w:tab/>
        <w:t>n. 违法行为，犯罪；冒犯，得罪；过错，不当；讨厌的东西，引起反感的事物；&lt;正式&gt;攻击，攻击行为</w:t>
      </w:r>
    </w:p>
    <w:p>
      <w:pPr>
        <w:jc w:val="left"/>
      </w:pPr>
      <w:r>
        <w:rPr>
          <w:rFonts w:eastAsia="宋体"/>
          <w:sz w:val="20"/>
        </w:rPr>
        <w:tab/>
        <w:t>offence 冒犯，触怒；犯罪，犯规，过错；攻击 词根词缀： of-对面 + -fenc-打击 + -e</w:t>
      </w:r>
    </w:p>
    <w:p>
      <w:pPr>
        <w:jc w:val="left"/>
      </w:pPr>
      <w:r>
        <w:rPr>
          <w:rFonts w:eastAsia="宋体"/>
          <w:sz w:val="20"/>
        </w:rPr>
        <w:tab/>
        <w:t>offence 犯罪，冒犯 来自offense的美式拼写。</w:t>
      </w:r>
    </w:p>
    <w:p>
      <w:pPr>
        <w:jc w:val="left"/>
      </w:pPr>
      <w:r>
        <w:rPr>
          <w:rFonts w:eastAsia="宋体"/>
          <w:b/>
          <w:sz w:val="32"/>
        </w:rPr>
        <w:t>comedy</w:t>
      </w:r>
    </w:p>
    <w:p>
      <w:pPr>
        <w:jc w:val="left"/>
      </w:pPr>
      <w:r>
        <w:rPr>
          <w:rFonts w:eastAsia="宋体"/>
          <w:sz w:val="24"/>
        </w:rPr>
        <w:tab/>
        <w:t>ˈkɑːmədi</w:t>
      </w:r>
    </w:p>
    <w:p>
      <w:pPr>
        <w:jc w:val="left"/>
      </w:pPr>
      <w:r>
        <w:rPr>
          <w:rFonts w:eastAsia="宋体"/>
          <w:sz w:val="24"/>
        </w:rPr>
        <w:tab/>
        <w:t>n. 喜剧，喜剧片；滑稽的事物，搞笑的东西；滑稽，诙谐</w:t>
      </w:r>
    </w:p>
    <w:p>
      <w:pPr>
        <w:jc w:val="left"/>
      </w:pPr>
      <w:r>
        <w:rPr>
          <w:rFonts w:eastAsia="宋体"/>
          <w:sz w:val="20"/>
        </w:rPr>
        <w:tab/>
        <w:t>comedy （喜剧）：古希腊酒神节的狂欢游行 喜剧最早产生于古希腊。它的希腊文Komoidia是由Komos（意为狂欢游行）与aeidein（意为唱歌）合成。 它起源于农民收获葡萄时节祭祀酒神时的狂欢游行，游行者化装为鸟兽，载歌载舞，称之为Komos。最初时，游行队伍中只有一个合唱队，歌唱酒神的颂歌。后来，人们觉得过于单调，有人灵机一动，在队伍中增加了一个角色，专门负责与合唱队的队长按照事先写好的台词进行对白，这就是最初的喜剧演员，负责对白和表演。后来，演员的数量越来越多，表演的成分也慢慢超过了合唱，这就是希腊喜剧的诞生。由于喜剧的情节和台词都相对轻佻，所以在当时地位不高，诞生时间要晚于悲剧。</w:t>
        <w:br/>
        <w:t>comedy： ['kɒmɪdɪ] n.喜剧</w:t>
      </w:r>
    </w:p>
    <w:p>
      <w:pPr>
        <w:jc w:val="left"/>
      </w:pPr>
      <w:r>
        <w:rPr>
          <w:rFonts w:eastAsia="宋体"/>
          <w:sz w:val="20"/>
        </w:rPr>
        <w:tab/>
        <w:t>comedy 喜剧 com, 缩写自希腊文komos, 欢乐，伴侣，来自com-, 强调 ，一起，-it, 走，即走到一起，聚会。 -edy, 词源同ode, 颂诗，颂歌。</w:t>
      </w:r>
    </w:p>
    <w:p>
      <w:pPr>
        <w:jc w:val="left"/>
      </w:pPr>
      <w:r>
        <w:rPr>
          <w:rFonts w:eastAsia="宋体"/>
          <w:sz w:val="20"/>
        </w:rPr>
        <w:tab/>
        <w:t>comedy 喜剧 约在两千年前，古希腊有一个节目，叫做komos，这一天，人们载歌载舞，狂欢尽兴，一直到晚饭后以火把游行而告结束。这种喜庆活动是多利安人发起的，他们是古希腊人的一支，主要居住在伯罗奔尼撒半岛、克里特岛等地，以粗犷放荡闻名。因此，早期的狂欢活动大都是些放荡的内容。参加活动的主要歌手当时叫komoidos，即现在的“comedian（喜剧演员）”。英语的comedy就是从komoidos这个希腊词来的。</w:t>
      </w:r>
    </w:p>
    <w:p>
      <w:pPr>
        <w:jc w:val="left"/>
      </w:pPr>
      <w:r>
        <w:rPr>
          <w:rFonts w:eastAsia="宋体"/>
          <w:b/>
          <w:sz w:val="32"/>
        </w:rPr>
        <w:t>notional</w:t>
      </w:r>
    </w:p>
    <w:p>
      <w:pPr>
        <w:jc w:val="left"/>
      </w:pPr>
      <w:r>
        <w:rPr>
          <w:rFonts w:eastAsia="宋体"/>
          <w:sz w:val="24"/>
        </w:rPr>
        <w:tab/>
        <w:t>ˈnoʊʃənl</w:t>
      </w:r>
    </w:p>
    <w:p>
      <w:pPr>
        <w:jc w:val="left"/>
      </w:pPr>
      <w:r>
        <w:rPr>
          <w:rFonts w:eastAsia="宋体"/>
          <w:sz w:val="24"/>
        </w:rPr>
        <w:tab/>
        <w:t>adj. 假设的，设想的；（语言学）表意的，实义的；概念的，纯理论的；空想的，不根据实际的</w:t>
      </w:r>
    </w:p>
    <w:p>
      <w:pPr>
        <w:jc w:val="left"/>
      </w:pPr>
      <w:r>
        <w:rPr>
          <w:rFonts w:eastAsia="宋体"/>
          <w:b/>
          <w:sz w:val="32"/>
        </w:rPr>
        <w:t>exceed</w:t>
      </w:r>
    </w:p>
    <w:p>
      <w:pPr>
        <w:jc w:val="left"/>
      </w:pPr>
      <w:r>
        <w:rPr>
          <w:rFonts w:eastAsia="宋体"/>
          <w:sz w:val="24"/>
        </w:rPr>
        <w:tab/>
        <w:t>ɪkˈsiːd</w:t>
      </w:r>
    </w:p>
    <w:p>
      <w:pPr>
        <w:jc w:val="left"/>
      </w:pPr>
      <w:r>
        <w:rPr>
          <w:rFonts w:eastAsia="宋体"/>
          <w:sz w:val="24"/>
        </w:rPr>
        <w:tab/>
        <w:t>v. 超过，超出；超越（限制）；优于，胜过</w:t>
      </w:r>
    </w:p>
    <w:p>
      <w:pPr>
        <w:jc w:val="left"/>
      </w:pPr>
      <w:r>
        <w:rPr>
          <w:rFonts w:eastAsia="宋体"/>
          <w:sz w:val="20"/>
        </w:rPr>
        <w:tab/>
        <w:t>exceed 超过 ex-, 向外。-ceed, 走，离开，词源同access, proceed.</w:t>
      </w:r>
    </w:p>
    <w:p>
      <w:pPr>
        <w:jc w:val="left"/>
      </w:pPr>
      <w:r>
        <w:rPr>
          <w:rFonts w:eastAsia="宋体"/>
          <w:sz w:val="20"/>
        </w:rPr>
        <w:tab/>
        <w:t>exceed 超越，胜过 词根词缀： ex-出 + -ceed-行走,退让</w:t>
      </w:r>
    </w:p>
    <w:p>
      <w:pPr>
        <w:jc w:val="left"/>
      </w:pPr>
      <w:r>
        <w:rPr>
          <w:rFonts w:eastAsia="宋体"/>
          <w:b/>
          <w:sz w:val="32"/>
        </w:rPr>
        <w:t>maintain</w:t>
      </w:r>
    </w:p>
    <w:p>
      <w:pPr>
        <w:jc w:val="left"/>
      </w:pPr>
      <w:r>
        <w:rPr>
          <w:rFonts w:eastAsia="宋体"/>
          <w:sz w:val="24"/>
        </w:rPr>
        <w:tab/>
        <w:t>meɪnˈteɪn</w:t>
      </w:r>
    </w:p>
    <w:p>
      <w:pPr>
        <w:jc w:val="left"/>
      </w:pPr>
      <w:r>
        <w:rPr>
          <w:rFonts w:eastAsia="宋体"/>
          <w:sz w:val="24"/>
        </w:rPr>
        <w:tab/>
        <w:t>v. 保持，维持；维修，保养；断言，主张；赡养，抚养；&lt;旧&gt;支持，维护</w:t>
      </w:r>
    </w:p>
    <w:p>
      <w:pPr>
        <w:jc w:val="left"/>
      </w:pPr>
      <w:r>
        <w:rPr>
          <w:rFonts w:eastAsia="宋体"/>
          <w:sz w:val="20"/>
        </w:rPr>
        <w:tab/>
        <w:t>maintain  来自盎格鲁-诺曼语和古法语maintenir, 来自后期拉丁语manūteneō("I support"), 来自拉丁语manū("with the hand") + teneō("I hold").</w:t>
      </w:r>
    </w:p>
    <w:p>
      <w:pPr>
        <w:jc w:val="left"/>
      </w:pPr>
      <w:r>
        <w:rPr>
          <w:rFonts w:eastAsia="宋体"/>
          <w:sz w:val="20"/>
        </w:rPr>
        <w:tab/>
        <w:t>maintain 维持，保持，保养 来自古法语maintenir,保持，维持，来自拉丁语manu tenere,握在手上，控制，来自manu,手，词源同manual,tenere,握住，词源同tenure,contain.引申多种词义。</w:t>
      </w:r>
    </w:p>
    <w:p>
      <w:pPr>
        <w:jc w:val="left"/>
      </w:pPr>
      <w:r>
        <w:rPr>
          <w:rFonts w:eastAsia="宋体"/>
          <w:sz w:val="20"/>
        </w:rPr>
        <w:tab/>
        <w:t xml:space="preserve">maintain 保持；维持；维修，保养(车辆、道路等)；支持，坚持，主张 来源于拉丁语中由manus(手)和tenere(握,持有)组成的复合词manutenere(用手去维持),经古法语maintenir进入英语。  </w:t>
        <w:br/>
        <w:t xml:space="preserve"> 词根词缀： main(-man-)手 + -tain-握,持有</w:t>
      </w:r>
    </w:p>
    <w:p>
      <w:pPr>
        <w:jc w:val="left"/>
      </w:pPr>
      <w:r>
        <w:rPr>
          <w:rFonts w:eastAsia="宋体"/>
          <w:b/>
          <w:sz w:val="32"/>
        </w:rPr>
        <w:t>determine</w:t>
      </w:r>
    </w:p>
    <w:p>
      <w:pPr>
        <w:jc w:val="left"/>
      </w:pPr>
      <w:r>
        <w:rPr>
          <w:rFonts w:eastAsia="宋体"/>
          <w:sz w:val="24"/>
        </w:rPr>
        <w:tab/>
        <w:t>dɪˈtɜːrmɪn</w:t>
      </w:r>
    </w:p>
    <w:p>
      <w:pPr>
        <w:jc w:val="left"/>
      </w:pPr>
      <w:r>
        <w:rPr>
          <w:rFonts w:eastAsia="宋体"/>
          <w:sz w:val="24"/>
        </w:rPr>
        <w:tab/>
        <w:t>v. 决定，控制；查明，确定；下定决心；判决，裁定；求出，解出；限定；&lt;古&gt;终止</w:t>
      </w:r>
    </w:p>
    <w:p>
      <w:pPr>
        <w:jc w:val="left"/>
      </w:pPr>
      <w:r>
        <w:rPr>
          <w:rFonts w:eastAsia="宋体"/>
          <w:sz w:val="20"/>
        </w:rPr>
        <w:tab/>
        <w:t>determine 确定，决定 de-, 向下。-term, 边界，界限，词源同term, terminal. 即划下界限，明确。</w:t>
      </w:r>
    </w:p>
    <w:p>
      <w:pPr>
        <w:jc w:val="left"/>
      </w:pPr>
      <w:r>
        <w:rPr>
          <w:rFonts w:eastAsia="宋体"/>
          <w:sz w:val="20"/>
        </w:rPr>
        <w:tab/>
        <w:t>determine (使)下决心，(使)做出决定；确定，测定；限定，制定，支配 词根词缀： de-加强意义 + -termin-限定 + -e → 划界限,定目标,朝目标走</w:t>
      </w:r>
    </w:p>
    <w:p>
      <w:pPr>
        <w:jc w:val="left"/>
      </w:pPr>
      <w:r>
        <w:rPr>
          <w:rFonts w:eastAsia="宋体"/>
          <w:b/>
          <w:sz w:val="32"/>
        </w:rPr>
        <w:t>intension</w:t>
      </w:r>
    </w:p>
    <w:p>
      <w:pPr>
        <w:jc w:val="left"/>
      </w:pPr>
      <w:r>
        <w:rPr>
          <w:rFonts w:eastAsia="宋体"/>
          <w:sz w:val="24"/>
        </w:rPr>
        <w:tab/>
        <w:t>ɪnˈtenʃən</w:t>
      </w:r>
    </w:p>
    <w:p>
      <w:pPr>
        <w:jc w:val="left"/>
      </w:pPr>
      <w:r>
        <w:rPr>
          <w:rFonts w:eastAsia="宋体"/>
          <w:sz w:val="24"/>
        </w:rPr>
        <w:tab/>
        <w:t>n. 内包，内涵；决心；强烈，剧烈；强度</w:t>
      </w:r>
    </w:p>
    <w:p>
      <w:pPr>
        <w:jc w:val="left"/>
      </w:pPr>
      <w:r>
        <w:rPr>
          <w:rFonts w:eastAsia="宋体"/>
          <w:b/>
          <w:sz w:val="32"/>
        </w:rPr>
        <w:t>crumb</w:t>
      </w:r>
    </w:p>
    <w:p>
      <w:pPr>
        <w:jc w:val="left"/>
      </w:pPr>
      <w:r>
        <w:rPr>
          <w:rFonts w:eastAsia="宋体"/>
          <w:sz w:val="24"/>
        </w:rPr>
        <w:tab/>
        <w:t>krʌm</w:t>
      </w:r>
    </w:p>
    <w:p>
      <w:pPr>
        <w:jc w:val="left"/>
      </w:pPr>
      <w:r>
        <w:rPr>
          <w:rFonts w:eastAsia="宋体"/>
          <w:sz w:val="24"/>
        </w:rPr>
        <w:tab/>
        <w:t>n. 食物碎屑，面包（蛋糕）屑；点滴，少许；面包心；&lt;北美，非正式&gt;讨厌的人；（常指用回收利用的汽车轮胎制成的）粒化橡胶</w:t>
      </w:r>
    </w:p>
    <w:p>
      <w:pPr>
        <w:jc w:val="left"/>
      </w:pPr>
      <w:r>
        <w:rPr>
          <w:rFonts w:eastAsia="宋体"/>
          <w:sz w:val="24"/>
        </w:rPr>
        <w:tab/>
        <w:t>v. 在（食品）上涂面包屑；弄碎</w:t>
      </w:r>
    </w:p>
    <w:p>
      <w:pPr>
        <w:jc w:val="left"/>
      </w:pPr>
      <w:r>
        <w:rPr>
          <w:rFonts w:eastAsia="宋体"/>
          <w:sz w:val="24"/>
        </w:rPr>
        <w:tab/>
        <w:t xml:space="preserve"> 【名】 （Crumb）（英）克拉姆（人名）</w:t>
      </w:r>
    </w:p>
    <w:p>
      <w:pPr>
        <w:jc w:val="left"/>
      </w:pPr>
      <w:r>
        <w:rPr>
          <w:rFonts w:eastAsia="宋体"/>
          <w:sz w:val="20"/>
        </w:rPr>
        <w:tab/>
        <w:t>crumb 面包屑 来自古英语cruma, 面包屑，碎片。可能同crisp, 卷的， 脆的。</w:t>
      </w:r>
    </w:p>
    <w:p>
      <w:pPr>
        <w:jc w:val="left"/>
      </w:pPr>
      <w:r>
        <w:rPr>
          <w:rFonts w:eastAsia="宋体"/>
          <w:b/>
          <w:sz w:val="32"/>
        </w:rPr>
        <w:t>deeply</w:t>
      </w:r>
    </w:p>
    <w:p>
      <w:pPr>
        <w:jc w:val="left"/>
      </w:pPr>
      <w:r>
        <w:rPr>
          <w:rFonts w:eastAsia="宋体"/>
          <w:sz w:val="24"/>
        </w:rPr>
        <w:tab/>
        <w:t>ˈdiːpli</w:t>
      </w:r>
    </w:p>
    <w:p>
      <w:pPr>
        <w:jc w:val="left"/>
      </w:pPr>
      <w:r>
        <w:rPr>
          <w:rFonts w:eastAsia="宋体"/>
          <w:sz w:val="24"/>
        </w:rPr>
        <w:tab/>
        <w:t>adv. 很，非常；深刻地，深沉地；至深处</w:t>
      </w:r>
    </w:p>
    <w:p>
      <w:pPr>
        <w:jc w:val="left"/>
      </w:pPr>
      <w:r>
        <w:rPr>
          <w:rFonts w:eastAsia="宋体"/>
          <w:b/>
          <w:sz w:val="32"/>
        </w:rPr>
        <w:t>ideological</w:t>
      </w:r>
    </w:p>
    <w:p>
      <w:pPr>
        <w:jc w:val="left"/>
      </w:pPr>
      <w:r>
        <w:rPr>
          <w:rFonts w:eastAsia="宋体"/>
          <w:sz w:val="24"/>
        </w:rPr>
        <w:tab/>
        <w:t>ˌaɪdiəˈlɑːdʒɪk(ə)l</w:t>
      </w:r>
    </w:p>
    <w:p>
      <w:pPr>
        <w:jc w:val="left"/>
      </w:pPr>
      <w:r>
        <w:rPr>
          <w:rFonts w:eastAsia="宋体"/>
          <w:sz w:val="24"/>
        </w:rPr>
        <w:tab/>
        <w:t>adj. 思想体系的，意识形态的</w:t>
      </w:r>
    </w:p>
    <w:p>
      <w:pPr>
        <w:jc w:val="left"/>
      </w:pPr>
      <w:r>
        <w:rPr>
          <w:rFonts w:eastAsia="宋体"/>
          <w:b/>
          <w:sz w:val="32"/>
        </w:rPr>
        <w:t>form</w:t>
      </w:r>
    </w:p>
    <w:p>
      <w:pPr>
        <w:jc w:val="left"/>
      </w:pPr>
      <w:r>
        <w:rPr>
          <w:rFonts w:eastAsia="宋体"/>
          <w:sz w:val="24"/>
        </w:rPr>
        <w:tab/>
        <w:t>fɔːrm</w:t>
      </w:r>
    </w:p>
    <w:p>
      <w:pPr>
        <w:jc w:val="left"/>
      </w:pPr>
      <w:r>
        <w:rPr>
          <w:rFonts w:eastAsia="宋体"/>
          <w:sz w:val="24"/>
        </w:rPr>
        <w:tab/>
        <w:t>v. （使）出现；（使）（关系、习惯或想法）形成；构成，是……的组成部分；陶冶，培养；组织，建立</w:t>
      </w:r>
    </w:p>
    <w:p>
      <w:pPr>
        <w:jc w:val="left"/>
      </w:pPr>
      <w:r>
        <w:rPr>
          <w:rFonts w:eastAsia="宋体"/>
          <w:sz w:val="24"/>
        </w:rPr>
        <w:tab/>
        <w:t>n. 表，表格；类别，种类；形状，外形；体形；（存在的）形态，形式；（尤指艺术作品或文章的）结构；体能，良好的健康状态；良好表现；词形；惯常做法，习俗；（英国的）班级，年级；不礼貌的行为</w:t>
      </w:r>
    </w:p>
    <w:p>
      <w:pPr>
        <w:jc w:val="left"/>
      </w:pPr>
      <w:r>
        <w:rPr>
          <w:rFonts w:eastAsia="宋体"/>
          <w:sz w:val="24"/>
        </w:rPr>
        <w:tab/>
        <w:t xml:space="preserve"> 【名】 （Form）（英）福姆，（法、德）福尔姆（人名）</w:t>
      </w:r>
    </w:p>
    <w:p>
      <w:pPr>
        <w:jc w:val="left"/>
      </w:pPr>
      <w:r>
        <w:rPr>
          <w:rFonts w:eastAsia="宋体"/>
          <w:sz w:val="20"/>
        </w:rPr>
        <w:tab/>
        <w:t>form 类型，模式 来自拉丁语forma, 形式，模式，可能来自希腊语morphe, 形式，外表，词源同Morpheus, metamorphosis.</w:t>
      </w:r>
    </w:p>
    <w:p>
      <w:pPr>
        <w:jc w:val="left"/>
      </w:pPr>
      <w:r>
        <w:rPr>
          <w:rFonts w:eastAsia="宋体"/>
          <w:sz w:val="20"/>
        </w:rPr>
        <w:tab/>
        <w:t>form 形状，类型，形式；表格 与词根-form-(形)同源</w:t>
      </w:r>
    </w:p>
    <w:p>
      <w:pPr>
        <w:jc w:val="left"/>
      </w:pPr>
      <w:r>
        <w:rPr>
          <w:rFonts w:eastAsia="宋体"/>
          <w:b/>
          <w:sz w:val="32"/>
        </w:rPr>
        <w:t>wrest</w:t>
      </w:r>
    </w:p>
    <w:p>
      <w:pPr>
        <w:jc w:val="left"/>
      </w:pPr>
      <w:r>
        <w:rPr>
          <w:rFonts w:eastAsia="宋体"/>
          <w:sz w:val="24"/>
        </w:rPr>
        <w:tab/>
        <w:t>rest</w:t>
      </w:r>
    </w:p>
    <w:p>
      <w:pPr>
        <w:jc w:val="left"/>
      </w:pPr>
      <w:r>
        <w:rPr>
          <w:rFonts w:eastAsia="宋体"/>
          <w:sz w:val="24"/>
        </w:rPr>
        <w:tab/>
        <w:t>vt. 用力拧；抢夺；歪曲</w:t>
      </w:r>
    </w:p>
    <w:p>
      <w:pPr>
        <w:jc w:val="left"/>
      </w:pPr>
      <w:r>
        <w:rPr>
          <w:rFonts w:eastAsia="宋体"/>
          <w:sz w:val="24"/>
        </w:rPr>
        <w:tab/>
        <w:t>n. 扭，拧</w:t>
      </w:r>
    </w:p>
    <w:p>
      <w:pPr>
        <w:jc w:val="left"/>
      </w:pPr>
      <w:r>
        <w:rPr>
          <w:rFonts w:eastAsia="宋体"/>
          <w:sz w:val="20"/>
        </w:rPr>
        <w:tab/>
        <w:t>wrest 拧，扭，攫取，抢夺 来自 PIE*wer,弯，转，拧，词源同 wring,wrench.引申词义猛拉，抢夺，攫取。</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